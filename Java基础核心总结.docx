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after="325" w:line="1" w:lineRule="exact"/>
      </w:pPr>
    </w:p>
    <w:p>
      <w:pPr>
        <w:widowControl w:val="0"/>
        <w:spacing w:line="1" w:lineRule="exact"/>
        <w:sectPr>
          <w:footnotePr>
            <w:numFmt w:val="decimal"/>
          </w:footnotePr>
          <w:pgSz w:w="11900" w:h="16840"/>
          <w:pgMar w:top="193" w:right="274" w:bottom="1015" w:left="1162" w:header="0" w:footer="587" w:gutter="0"/>
          <w:pgNumType w:start="1"/>
          <w:cols w:space="720" w:num="1"/>
          <w:rtlGutter w:val="0"/>
          <w:docGrid w:linePitch="360" w:charSpace="0"/>
        </w:sectPr>
      </w:pPr>
    </w:p>
    <w:p>
      <w:pPr>
        <w:widowControl w:val="0"/>
        <w:spacing w:line="1" w:lineRule="exact"/>
      </w:pPr>
    </w:p>
    <w:p>
      <w:pPr>
        <w:pStyle w:val="7"/>
        <w:keepNext/>
        <w:keepLines/>
        <w:widowControl w:val="0"/>
        <w:shd w:val="clear" w:color="auto" w:fill="auto"/>
        <w:bidi w:val="0"/>
        <w:spacing w:before="0" w:line="240" w:lineRule="auto"/>
        <w:ind w:left="0" w:right="0" w:firstLine="0"/>
        <w:jc w:val="left"/>
      </w:pPr>
      <w:bookmarkStart w:id="0" w:name="bookmark0"/>
      <w:bookmarkStart w:id="1" w:name="bookmark1"/>
      <w:bookmarkStart w:id="2" w:name="bookmark2"/>
      <w:r>
        <w:rPr>
          <w:rFonts w:ascii="Times New Roman" w:hAnsi="Times New Roman" w:eastAsia="Times New Roman" w:cs="Times New Roman"/>
          <w:b/>
          <w:bCs/>
          <w:spacing w:val="0"/>
          <w:w w:val="100"/>
          <w:position w:val="0"/>
          <w:sz w:val="52"/>
          <w:szCs w:val="52"/>
          <w:lang w:val="en-US" w:eastAsia="en-US" w:bidi="en-US"/>
        </w:rPr>
        <w:t>Java</w:t>
      </w:r>
      <w:r>
        <w:rPr>
          <w:spacing w:val="0"/>
          <w:w w:val="100"/>
          <w:position w:val="0"/>
        </w:rPr>
        <w:t>基础核心总结</w:t>
      </w:r>
      <w:bookmarkEnd w:id="0"/>
      <w:bookmarkEnd w:id="1"/>
      <w:bookmarkEnd w:id="2"/>
    </w:p>
    <w:p>
      <w:pPr>
        <w:pStyle w:val="9"/>
        <w:keepNext/>
        <w:keepLines/>
        <w:widowControl w:val="0"/>
        <w:shd w:val="clear" w:color="auto" w:fill="auto"/>
        <w:bidi w:val="0"/>
        <w:spacing w:before="0" w:after="80" w:line="240" w:lineRule="auto"/>
        <w:ind w:left="0" w:right="0" w:firstLine="0"/>
        <w:jc w:val="left"/>
      </w:pPr>
      <w:bookmarkStart w:id="3" w:name="bookmark4"/>
      <w:bookmarkStart w:id="4" w:name="bookmark5"/>
      <w:bookmarkStart w:id="5" w:name="bookmark3"/>
      <w:r>
        <w:rPr>
          <w:rFonts w:ascii="Times New Roman" w:hAnsi="Times New Roman" w:eastAsia="Times New Roman" w:cs="Times New Roman"/>
          <w:color w:val="42B983"/>
          <w:spacing w:val="0"/>
          <w:w w:val="100"/>
          <w:position w:val="0"/>
          <w:lang w:val="en-US" w:eastAsia="en-US" w:bidi="en-US"/>
        </w:rPr>
        <w:t>Java</w:t>
      </w:r>
      <w:r>
        <w:rPr>
          <w:color w:val="42B983"/>
          <w:spacing w:val="0"/>
          <w:w w:val="100"/>
          <w:position w:val="0"/>
          <w:lang w:val="zh-TW" w:eastAsia="zh-TW" w:bidi="zh-TW"/>
        </w:rPr>
        <w:t>基础核心总结</w:t>
      </w:r>
      <w:bookmarkEnd w:id="3"/>
      <w:bookmarkEnd w:id="4"/>
      <w:bookmarkEnd w:id="5"/>
    </w:p>
    <w:p>
      <w:pPr>
        <w:pStyle w:val="11"/>
        <w:keepNext w:val="0"/>
        <w:keepLines w:val="0"/>
        <w:widowControl w:val="0"/>
        <w:shd w:val="clear" w:color="auto" w:fill="auto"/>
        <w:bidi w:val="0"/>
        <w:spacing w:before="0" w:after="80" w:line="240" w:lineRule="auto"/>
        <w:ind w:left="0" w:right="0" w:firstLine="460"/>
        <w:jc w:val="left"/>
        <w:rPr>
          <w:sz w:val="18"/>
          <w:szCs w:val="18"/>
        </w:rPr>
      </w:pPr>
      <w:r>
        <w:rPr>
          <w:rFonts w:ascii="Times New Roman" w:hAnsi="Times New Roman" w:eastAsia="Times New Roman" w:cs="Times New Roman"/>
          <w:color w:val="42B983"/>
          <w:spacing w:val="0"/>
          <w:w w:val="100"/>
          <w:position w:val="0"/>
          <w:sz w:val="20"/>
          <w:szCs w:val="20"/>
          <w:lang w:val="en-US" w:eastAsia="en-US" w:bidi="en-US"/>
        </w:rPr>
        <w:t>Java</w:t>
      </w:r>
      <w:r>
        <w:rPr>
          <w:rFonts w:ascii="宋体" w:hAnsi="宋体" w:eastAsia="宋体" w:cs="宋体"/>
          <w:color w:val="42B983"/>
          <w:spacing w:val="0"/>
          <w:w w:val="100"/>
          <w:position w:val="0"/>
          <w:sz w:val="18"/>
          <w:szCs w:val="18"/>
          <w:lang w:val="zh-TW" w:eastAsia="zh-TW" w:bidi="zh-TW"/>
        </w:rPr>
        <w:t>概述</w:t>
      </w:r>
    </w:p>
    <w:p>
      <w:pPr>
        <w:pStyle w:val="11"/>
        <w:keepNext w:val="0"/>
        <w:keepLines w:val="0"/>
        <w:widowControl w:val="0"/>
        <w:shd w:val="clear" w:color="auto" w:fill="auto"/>
        <w:bidi w:val="0"/>
        <w:spacing w:before="0" w:after="80" w:line="240" w:lineRule="auto"/>
        <w:ind w:left="0" w:right="0" w:firstLine="820"/>
        <w:jc w:val="left"/>
      </w:pPr>
      <w:r>
        <w:rPr>
          <w:rFonts w:ascii="宋体" w:hAnsi="宋体" w:eastAsia="宋体" w:cs="宋体"/>
          <w:color w:val="42B983"/>
          <w:spacing w:val="0"/>
          <w:w w:val="100"/>
          <w:position w:val="0"/>
          <w:sz w:val="18"/>
          <w:szCs w:val="18"/>
          <w:lang w:val="zh-TW" w:eastAsia="zh-TW" w:bidi="zh-TW"/>
        </w:rPr>
        <w:t>什么是</w:t>
      </w:r>
      <w:r>
        <w:rPr>
          <w:rFonts w:ascii="Times New Roman" w:hAnsi="Times New Roman" w:eastAsia="Times New Roman" w:cs="Times New Roman"/>
          <w:color w:val="42B983"/>
          <w:spacing w:val="0"/>
          <w:w w:val="100"/>
          <w:position w:val="0"/>
          <w:lang w:val="en-US" w:eastAsia="en-US" w:bidi="en-US"/>
        </w:rPr>
        <w:t>Java?</w:t>
      </w:r>
    </w:p>
    <w:p>
      <w:pPr>
        <w:pStyle w:val="11"/>
        <w:keepNext w:val="0"/>
        <w:keepLines w:val="0"/>
        <w:widowControl w:val="0"/>
        <w:shd w:val="clear" w:color="auto" w:fill="auto"/>
        <w:bidi w:val="0"/>
        <w:spacing w:before="0" w:after="80" w:line="240" w:lineRule="auto"/>
        <w:ind w:left="0" w:right="0" w:firstLine="820"/>
        <w:jc w:val="left"/>
        <w:rPr>
          <w:sz w:val="18"/>
          <w:szCs w:val="18"/>
        </w:rPr>
      </w:pPr>
      <w:r>
        <w:rPr>
          <w:rFonts w:ascii="Times New Roman" w:hAnsi="Times New Roman" w:eastAsia="Times New Roman" w:cs="Times New Roman"/>
          <w:color w:val="42B983"/>
          <w:spacing w:val="0"/>
          <w:w w:val="100"/>
          <w:position w:val="0"/>
          <w:sz w:val="20"/>
          <w:szCs w:val="20"/>
          <w:lang w:val="en-US" w:eastAsia="en-US" w:bidi="en-US"/>
        </w:rPr>
        <w:t>Java</w:t>
      </w:r>
      <w:r>
        <w:rPr>
          <w:rFonts w:ascii="宋体" w:hAnsi="宋体" w:eastAsia="宋体" w:cs="宋体"/>
          <w:color w:val="42B983"/>
          <w:spacing w:val="0"/>
          <w:w w:val="100"/>
          <w:position w:val="0"/>
          <w:sz w:val="18"/>
          <w:szCs w:val="18"/>
          <w:lang w:val="zh-TW" w:eastAsia="zh-TW" w:bidi="zh-TW"/>
        </w:rPr>
        <w:t>的特点</w:t>
      </w:r>
    </w:p>
    <w:p>
      <w:pPr>
        <w:pStyle w:val="13"/>
        <w:keepNext w:val="0"/>
        <w:keepLines w:val="0"/>
        <w:widowControl w:val="0"/>
        <w:shd w:val="clear" w:color="auto" w:fill="auto"/>
        <w:bidi w:val="0"/>
        <w:spacing w:before="0" w:line="240" w:lineRule="auto"/>
        <w:ind w:left="0" w:right="0" w:firstLine="820"/>
        <w:jc w:val="left"/>
      </w:pPr>
      <w:r>
        <w:rPr>
          <w:rFonts w:ascii="Times New Roman" w:hAnsi="Times New Roman" w:eastAsia="Times New Roman" w:cs="Times New Roman"/>
          <w:spacing w:val="0"/>
          <w:w w:val="100"/>
          <w:position w:val="0"/>
          <w:sz w:val="20"/>
          <w:szCs w:val="20"/>
          <w:lang w:val="en-US" w:eastAsia="en-US" w:bidi="en-US"/>
        </w:rPr>
        <w:t>Java</w:t>
      </w:r>
      <w:r>
        <w:rPr>
          <w:spacing w:val="0"/>
          <w:w w:val="100"/>
          <w:position w:val="0"/>
        </w:rPr>
        <w:t>开发环境</w:t>
      </w:r>
    </w:p>
    <w:p>
      <w:pPr>
        <w:pStyle w:val="11"/>
        <w:keepNext w:val="0"/>
        <w:keepLines w:val="0"/>
        <w:widowControl w:val="0"/>
        <w:shd w:val="clear" w:color="auto" w:fill="auto"/>
        <w:bidi w:val="0"/>
        <w:spacing w:before="0" w:after="80" w:line="240" w:lineRule="auto"/>
        <w:ind w:left="1200" w:right="0" w:firstLine="0"/>
        <w:jc w:val="left"/>
      </w:pPr>
      <w:r>
        <w:rPr>
          <w:rFonts w:ascii="Times New Roman" w:hAnsi="Times New Roman" w:eastAsia="Times New Roman" w:cs="Times New Roman"/>
          <w:color w:val="42B983"/>
          <w:spacing w:val="0"/>
          <w:w w:val="100"/>
          <w:position w:val="0"/>
          <w:lang w:val="en-US" w:eastAsia="en-US" w:bidi="en-US"/>
        </w:rPr>
        <w:t>JDK</w:t>
      </w:r>
    </w:p>
    <w:p>
      <w:pPr>
        <w:pStyle w:val="11"/>
        <w:keepNext w:val="0"/>
        <w:keepLines w:val="0"/>
        <w:widowControl w:val="0"/>
        <w:shd w:val="clear" w:color="auto" w:fill="auto"/>
        <w:bidi w:val="0"/>
        <w:spacing w:before="0" w:after="80" w:line="240" w:lineRule="auto"/>
        <w:ind w:left="1200" w:right="0" w:firstLine="0"/>
        <w:jc w:val="left"/>
      </w:pPr>
      <w:r>
        <w:rPr>
          <w:rFonts w:ascii="Times New Roman" w:hAnsi="Times New Roman" w:eastAsia="Times New Roman" w:cs="Times New Roman"/>
          <w:color w:val="42B983"/>
          <w:spacing w:val="0"/>
          <w:w w:val="100"/>
          <w:position w:val="0"/>
          <w:lang w:val="en-US" w:eastAsia="en-US" w:bidi="en-US"/>
        </w:rPr>
        <w:t>JRE</w:t>
      </w:r>
    </w:p>
    <w:p>
      <w:pPr>
        <w:pStyle w:val="13"/>
        <w:keepNext w:val="0"/>
        <w:keepLines w:val="0"/>
        <w:widowControl w:val="0"/>
        <w:shd w:val="clear" w:color="auto" w:fill="auto"/>
        <w:bidi w:val="0"/>
        <w:spacing w:before="0" w:line="240" w:lineRule="auto"/>
        <w:ind w:left="0" w:right="0" w:firstLine="460"/>
        <w:jc w:val="left"/>
      </w:pPr>
      <w:r>
        <w:rPr>
          <w:rFonts w:ascii="Times New Roman" w:hAnsi="Times New Roman" w:eastAsia="Times New Roman" w:cs="Times New Roman"/>
          <w:spacing w:val="0"/>
          <w:w w:val="100"/>
          <w:position w:val="0"/>
          <w:sz w:val="20"/>
          <w:szCs w:val="20"/>
          <w:lang w:val="en-US" w:eastAsia="en-US" w:bidi="en-US"/>
        </w:rPr>
        <w:t>Java</w:t>
      </w:r>
      <w:r>
        <w:rPr>
          <w:spacing w:val="0"/>
          <w:w w:val="100"/>
          <w:position w:val="0"/>
        </w:rPr>
        <w:t>开发环境配置</w:t>
      </w:r>
    </w:p>
    <w:p>
      <w:pPr>
        <w:pStyle w:val="13"/>
        <w:keepNext w:val="0"/>
        <w:keepLines w:val="0"/>
        <w:widowControl w:val="0"/>
        <w:shd w:val="clear" w:color="auto" w:fill="auto"/>
        <w:bidi w:val="0"/>
        <w:spacing w:before="0" w:line="240" w:lineRule="auto"/>
        <w:ind w:left="0" w:right="0" w:firstLine="460"/>
        <w:jc w:val="left"/>
      </w:pPr>
      <w:r>
        <w:rPr>
          <w:rFonts w:ascii="Times New Roman" w:hAnsi="Times New Roman" w:eastAsia="Times New Roman" w:cs="Times New Roman"/>
          <w:spacing w:val="0"/>
          <w:w w:val="100"/>
          <w:position w:val="0"/>
          <w:sz w:val="20"/>
          <w:szCs w:val="20"/>
          <w:lang w:val="en-US" w:eastAsia="en-US" w:bidi="en-US"/>
        </w:rPr>
        <w:t>Java</w:t>
      </w:r>
      <w:r>
        <w:rPr>
          <w:spacing w:val="0"/>
          <w:w w:val="100"/>
          <w:position w:val="0"/>
        </w:rPr>
        <w:t>基本语法</w:t>
      </w:r>
    </w:p>
    <w:p>
      <w:pPr>
        <w:pStyle w:val="13"/>
        <w:keepNext w:val="0"/>
        <w:keepLines w:val="0"/>
        <w:widowControl w:val="0"/>
        <w:shd w:val="clear" w:color="auto" w:fill="auto"/>
        <w:bidi w:val="0"/>
        <w:spacing w:before="0" w:line="240" w:lineRule="auto"/>
        <w:ind w:left="0" w:right="0" w:firstLine="820"/>
        <w:jc w:val="left"/>
      </w:pPr>
      <w:r>
        <w:rPr>
          <w:spacing w:val="0"/>
          <w:w w:val="100"/>
          <w:position w:val="0"/>
        </w:rPr>
        <w:t>数据类型</w:t>
      </w:r>
    </w:p>
    <w:p>
      <w:pPr>
        <w:pStyle w:val="13"/>
        <w:keepNext w:val="0"/>
        <w:keepLines w:val="0"/>
        <w:widowControl w:val="0"/>
        <w:shd w:val="clear" w:color="auto" w:fill="auto"/>
        <w:bidi w:val="0"/>
        <w:spacing w:before="0" w:line="240" w:lineRule="auto"/>
        <w:ind w:left="0" w:right="0" w:firstLine="820"/>
        <w:jc w:val="left"/>
      </w:pPr>
      <w:r>
        <w:rPr>
          <w:spacing w:val="0"/>
          <w:w w:val="100"/>
          <w:position w:val="0"/>
        </w:rPr>
        <w:t>基础语法</w:t>
      </w:r>
    </w:p>
    <w:p>
      <w:pPr>
        <w:pStyle w:val="13"/>
        <w:keepNext w:val="0"/>
        <w:keepLines w:val="0"/>
        <w:widowControl w:val="0"/>
        <w:shd w:val="clear" w:color="auto" w:fill="auto"/>
        <w:bidi w:val="0"/>
        <w:spacing w:before="0" w:line="240" w:lineRule="auto"/>
        <w:ind w:left="0" w:right="0" w:firstLine="820"/>
        <w:jc w:val="left"/>
      </w:pPr>
      <w:r>
        <w:rPr>
          <w:spacing w:val="0"/>
          <w:w w:val="100"/>
          <w:position w:val="0"/>
        </w:rPr>
        <w:t>运算符</w:t>
      </w:r>
    </w:p>
    <w:p>
      <w:pPr>
        <w:pStyle w:val="13"/>
        <w:keepNext w:val="0"/>
        <w:keepLines w:val="0"/>
        <w:widowControl w:val="0"/>
        <w:shd w:val="clear" w:color="auto" w:fill="auto"/>
        <w:bidi w:val="0"/>
        <w:spacing w:before="0" w:line="240" w:lineRule="auto"/>
        <w:ind w:left="0" w:right="0" w:firstLine="460"/>
        <w:jc w:val="left"/>
      </w:pPr>
      <w:r>
        <w:rPr>
          <w:rFonts w:ascii="Times New Roman" w:hAnsi="Times New Roman" w:eastAsia="Times New Roman" w:cs="Times New Roman"/>
          <w:spacing w:val="0"/>
          <w:w w:val="100"/>
          <w:position w:val="0"/>
          <w:sz w:val="20"/>
          <w:szCs w:val="20"/>
          <w:lang w:val="en-US" w:eastAsia="en-US" w:bidi="en-US"/>
        </w:rPr>
        <w:t>Java</w:t>
      </w:r>
      <w:r>
        <w:rPr>
          <w:spacing w:val="0"/>
          <w:w w:val="100"/>
          <w:position w:val="0"/>
        </w:rPr>
        <w:t>执行控制流程</w:t>
      </w:r>
    </w:p>
    <w:p>
      <w:pPr>
        <w:pStyle w:val="13"/>
        <w:keepNext w:val="0"/>
        <w:keepLines w:val="0"/>
        <w:widowControl w:val="0"/>
        <w:shd w:val="clear" w:color="auto" w:fill="auto"/>
        <w:bidi w:val="0"/>
        <w:spacing w:before="0" w:line="240" w:lineRule="auto"/>
        <w:ind w:left="0" w:right="0" w:firstLine="820"/>
        <w:jc w:val="left"/>
      </w:pPr>
      <w:r>
        <w:rPr>
          <w:spacing w:val="0"/>
          <w:w w:val="100"/>
          <w:position w:val="0"/>
        </w:rPr>
        <w:t>条件语句</w:t>
      </w:r>
    </w:p>
    <w:p>
      <w:pPr>
        <w:pStyle w:val="13"/>
        <w:keepNext w:val="0"/>
        <w:keepLines w:val="0"/>
        <w:widowControl w:val="0"/>
        <w:shd w:val="clear" w:color="auto" w:fill="auto"/>
        <w:bidi w:val="0"/>
        <w:spacing w:before="0" w:line="240" w:lineRule="auto"/>
        <w:ind w:left="1200" w:right="0" w:firstLine="0"/>
        <w:jc w:val="left"/>
      </w:pPr>
      <w:r>
        <w:rPr>
          <w:rFonts w:ascii="Times New Roman" w:hAnsi="Times New Roman" w:eastAsia="Times New Roman" w:cs="Times New Roman"/>
          <w:spacing w:val="0"/>
          <w:w w:val="100"/>
          <w:position w:val="0"/>
          <w:sz w:val="20"/>
          <w:szCs w:val="20"/>
          <w:lang w:val="en-US" w:eastAsia="en-US" w:bidi="en-US"/>
        </w:rPr>
        <w:t>if</w:t>
      </w:r>
      <w:r>
        <w:rPr>
          <w:spacing w:val="0"/>
          <w:w w:val="100"/>
          <w:position w:val="0"/>
        </w:rPr>
        <w:t>条件语句</w:t>
      </w:r>
    </w:p>
    <w:p>
      <w:pPr>
        <w:pStyle w:val="11"/>
        <w:keepNext w:val="0"/>
        <w:keepLines w:val="0"/>
        <w:widowControl w:val="0"/>
        <w:shd w:val="clear" w:color="auto" w:fill="auto"/>
        <w:bidi w:val="0"/>
        <w:spacing w:before="0" w:after="80" w:line="240" w:lineRule="auto"/>
        <w:ind w:left="1200" w:right="0" w:firstLine="0"/>
        <w:jc w:val="left"/>
        <w:rPr>
          <w:sz w:val="18"/>
          <w:szCs w:val="18"/>
        </w:rPr>
      </w:pPr>
      <w:r>
        <w:rPr>
          <w:rFonts w:ascii="Times New Roman" w:hAnsi="Times New Roman" w:eastAsia="Times New Roman" w:cs="Times New Roman"/>
          <w:color w:val="42B983"/>
          <w:spacing w:val="0"/>
          <w:w w:val="100"/>
          <w:position w:val="0"/>
          <w:sz w:val="20"/>
          <w:szCs w:val="20"/>
          <w:lang w:val="en-US" w:eastAsia="en-US" w:bidi="en-US"/>
        </w:rPr>
        <w:t>if...else</w:t>
      </w:r>
      <w:r>
        <w:rPr>
          <w:rFonts w:ascii="宋体" w:hAnsi="宋体" w:eastAsia="宋体" w:cs="宋体"/>
          <w:color w:val="42B983"/>
          <w:spacing w:val="0"/>
          <w:w w:val="100"/>
          <w:position w:val="0"/>
          <w:sz w:val="18"/>
          <w:szCs w:val="18"/>
          <w:lang w:val="zh-TW" w:eastAsia="zh-TW" w:bidi="zh-TW"/>
        </w:rPr>
        <w:t>条件语句</w:t>
      </w:r>
    </w:p>
    <w:p>
      <w:pPr>
        <w:pStyle w:val="11"/>
        <w:keepNext w:val="0"/>
        <w:keepLines w:val="0"/>
        <w:widowControl w:val="0"/>
        <w:shd w:val="clear" w:color="auto" w:fill="auto"/>
        <w:bidi w:val="0"/>
        <w:spacing w:before="0" w:after="80" w:line="240" w:lineRule="auto"/>
        <w:ind w:left="1200" w:right="0" w:firstLine="0"/>
        <w:jc w:val="left"/>
        <w:rPr>
          <w:sz w:val="18"/>
          <w:szCs w:val="18"/>
        </w:rPr>
      </w:pPr>
      <w:r>
        <w:rPr>
          <w:rFonts w:ascii="Times New Roman" w:hAnsi="Times New Roman" w:eastAsia="Times New Roman" w:cs="Times New Roman"/>
          <w:color w:val="42B983"/>
          <w:spacing w:val="0"/>
          <w:w w:val="100"/>
          <w:position w:val="0"/>
          <w:sz w:val="20"/>
          <w:szCs w:val="20"/>
          <w:lang w:val="en-US" w:eastAsia="en-US" w:bidi="en-US"/>
        </w:rPr>
        <w:t>if...else if</w:t>
      </w:r>
      <w:r>
        <w:rPr>
          <w:rFonts w:ascii="宋体" w:hAnsi="宋体" w:eastAsia="宋体" w:cs="宋体"/>
          <w:color w:val="42B983"/>
          <w:spacing w:val="0"/>
          <w:w w:val="100"/>
          <w:position w:val="0"/>
          <w:sz w:val="18"/>
          <w:szCs w:val="18"/>
          <w:lang w:val="zh-TW" w:eastAsia="zh-TW" w:bidi="zh-TW"/>
        </w:rPr>
        <w:t>多分支语句</w:t>
      </w:r>
    </w:p>
    <w:p>
      <w:pPr>
        <w:pStyle w:val="11"/>
        <w:keepNext w:val="0"/>
        <w:keepLines w:val="0"/>
        <w:widowControl w:val="0"/>
        <w:shd w:val="clear" w:color="auto" w:fill="auto"/>
        <w:bidi w:val="0"/>
        <w:spacing w:before="0" w:after="80" w:line="240" w:lineRule="auto"/>
        <w:ind w:left="1200" w:right="0" w:firstLine="0"/>
        <w:jc w:val="left"/>
        <w:rPr>
          <w:sz w:val="18"/>
          <w:szCs w:val="18"/>
        </w:rPr>
      </w:pPr>
      <w:r>
        <w:rPr>
          <w:rFonts w:ascii="Times New Roman" w:hAnsi="Times New Roman" w:eastAsia="Times New Roman" w:cs="Times New Roman"/>
          <w:color w:val="42B983"/>
          <w:spacing w:val="0"/>
          <w:w w:val="100"/>
          <w:position w:val="0"/>
          <w:sz w:val="20"/>
          <w:szCs w:val="20"/>
          <w:lang w:val="en-US" w:eastAsia="en-US" w:bidi="en-US"/>
        </w:rPr>
        <w:t>switch</w:t>
      </w:r>
      <w:r>
        <w:rPr>
          <w:rFonts w:ascii="宋体" w:hAnsi="宋体" w:eastAsia="宋体" w:cs="宋体"/>
          <w:color w:val="42B983"/>
          <w:spacing w:val="0"/>
          <w:w w:val="100"/>
          <w:position w:val="0"/>
          <w:sz w:val="18"/>
          <w:szCs w:val="18"/>
          <w:lang w:val="zh-TW" w:eastAsia="zh-TW" w:bidi="zh-TW"/>
        </w:rPr>
        <w:t>多分支语句</w:t>
      </w:r>
    </w:p>
    <w:p>
      <w:pPr>
        <w:pStyle w:val="13"/>
        <w:keepNext w:val="0"/>
        <w:keepLines w:val="0"/>
        <w:widowControl w:val="0"/>
        <w:shd w:val="clear" w:color="auto" w:fill="auto"/>
        <w:bidi w:val="0"/>
        <w:spacing w:before="0" w:line="240" w:lineRule="auto"/>
        <w:ind w:left="0" w:right="0" w:firstLine="820"/>
        <w:jc w:val="left"/>
      </w:pPr>
      <w:r>
        <w:rPr>
          <w:spacing w:val="0"/>
          <w:w w:val="100"/>
          <w:position w:val="0"/>
        </w:rPr>
        <w:t>循环语句</w:t>
      </w:r>
    </w:p>
    <w:p>
      <w:pPr>
        <w:pStyle w:val="11"/>
        <w:keepNext w:val="0"/>
        <w:keepLines w:val="0"/>
        <w:widowControl w:val="0"/>
        <w:shd w:val="clear" w:color="auto" w:fill="auto"/>
        <w:bidi w:val="0"/>
        <w:spacing w:before="0" w:after="80" w:line="240" w:lineRule="auto"/>
        <w:ind w:left="1200" w:right="0" w:firstLine="0"/>
        <w:jc w:val="left"/>
        <w:rPr>
          <w:sz w:val="18"/>
          <w:szCs w:val="18"/>
        </w:rPr>
      </w:pPr>
      <w:r>
        <w:rPr>
          <w:rFonts w:ascii="Times New Roman" w:hAnsi="Times New Roman" w:eastAsia="Times New Roman" w:cs="Times New Roman"/>
          <w:color w:val="42B983"/>
          <w:spacing w:val="0"/>
          <w:w w:val="100"/>
          <w:position w:val="0"/>
          <w:sz w:val="20"/>
          <w:szCs w:val="20"/>
          <w:lang w:val="en-US" w:eastAsia="en-US" w:bidi="en-US"/>
        </w:rPr>
        <w:t>while</w:t>
      </w:r>
      <w:r>
        <w:rPr>
          <w:rFonts w:ascii="宋体" w:hAnsi="宋体" w:eastAsia="宋体" w:cs="宋体"/>
          <w:color w:val="42B983"/>
          <w:spacing w:val="0"/>
          <w:w w:val="100"/>
          <w:position w:val="0"/>
          <w:sz w:val="18"/>
          <w:szCs w:val="18"/>
          <w:lang w:val="zh-TW" w:eastAsia="zh-TW" w:bidi="zh-TW"/>
        </w:rPr>
        <w:t>循环语句</w:t>
      </w:r>
    </w:p>
    <w:p>
      <w:pPr>
        <w:pStyle w:val="11"/>
        <w:keepNext w:val="0"/>
        <w:keepLines w:val="0"/>
        <w:widowControl w:val="0"/>
        <w:shd w:val="clear" w:color="auto" w:fill="auto"/>
        <w:bidi w:val="0"/>
        <w:spacing w:before="0" w:after="80" w:line="240" w:lineRule="auto"/>
        <w:ind w:left="1200" w:right="0" w:firstLine="0"/>
        <w:jc w:val="left"/>
        <w:rPr>
          <w:sz w:val="18"/>
          <w:szCs w:val="18"/>
        </w:rPr>
      </w:pPr>
      <w:r>
        <w:rPr>
          <w:rFonts w:ascii="Times New Roman" w:hAnsi="Times New Roman" w:eastAsia="Times New Roman" w:cs="Times New Roman"/>
          <w:color w:val="42B983"/>
          <w:spacing w:val="0"/>
          <w:w w:val="100"/>
          <w:position w:val="0"/>
          <w:sz w:val="20"/>
          <w:szCs w:val="20"/>
          <w:lang w:val="en-US" w:eastAsia="en-US" w:bidi="en-US"/>
        </w:rPr>
        <w:t xml:space="preserve">do...while </w:t>
      </w:r>
      <w:r>
        <w:rPr>
          <w:rFonts w:ascii="宋体" w:hAnsi="宋体" w:eastAsia="宋体" w:cs="宋体"/>
          <w:color w:val="42B983"/>
          <w:spacing w:val="0"/>
          <w:w w:val="100"/>
          <w:position w:val="0"/>
          <w:sz w:val="18"/>
          <w:szCs w:val="18"/>
          <w:lang w:val="zh-TW" w:eastAsia="zh-TW" w:bidi="zh-TW"/>
        </w:rPr>
        <w:t>循环</w:t>
      </w:r>
    </w:p>
    <w:p>
      <w:pPr>
        <w:pStyle w:val="13"/>
        <w:keepNext w:val="0"/>
        <w:keepLines w:val="0"/>
        <w:widowControl w:val="0"/>
        <w:shd w:val="clear" w:color="auto" w:fill="auto"/>
        <w:bidi w:val="0"/>
        <w:spacing w:before="0" w:line="240" w:lineRule="auto"/>
        <w:ind w:left="1200" w:right="0" w:firstLine="0"/>
        <w:jc w:val="left"/>
      </w:pPr>
      <w:r>
        <w:rPr>
          <w:rFonts w:ascii="Times New Roman" w:hAnsi="Times New Roman" w:eastAsia="Times New Roman" w:cs="Times New Roman"/>
          <w:spacing w:val="0"/>
          <w:w w:val="100"/>
          <w:position w:val="0"/>
          <w:sz w:val="20"/>
          <w:szCs w:val="20"/>
          <w:lang w:val="en-US" w:eastAsia="en-US" w:bidi="en-US"/>
        </w:rPr>
        <w:t>for</w:t>
      </w:r>
      <w:r>
        <w:rPr>
          <w:spacing w:val="0"/>
          <w:w w:val="100"/>
          <w:position w:val="0"/>
        </w:rPr>
        <w:t>循环语句</w:t>
      </w:r>
    </w:p>
    <w:p>
      <w:pPr>
        <w:pStyle w:val="13"/>
        <w:keepNext w:val="0"/>
        <w:keepLines w:val="0"/>
        <w:widowControl w:val="0"/>
        <w:shd w:val="clear" w:color="auto" w:fill="auto"/>
        <w:bidi w:val="0"/>
        <w:spacing w:before="0" w:line="240" w:lineRule="auto"/>
        <w:ind w:left="0" w:right="0" w:firstLine="820"/>
        <w:jc w:val="left"/>
      </w:pPr>
      <w:r>
        <w:rPr>
          <w:spacing w:val="0"/>
          <w:w w:val="100"/>
          <w:position w:val="0"/>
        </w:rPr>
        <w:t>跳转语句</w:t>
      </w:r>
    </w:p>
    <w:p>
      <w:pPr>
        <w:pStyle w:val="11"/>
        <w:keepNext w:val="0"/>
        <w:keepLines w:val="0"/>
        <w:widowControl w:val="0"/>
        <w:shd w:val="clear" w:color="auto" w:fill="auto"/>
        <w:bidi w:val="0"/>
        <w:spacing w:before="0" w:after="80" w:line="240" w:lineRule="auto"/>
        <w:ind w:left="1200" w:right="0" w:firstLine="0"/>
        <w:jc w:val="left"/>
        <w:rPr>
          <w:sz w:val="18"/>
          <w:szCs w:val="18"/>
        </w:rPr>
      </w:pPr>
      <w:r>
        <w:rPr>
          <w:rFonts w:ascii="Times New Roman" w:hAnsi="Times New Roman" w:eastAsia="Times New Roman" w:cs="Times New Roman"/>
          <w:color w:val="42B983"/>
          <w:spacing w:val="0"/>
          <w:w w:val="100"/>
          <w:position w:val="0"/>
          <w:sz w:val="20"/>
          <w:szCs w:val="20"/>
          <w:lang w:val="en-US" w:eastAsia="en-US" w:bidi="en-US"/>
        </w:rPr>
        <w:t>break</w:t>
      </w:r>
      <w:r>
        <w:rPr>
          <w:rFonts w:ascii="宋体" w:hAnsi="宋体" w:eastAsia="宋体" w:cs="宋体"/>
          <w:color w:val="42B983"/>
          <w:spacing w:val="0"/>
          <w:w w:val="100"/>
          <w:position w:val="0"/>
          <w:sz w:val="18"/>
          <w:szCs w:val="18"/>
          <w:lang w:val="zh-TW" w:eastAsia="zh-TW" w:bidi="zh-TW"/>
        </w:rPr>
        <w:t>语句</w:t>
      </w:r>
    </w:p>
    <w:p>
      <w:pPr>
        <w:pStyle w:val="11"/>
        <w:keepNext w:val="0"/>
        <w:keepLines w:val="0"/>
        <w:widowControl w:val="0"/>
        <w:shd w:val="clear" w:color="auto" w:fill="auto"/>
        <w:bidi w:val="0"/>
        <w:spacing w:before="0" w:after="80" w:line="240" w:lineRule="auto"/>
        <w:ind w:left="1200" w:right="0" w:firstLine="0"/>
        <w:jc w:val="left"/>
        <w:rPr>
          <w:sz w:val="18"/>
          <w:szCs w:val="18"/>
        </w:rPr>
      </w:pPr>
      <w:r>
        <w:rPr>
          <w:rFonts w:ascii="Times New Roman" w:hAnsi="Times New Roman" w:eastAsia="Times New Roman" w:cs="Times New Roman"/>
          <w:color w:val="42B983"/>
          <w:spacing w:val="0"/>
          <w:w w:val="100"/>
          <w:position w:val="0"/>
          <w:sz w:val="20"/>
          <w:szCs w:val="20"/>
          <w:lang w:val="en-US" w:eastAsia="en-US" w:bidi="en-US"/>
        </w:rPr>
        <w:t xml:space="preserve">continue </w:t>
      </w:r>
      <w:r>
        <w:rPr>
          <w:rFonts w:ascii="宋体" w:hAnsi="宋体" w:eastAsia="宋体" w:cs="宋体"/>
          <w:color w:val="42B983"/>
          <w:spacing w:val="0"/>
          <w:w w:val="100"/>
          <w:position w:val="0"/>
          <w:sz w:val="18"/>
          <w:szCs w:val="18"/>
          <w:lang w:val="zh-TW" w:eastAsia="zh-TW" w:bidi="zh-TW"/>
        </w:rPr>
        <w:t>语句</w:t>
      </w:r>
    </w:p>
    <w:p>
      <w:pPr>
        <w:pStyle w:val="13"/>
        <w:keepNext w:val="0"/>
        <w:keepLines w:val="0"/>
        <w:widowControl w:val="0"/>
        <w:shd w:val="clear" w:color="auto" w:fill="auto"/>
        <w:bidi w:val="0"/>
        <w:spacing w:before="0" w:line="240" w:lineRule="auto"/>
        <w:ind w:left="0" w:right="0" w:firstLine="460"/>
        <w:jc w:val="left"/>
      </w:pPr>
      <w:r>
        <w:rPr>
          <w:spacing w:val="0"/>
          <w:w w:val="100"/>
          <w:position w:val="0"/>
        </w:rPr>
        <w:t>面向对象</w:t>
      </w:r>
    </w:p>
    <w:p>
      <w:pPr>
        <w:pStyle w:val="13"/>
        <w:keepNext w:val="0"/>
        <w:keepLines w:val="0"/>
        <w:widowControl w:val="0"/>
        <w:shd w:val="clear" w:color="auto" w:fill="auto"/>
        <w:bidi w:val="0"/>
        <w:spacing w:before="0" w:line="240" w:lineRule="auto"/>
        <w:ind w:left="0" w:right="0" w:firstLine="820"/>
        <w:jc w:val="left"/>
      </w:pPr>
      <w:r>
        <w:rPr>
          <w:spacing w:val="0"/>
          <w:w w:val="100"/>
          <w:position w:val="0"/>
        </w:rPr>
        <w:t>类也是一种对象</w:t>
      </w:r>
    </w:p>
    <w:p>
      <w:pPr>
        <w:pStyle w:val="13"/>
        <w:keepNext w:val="0"/>
        <w:keepLines w:val="0"/>
        <w:widowControl w:val="0"/>
        <w:shd w:val="clear" w:color="auto" w:fill="auto"/>
        <w:bidi w:val="0"/>
        <w:spacing w:before="0" w:line="240" w:lineRule="auto"/>
        <w:ind w:left="0" w:right="0" w:firstLine="820"/>
        <w:jc w:val="left"/>
      </w:pPr>
      <w:r>
        <w:rPr>
          <w:spacing w:val="0"/>
          <w:w w:val="100"/>
          <w:position w:val="0"/>
        </w:rPr>
        <w:t>对象的创建</w:t>
      </w:r>
    </w:p>
    <w:p>
      <w:pPr>
        <w:pStyle w:val="13"/>
        <w:keepNext w:val="0"/>
        <w:keepLines w:val="0"/>
        <w:widowControl w:val="0"/>
        <w:shd w:val="clear" w:color="auto" w:fill="auto"/>
        <w:bidi w:val="0"/>
        <w:spacing w:before="0" w:line="240" w:lineRule="auto"/>
        <w:ind w:left="0" w:right="0" w:firstLine="820"/>
        <w:jc w:val="left"/>
      </w:pPr>
      <w:r>
        <w:rPr>
          <w:spacing w:val="0"/>
          <w:w w:val="100"/>
          <w:position w:val="0"/>
        </w:rPr>
        <w:t>属性和方法</w:t>
      </w:r>
    </w:p>
    <w:p>
      <w:pPr>
        <w:pStyle w:val="13"/>
        <w:keepNext w:val="0"/>
        <w:keepLines w:val="0"/>
        <w:widowControl w:val="0"/>
        <w:shd w:val="clear" w:color="auto" w:fill="auto"/>
        <w:bidi w:val="0"/>
        <w:spacing w:before="0" w:line="240" w:lineRule="auto"/>
        <w:ind w:left="1200" w:right="0" w:firstLine="0"/>
        <w:jc w:val="left"/>
      </w:pPr>
      <w:r>
        <w:rPr>
          <w:spacing w:val="0"/>
          <w:w w:val="100"/>
          <w:position w:val="0"/>
        </w:rPr>
        <w:t>构造方法</w:t>
      </w:r>
    </w:p>
    <w:p>
      <w:pPr>
        <w:pStyle w:val="13"/>
        <w:keepNext w:val="0"/>
        <w:keepLines w:val="0"/>
        <w:widowControl w:val="0"/>
        <w:shd w:val="clear" w:color="auto" w:fill="auto"/>
        <w:bidi w:val="0"/>
        <w:spacing w:before="0" w:line="240" w:lineRule="auto"/>
        <w:ind w:left="1200" w:right="0" w:firstLine="0"/>
        <w:jc w:val="left"/>
      </w:pPr>
      <w:r>
        <w:rPr>
          <w:spacing w:val="0"/>
          <w:w w:val="100"/>
          <w:position w:val="0"/>
        </w:rPr>
        <w:t>方法重载</w:t>
      </w:r>
    </w:p>
    <w:p>
      <w:pPr>
        <w:pStyle w:val="13"/>
        <w:keepNext w:val="0"/>
        <w:keepLines w:val="0"/>
        <w:widowControl w:val="0"/>
        <w:shd w:val="clear" w:color="auto" w:fill="auto"/>
        <w:bidi w:val="0"/>
        <w:spacing w:before="0" w:line="240" w:lineRule="auto"/>
        <w:ind w:left="1200" w:right="0" w:firstLine="0"/>
        <w:jc w:val="left"/>
      </w:pPr>
      <w:r>
        <w:rPr>
          <w:spacing w:val="0"/>
          <w:w w:val="100"/>
          <w:position w:val="0"/>
        </w:rPr>
        <w:t>方法的重写</w:t>
      </w:r>
    </w:p>
    <w:p>
      <w:pPr>
        <w:pStyle w:val="13"/>
        <w:keepNext w:val="0"/>
        <w:keepLines w:val="0"/>
        <w:widowControl w:val="0"/>
        <w:shd w:val="clear" w:color="auto" w:fill="auto"/>
        <w:bidi w:val="0"/>
        <w:spacing w:before="0" w:line="240" w:lineRule="auto"/>
        <w:ind w:left="0" w:right="0" w:firstLine="820"/>
        <w:jc w:val="left"/>
      </w:pPr>
      <w:r>
        <w:rPr>
          <w:spacing w:val="0"/>
          <w:w w:val="100"/>
          <w:position w:val="0"/>
        </w:rPr>
        <w:t>初始化</w:t>
      </w:r>
    </w:p>
    <w:p>
      <w:pPr>
        <w:pStyle w:val="13"/>
        <w:keepNext w:val="0"/>
        <w:keepLines w:val="0"/>
        <w:widowControl w:val="0"/>
        <w:shd w:val="clear" w:color="auto" w:fill="auto"/>
        <w:bidi w:val="0"/>
        <w:spacing w:before="0" w:line="240" w:lineRule="auto"/>
        <w:ind w:left="1200" w:right="0" w:firstLine="0"/>
        <w:jc w:val="left"/>
      </w:pPr>
      <w:r>
        <w:rPr>
          <w:spacing w:val="0"/>
          <w:w w:val="100"/>
          <w:position w:val="0"/>
        </w:rPr>
        <w:t>类的初始化</w:t>
      </w:r>
    </w:p>
    <w:p>
      <w:pPr>
        <w:pStyle w:val="13"/>
        <w:keepNext w:val="0"/>
        <w:keepLines w:val="0"/>
        <w:widowControl w:val="0"/>
        <w:shd w:val="clear" w:color="auto" w:fill="auto"/>
        <w:bidi w:val="0"/>
        <w:spacing w:before="0" w:line="240" w:lineRule="auto"/>
        <w:ind w:left="1200" w:right="0" w:firstLine="0"/>
        <w:jc w:val="left"/>
      </w:pPr>
      <w:r>
        <w:rPr>
          <w:spacing w:val="0"/>
          <w:w w:val="100"/>
          <w:position w:val="0"/>
        </w:rPr>
        <w:t>成员初始化</w:t>
      </w:r>
    </w:p>
    <w:p>
      <w:pPr>
        <w:pStyle w:val="13"/>
        <w:keepNext w:val="0"/>
        <w:keepLines w:val="0"/>
        <w:widowControl w:val="0"/>
        <w:shd w:val="clear" w:color="auto" w:fill="auto"/>
        <w:bidi w:val="0"/>
        <w:spacing w:before="0" w:line="240" w:lineRule="auto"/>
        <w:ind w:left="1200" w:right="0" w:firstLine="0"/>
        <w:jc w:val="left"/>
      </w:pPr>
      <w:r>
        <w:rPr>
          <w:spacing w:val="0"/>
          <w:w w:val="100"/>
          <w:position w:val="0"/>
        </w:rPr>
        <w:t>构造器初始化</w:t>
      </w:r>
    </w:p>
    <w:p>
      <w:pPr>
        <w:pStyle w:val="13"/>
        <w:keepNext w:val="0"/>
        <w:keepLines w:val="0"/>
        <w:widowControl w:val="0"/>
        <w:shd w:val="clear" w:color="auto" w:fill="auto"/>
        <w:bidi w:val="0"/>
        <w:spacing w:before="0" w:line="240" w:lineRule="auto"/>
        <w:ind w:left="1200" w:right="0" w:firstLine="0"/>
        <w:jc w:val="left"/>
      </w:pPr>
      <w:r>
        <w:rPr>
          <w:spacing w:val="0"/>
          <w:w w:val="100"/>
          <w:position w:val="0"/>
        </w:rPr>
        <w:t>初始化顺序</w:t>
      </w:r>
    </w:p>
    <w:p>
      <w:pPr>
        <w:pStyle w:val="13"/>
        <w:keepNext w:val="0"/>
        <w:keepLines w:val="0"/>
        <w:widowControl w:val="0"/>
        <w:shd w:val="clear" w:color="auto" w:fill="auto"/>
        <w:bidi w:val="0"/>
        <w:spacing w:before="0" w:line="240" w:lineRule="auto"/>
        <w:ind w:left="1200" w:right="0" w:firstLine="0"/>
        <w:jc w:val="left"/>
      </w:pPr>
      <w:r>
        <w:rPr>
          <w:spacing w:val="0"/>
          <w:w w:val="100"/>
          <w:position w:val="0"/>
        </w:rPr>
        <w:t>数组初始化</w:t>
      </w:r>
    </w:p>
    <w:p>
      <w:pPr>
        <w:pStyle w:val="13"/>
        <w:keepNext w:val="0"/>
        <w:keepLines w:val="0"/>
        <w:widowControl w:val="0"/>
        <w:shd w:val="clear" w:color="auto" w:fill="auto"/>
        <w:bidi w:val="0"/>
        <w:spacing w:before="0" w:line="240" w:lineRule="auto"/>
        <w:ind w:left="0" w:right="0" w:firstLine="820"/>
        <w:jc w:val="left"/>
      </w:pPr>
      <w:r>
        <w:rPr>
          <w:spacing w:val="0"/>
          <w:w w:val="100"/>
          <w:position w:val="0"/>
        </w:rPr>
        <w:t>对象的销毁</w:t>
      </w:r>
    </w:p>
    <w:p>
      <w:pPr>
        <w:pStyle w:val="13"/>
        <w:keepNext w:val="0"/>
        <w:keepLines w:val="0"/>
        <w:widowControl w:val="0"/>
        <w:shd w:val="clear" w:color="auto" w:fill="auto"/>
        <w:bidi w:val="0"/>
        <w:spacing w:before="0" w:line="240" w:lineRule="auto"/>
        <w:ind w:left="1200" w:right="0" w:firstLine="0"/>
        <w:jc w:val="left"/>
        <w:sectPr>
          <w:footnotePr>
            <w:numFmt w:val="decimal"/>
          </w:footnotePr>
          <w:type w:val="continuous"/>
          <w:pgSz w:w="11900" w:h="16840"/>
          <w:pgMar w:top="193" w:right="6681" w:bottom="193" w:left="1161" w:header="0" w:footer="3" w:gutter="0"/>
          <w:cols w:space="720" w:num="1"/>
          <w:rtlGutter w:val="0"/>
          <w:docGrid w:linePitch="360" w:charSpace="0"/>
        </w:sectPr>
      </w:pPr>
      <w:r>
        <w:rPr>
          <w:spacing w:val="0"/>
          <w:w w:val="100"/>
          <w:position w:val="0"/>
        </w:rPr>
        <w:t>对象作用域</w:t>
      </w:r>
    </w:p>
    <w:p>
      <w:pPr>
        <w:pStyle w:val="11"/>
        <w:keepNext w:val="0"/>
        <w:keepLines w:val="0"/>
        <w:widowControl w:val="0"/>
        <w:shd w:val="clear" w:color="auto" w:fill="auto"/>
        <w:bidi w:val="0"/>
        <w:spacing w:before="0" w:after="0" w:line="320" w:lineRule="exact"/>
        <w:ind w:left="0" w:right="0" w:firstLine="780"/>
        <w:jc w:val="left"/>
      </w:pPr>
      <w:r>
        <w:rPr>
          <w:rFonts w:ascii="Times New Roman" w:hAnsi="Times New Roman" w:eastAsia="Times New Roman" w:cs="Times New Roman"/>
          <w:color w:val="42B983"/>
          <w:spacing w:val="0"/>
          <w:w w:val="100"/>
          <w:position w:val="0"/>
          <w:lang w:val="en-US" w:eastAsia="en-US" w:bidi="en-US"/>
        </w:rPr>
        <w:t xml:space="preserve">this </w:t>
      </w:r>
      <w:r>
        <w:rPr>
          <w:rFonts w:ascii="宋体" w:hAnsi="宋体" w:eastAsia="宋体" w:cs="宋体"/>
          <w:color w:val="42B983"/>
          <w:spacing w:val="0"/>
          <w:w w:val="100"/>
          <w:position w:val="0"/>
          <w:sz w:val="18"/>
          <w:szCs w:val="18"/>
          <w:lang w:val="zh-TW" w:eastAsia="zh-TW" w:bidi="zh-TW"/>
        </w:rPr>
        <w:t xml:space="preserve">和 </w:t>
      </w:r>
      <w:r>
        <w:rPr>
          <w:rFonts w:ascii="Times New Roman" w:hAnsi="Times New Roman" w:eastAsia="Times New Roman" w:cs="Times New Roman"/>
          <w:color w:val="42B983"/>
          <w:spacing w:val="0"/>
          <w:w w:val="100"/>
          <w:position w:val="0"/>
          <w:lang w:val="en-US" w:eastAsia="en-US" w:bidi="en-US"/>
        </w:rPr>
        <w:t>super</w:t>
      </w:r>
    </w:p>
    <w:p>
      <w:pPr>
        <w:pStyle w:val="13"/>
        <w:keepNext w:val="0"/>
        <w:keepLines w:val="0"/>
        <w:widowControl w:val="0"/>
        <w:shd w:val="clear" w:color="auto" w:fill="auto"/>
        <w:bidi w:val="0"/>
        <w:spacing w:before="0" w:after="0" w:line="320" w:lineRule="exact"/>
        <w:ind w:left="0" w:right="0" w:firstLine="400"/>
        <w:jc w:val="left"/>
      </w:pPr>
      <w:r>
        <w:rPr>
          <w:spacing w:val="0"/>
          <w:w w:val="100"/>
          <w:position w:val="0"/>
        </w:rPr>
        <w:t>访问控制权限</w:t>
      </w:r>
    </w:p>
    <w:p>
      <w:pPr>
        <w:pStyle w:val="13"/>
        <w:keepNext w:val="0"/>
        <w:keepLines w:val="0"/>
        <w:widowControl w:val="0"/>
        <w:shd w:val="clear" w:color="auto" w:fill="auto"/>
        <w:bidi w:val="0"/>
        <w:spacing w:before="0" w:after="0" w:line="320" w:lineRule="exact"/>
        <w:ind w:left="0" w:right="0" w:firstLine="780"/>
        <w:jc w:val="left"/>
      </w:pPr>
      <w:r>
        <w:rPr>
          <w:spacing w:val="0"/>
          <w:w w:val="100"/>
          <w:position w:val="0"/>
        </w:rPr>
        <w:t>继承</w:t>
      </w:r>
    </w:p>
    <w:p>
      <w:pPr>
        <w:pStyle w:val="13"/>
        <w:keepNext w:val="0"/>
        <w:keepLines w:val="0"/>
        <w:widowControl w:val="0"/>
        <w:shd w:val="clear" w:color="auto" w:fill="auto"/>
        <w:bidi w:val="0"/>
        <w:spacing w:before="0" w:after="0" w:line="320" w:lineRule="exact"/>
        <w:ind w:left="0" w:right="0" w:firstLine="780"/>
        <w:jc w:val="left"/>
      </w:pPr>
      <w:r>
        <w:rPr>
          <w:spacing w:val="0"/>
          <w:w w:val="100"/>
          <w:position w:val="0"/>
        </w:rPr>
        <w:t>多态</w:t>
      </w:r>
    </w:p>
    <w:p>
      <w:pPr>
        <w:pStyle w:val="13"/>
        <w:keepNext w:val="0"/>
        <w:keepLines w:val="0"/>
        <w:widowControl w:val="0"/>
        <w:shd w:val="clear" w:color="auto" w:fill="auto"/>
        <w:bidi w:val="0"/>
        <w:spacing w:before="0" w:after="0" w:line="320" w:lineRule="exact"/>
        <w:ind w:left="0" w:right="0" w:firstLine="780"/>
        <w:jc w:val="left"/>
      </w:pPr>
      <w:r>
        <w:rPr>
          <w:spacing w:val="0"/>
          <w:w w:val="100"/>
          <w:position w:val="0"/>
        </w:rPr>
        <w:t>组合</w:t>
      </w:r>
    </w:p>
    <w:p>
      <w:pPr>
        <w:pStyle w:val="13"/>
        <w:keepNext w:val="0"/>
        <w:keepLines w:val="0"/>
        <w:widowControl w:val="0"/>
        <w:shd w:val="clear" w:color="auto" w:fill="auto"/>
        <w:bidi w:val="0"/>
        <w:spacing w:before="0" w:after="0" w:line="320" w:lineRule="exact"/>
        <w:ind w:left="0" w:right="0" w:firstLine="780"/>
        <w:jc w:val="left"/>
      </w:pPr>
      <w:r>
        <w:rPr>
          <w:spacing w:val="0"/>
          <w:w w:val="100"/>
          <w:position w:val="0"/>
        </w:rPr>
        <w:t>代理</w:t>
      </w:r>
    </w:p>
    <w:p>
      <w:pPr>
        <w:pStyle w:val="13"/>
        <w:keepNext w:val="0"/>
        <w:keepLines w:val="0"/>
        <w:widowControl w:val="0"/>
        <w:shd w:val="clear" w:color="auto" w:fill="auto"/>
        <w:bidi w:val="0"/>
        <w:spacing w:before="0" w:line="320" w:lineRule="exact"/>
        <w:ind w:left="0" w:right="0" w:firstLine="780"/>
        <w:jc w:val="left"/>
      </w:pPr>
      <w:r>
        <w:rPr>
          <w:spacing w:val="0"/>
          <w:w w:val="100"/>
          <w:position w:val="0"/>
        </w:rPr>
        <w:t>向上转型</w:t>
      </w:r>
    </w:p>
    <w:p>
      <w:pPr>
        <w:pStyle w:val="11"/>
        <w:keepNext w:val="0"/>
        <w:keepLines w:val="0"/>
        <w:widowControl w:val="0"/>
        <w:shd w:val="clear" w:color="auto" w:fill="auto"/>
        <w:bidi w:val="0"/>
        <w:spacing w:before="0" w:after="0" w:line="334" w:lineRule="auto"/>
        <w:ind w:left="0" w:right="0" w:firstLine="780"/>
        <w:jc w:val="left"/>
      </w:pPr>
      <w:r>
        <w:rPr>
          <w:rFonts w:ascii="Times New Roman" w:hAnsi="Times New Roman" w:eastAsia="Times New Roman" w:cs="Times New Roman"/>
          <w:color w:val="42B983"/>
          <w:spacing w:val="0"/>
          <w:w w:val="100"/>
          <w:position w:val="0"/>
          <w:lang w:val="en-US" w:eastAsia="en-US" w:bidi="en-US"/>
        </w:rPr>
        <w:t>static</w:t>
      </w:r>
    </w:p>
    <w:p>
      <w:pPr>
        <w:pStyle w:val="11"/>
        <w:keepNext w:val="0"/>
        <w:keepLines w:val="0"/>
        <w:widowControl w:val="0"/>
        <w:shd w:val="clear" w:color="auto" w:fill="auto"/>
        <w:bidi w:val="0"/>
        <w:spacing w:before="0" w:after="0" w:line="334" w:lineRule="auto"/>
        <w:ind w:left="0" w:right="0" w:firstLine="780"/>
        <w:jc w:val="left"/>
      </w:pPr>
      <w:r>
        <w:rPr>
          <w:rFonts w:ascii="Times New Roman" w:hAnsi="Times New Roman" w:eastAsia="Times New Roman" w:cs="Times New Roman"/>
          <w:color w:val="42B983"/>
          <w:spacing w:val="0"/>
          <w:w w:val="100"/>
          <w:position w:val="0"/>
          <w:lang w:val="en-US" w:eastAsia="en-US" w:bidi="en-US"/>
        </w:rPr>
        <w:t>final</w:t>
      </w:r>
    </w:p>
    <w:p>
      <w:pPr>
        <w:pStyle w:val="13"/>
        <w:keepNext w:val="0"/>
        <w:keepLines w:val="0"/>
        <w:widowControl w:val="0"/>
        <w:shd w:val="clear" w:color="auto" w:fill="auto"/>
        <w:bidi w:val="0"/>
        <w:spacing w:before="0" w:after="0" w:line="320" w:lineRule="exact"/>
        <w:ind w:left="0" w:right="0" w:firstLine="400"/>
        <w:jc w:val="left"/>
      </w:pPr>
      <w:r>
        <w:rPr>
          <w:spacing w:val="0"/>
          <w:w w:val="100"/>
          <w:position w:val="0"/>
        </w:rPr>
        <w:t>接口和抽象类</w:t>
      </w:r>
    </w:p>
    <w:p>
      <w:pPr>
        <w:pStyle w:val="13"/>
        <w:keepNext w:val="0"/>
        <w:keepLines w:val="0"/>
        <w:widowControl w:val="0"/>
        <w:shd w:val="clear" w:color="auto" w:fill="auto"/>
        <w:bidi w:val="0"/>
        <w:spacing w:before="0" w:after="0" w:line="320" w:lineRule="exact"/>
        <w:ind w:left="0" w:right="0" w:firstLine="780"/>
        <w:jc w:val="left"/>
      </w:pPr>
      <w:r>
        <w:rPr>
          <w:spacing w:val="0"/>
          <w:w w:val="100"/>
          <w:position w:val="0"/>
        </w:rPr>
        <w:t>接口</w:t>
      </w:r>
    </w:p>
    <w:p>
      <w:pPr>
        <w:pStyle w:val="13"/>
        <w:keepNext w:val="0"/>
        <w:keepLines w:val="0"/>
        <w:widowControl w:val="0"/>
        <w:shd w:val="clear" w:color="auto" w:fill="auto"/>
        <w:bidi w:val="0"/>
        <w:spacing w:before="0" w:after="0" w:line="320" w:lineRule="exact"/>
        <w:ind w:left="0" w:right="0" w:firstLine="780"/>
        <w:jc w:val="left"/>
      </w:pPr>
      <w:r>
        <w:rPr>
          <w:spacing w:val="0"/>
          <w:w w:val="100"/>
          <w:position w:val="0"/>
        </w:rPr>
        <w:t>抽象类</w:t>
      </w:r>
    </w:p>
    <w:p>
      <w:pPr>
        <w:pStyle w:val="13"/>
        <w:keepNext w:val="0"/>
        <w:keepLines w:val="0"/>
        <w:widowControl w:val="0"/>
        <w:shd w:val="clear" w:color="auto" w:fill="auto"/>
        <w:bidi w:val="0"/>
        <w:spacing w:before="0" w:after="0" w:line="320" w:lineRule="exact"/>
        <w:ind w:left="0" w:right="0" w:firstLine="400"/>
        <w:jc w:val="left"/>
      </w:pPr>
      <w:r>
        <w:rPr>
          <w:spacing w:val="0"/>
          <w:w w:val="100"/>
          <w:position w:val="0"/>
        </w:rPr>
        <w:t>异常</w:t>
      </w:r>
    </w:p>
    <w:p>
      <w:pPr>
        <w:pStyle w:val="11"/>
        <w:keepNext w:val="0"/>
        <w:keepLines w:val="0"/>
        <w:widowControl w:val="0"/>
        <w:shd w:val="clear" w:color="auto" w:fill="auto"/>
        <w:bidi w:val="0"/>
        <w:spacing w:before="0" w:after="0" w:line="320" w:lineRule="exact"/>
        <w:ind w:left="780" w:right="0" w:firstLine="20"/>
        <w:jc w:val="left"/>
      </w:pPr>
      <w:r>
        <w:rPr>
          <w:rFonts w:ascii="宋体" w:hAnsi="宋体" w:eastAsia="宋体" w:cs="宋体"/>
          <w:color w:val="42B983"/>
          <w:spacing w:val="0"/>
          <w:w w:val="100"/>
          <w:position w:val="0"/>
          <w:sz w:val="18"/>
          <w:szCs w:val="18"/>
          <w:lang w:val="zh-TW" w:eastAsia="zh-TW" w:bidi="zh-TW"/>
        </w:rPr>
        <w:t xml:space="preserve">认识 </w:t>
      </w:r>
      <w:r>
        <w:rPr>
          <w:rFonts w:ascii="Times New Roman" w:hAnsi="Times New Roman" w:eastAsia="Times New Roman" w:cs="Times New Roman"/>
          <w:color w:val="42B983"/>
          <w:spacing w:val="0"/>
          <w:w w:val="100"/>
          <w:position w:val="0"/>
          <w:lang w:val="en-US" w:eastAsia="en-US" w:bidi="en-US"/>
        </w:rPr>
        <w:t xml:space="preserve">Exception </w:t>
      </w:r>
      <w:r>
        <w:rPr>
          <w:rFonts w:ascii="宋体" w:hAnsi="宋体" w:eastAsia="宋体" w:cs="宋体"/>
          <w:color w:val="42B983"/>
          <w:spacing w:val="0"/>
          <w:w w:val="100"/>
          <w:position w:val="0"/>
          <w:sz w:val="18"/>
          <w:szCs w:val="18"/>
          <w:lang w:val="zh-TW" w:eastAsia="zh-TW" w:bidi="zh-TW"/>
        </w:rPr>
        <w:t>什么是</w:t>
      </w:r>
      <w:r>
        <w:rPr>
          <w:rFonts w:ascii="Times New Roman" w:hAnsi="Times New Roman" w:eastAsia="Times New Roman" w:cs="Times New Roman"/>
          <w:color w:val="42B983"/>
          <w:spacing w:val="0"/>
          <w:w w:val="100"/>
          <w:position w:val="0"/>
          <w:lang w:val="en-US" w:eastAsia="en-US" w:bidi="en-US"/>
        </w:rPr>
        <w:t xml:space="preserve">Throwable </w:t>
      </w:r>
      <w:r>
        <w:rPr>
          <w:rFonts w:ascii="宋体" w:hAnsi="宋体" w:eastAsia="宋体" w:cs="宋体"/>
          <w:color w:val="42B983"/>
          <w:spacing w:val="0"/>
          <w:w w:val="100"/>
          <w:position w:val="0"/>
          <w:sz w:val="18"/>
          <w:szCs w:val="18"/>
          <w:lang w:val="zh-TW" w:eastAsia="zh-TW" w:bidi="zh-TW"/>
        </w:rPr>
        <w:t>常见的</w:t>
      </w:r>
      <w:r>
        <w:rPr>
          <w:rFonts w:ascii="Times New Roman" w:hAnsi="Times New Roman" w:eastAsia="Times New Roman" w:cs="Times New Roman"/>
          <w:color w:val="42B983"/>
          <w:spacing w:val="0"/>
          <w:w w:val="100"/>
          <w:position w:val="0"/>
          <w:lang w:val="en-US" w:eastAsia="en-US" w:bidi="en-US"/>
        </w:rPr>
        <w:t>Exception</w:t>
      </w:r>
    </w:p>
    <w:p>
      <w:pPr>
        <w:pStyle w:val="11"/>
        <w:keepNext w:val="0"/>
        <w:keepLines w:val="0"/>
        <w:widowControl w:val="0"/>
        <w:shd w:val="clear" w:color="auto" w:fill="auto"/>
        <w:bidi w:val="0"/>
        <w:spacing w:before="0" w:after="0" w:line="320" w:lineRule="exact"/>
        <w:ind w:left="1160" w:right="0" w:hanging="360"/>
        <w:jc w:val="left"/>
      </w:pPr>
      <w:r>
        <w:rPr>
          <w:rFonts w:ascii="宋体" w:hAnsi="宋体" w:eastAsia="宋体" w:cs="宋体"/>
          <w:color w:val="42B983"/>
          <w:spacing w:val="0"/>
          <w:w w:val="100"/>
          <w:position w:val="0"/>
          <w:sz w:val="18"/>
          <w:szCs w:val="18"/>
          <w:lang w:val="zh-TW" w:eastAsia="zh-TW" w:bidi="zh-TW"/>
        </w:rPr>
        <w:t>与</w:t>
      </w:r>
      <w:r>
        <w:rPr>
          <w:rFonts w:ascii="Times New Roman" w:hAnsi="Times New Roman" w:eastAsia="Times New Roman" w:cs="Times New Roman"/>
          <w:color w:val="42B983"/>
          <w:spacing w:val="0"/>
          <w:w w:val="100"/>
          <w:position w:val="0"/>
          <w:lang w:val="en-US" w:eastAsia="en-US" w:bidi="en-US"/>
        </w:rPr>
        <w:t>Exception</w:t>
      </w:r>
      <w:r>
        <w:rPr>
          <w:rFonts w:ascii="宋体" w:hAnsi="宋体" w:eastAsia="宋体" w:cs="宋体"/>
          <w:color w:val="42B983"/>
          <w:spacing w:val="0"/>
          <w:w w:val="100"/>
          <w:position w:val="0"/>
          <w:sz w:val="18"/>
          <w:szCs w:val="18"/>
          <w:lang w:val="zh-TW" w:eastAsia="zh-TW" w:bidi="zh-TW"/>
        </w:rPr>
        <w:t>有关的</w:t>
      </w:r>
      <w:r>
        <w:rPr>
          <w:rFonts w:ascii="Times New Roman" w:hAnsi="Times New Roman" w:eastAsia="Times New Roman" w:cs="Times New Roman"/>
          <w:color w:val="42B983"/>
          <w:spacing w:val="0"/>
          <w:w w:val="100"/>
          <w:position w:val="0"/>
          <w:lang w:val="en-US" w:eastAsia="en-US" w:bidi="en-US"/>
        </w:rPr>
        <w:t>Java</w:t>
      </w:r>
      <w:r>
        <w:rPr>
          <w:rFonts w:ascii="宋体" w:hAnsi="宋体" w:eastAsia="宋体" w:cs="宋体"/>
          <w:color w:val="42B983"/>
          <w:spacing w:val="0"/>
          <w:w w:val="100"/>
          <w:position w:val="0"/>
          <w:sz w:val="18"/>
          <w:szCs w:val="18"/>
          <w:lang w:val="zh-TW" w:eastAsia="zh-TW" w:bidi="zh-TW"/>
        </w:rPr>
        <w:t xml:space="preserve">关键字 </w:t>
      </w:r>
      <w:r>
        <w:rPr>
          <w:rFonts w:ascii="Times New Roman" w:hAnsi="Times New Roman" w:eastAsia="Times New Roman" w:cs="Times New Roman"/>
          <w:color w:val="42B983"/>
          <w:spacing w:val="0"/>
          <w:w w:val="100"/>
          <w:position w:val="0"/>
          <w:lang w:val="en-US" w:eastAsia="en-US" w:bidi="en-US"/>
        </w:rPr>
        <w:t xml:space="preserve">throws </w:t>
      </w:r>
      <w:r>
        <w:rPr>
          <w:rFonts w:ascii="宋体" w:hAnsi="宋体" w:eastAsia="宋体" w:cs="宋体"/>
          <w:color w:val="42B983"/>
          <w:spacing w:val="0"/>
          <w:w w:val="100"/>
          <w:position w:val="0"/>
          <w:sz w:val="18"/>
          <w:szCs w:val="18"/>
          <w:lang w:val="zh-TW" w:eastAsia="zh-TW" w:bidi="zh-TW"/>
        </w:rPr>
        <w:t xml:space="preserve">不口 </w:t>
      </w:r>
      <w:r>
        <w:rPr>
          <w:rFonts w:ascii="Times New Roman" w:hAnsi="Times New Roman" w:eastAsia="Times New Roman" w:cs="Times New Roman"/>
          <w:color w:val="42B983"/>
          <w:spacing w:val="0"/>
          <w:w w:val="100"/>
          <w:position w:val="0"/>
          <w:lang w:val="en-US" w:eastAsia="en-US" w:bidi="en-US"/>
        </w:rPr>
        <w:t>throw try</w:t>
      </w:r>
      <w:r>
        <w:rPr>
          <w:rFonts w:ascii="宋体" w:hAnsi="宋体" w:eastAsia="宋体" w:cs="宋体"/>
          <w:color w:val="42B983"/>
          <w:spacing w:val="0"/>
          <w:w w:val="100"/>
          <w:position w:val="0"/>
          <w:sz w:val="18"/>
          <w:szCs w:val="18"/>
          <w:lang w:val="zh-TW" w:eastAsia="zh-TW" w:bidi="zh-TW"/>
        </w:rPr>
        <w:t>、</w:t>
      </w:r>
      <w:r>
        <w:rPr>
          <w:rFonts w:ascii="Times New Roman" w:hAnsi="Times New Roman" w:eastAsia="Times New Roman" w:cs="Times New Roman"/>
          <w:color w:val="42B983"/>
          <w:spacing w:val="0"/>
          <w:w w:val="100"/>
          <w:position w:val="0"/>
          <w:lang w:val="en-US" w:eastAsia="en-US" w:bidi="en-US"/>
        </w:rPr>
        <w:t>finally</w:t>
      </w:r>
      <w:r>
        <w:rPr>
          <w:rFonts w:ascii="宋体" w:hAnsi="宋体" w:eastAsia="宋体" w:cs="宋体"/>
          <w:color w:val="42B983"/>
          <w:spacing w:val="0"/>
          <w:w w:val="100"/>
          <w:position w:val="0"/>
          <w:sz w:val="18"/>
          <w:szCs w:val="18"/>
          <w:lang w:val="zh-TW" w:eastAsia="zh-TW" w:bidi="zh-TW"/>
        </w:rPr>
        <w:t>、</w:t>
      </w:r>
      <w:r>
        <w:rPr>
          <w:rFonts w:ascii="Times New Roman" w:hAnsi="Times New Roman" w:eastAsia="Times New Roman" w:cs="Times New Roman"/>
          <w:color w:val="42B983"/>
          <w:spacing w:val="0"/>
          <w:w w:val="100"/>
          <w:position w:val="0"/>
          <w:lang w:val="en-US" w:eastAsia="en-US" w:bidi="en-US"/>
        </w:rPr>
        <w:t>catch</w:t>
      </w:r>
    </w:p>
    <w:p>
      <w:pPr>
        <w:pStyle w:val="11"/>
        <w:keepNext w:val="0"/>
        <w:keepLines w:val="0"/>
        <w:widowControl w:val="0"/>
        <w:shd w:val="clear" w:color="auto" w:fill="auto"/>
        <w:bidi w:val="0"/>
        <w:spacing w:before="0" w:after="0" w:line="320" w:lineRule="exact"/>
        <w:ind w:left="0" w:right="0" w:firstLine="780"/>
        <w:jc w:val="left"/>
      </w:pPr>
      <w:r>
        <w:rPr>
          <w:rFonts w:ascii="宋体" w:hAnsi="宋体" w:eastAsia="宋体" w:cs="宋体"/>
          <w:color w:val="42B983"/>
          <w:spacing w:val="0"/>
          <w:w w:val="100"/>
          <w:position w:val="0"/>
          <w:sz w:val="18"/>
          <w:szCs w:val="18"/>
          <w:lang w:val="zh-TW" w:eastAsia="zh-TW" w:bidi="zh-TW"/>
        </w:rPr>
        <w:t>什么是</w:t>
      </w:r>
      <w:r>
        <w:rPr>
          <w:rFonts w:ascii="Times New Roman" w:hAnsi="Times New Roman" w:eastAsia="Times New Roman" w:cs="Times New Roman"/>
          <w:color w:val="42B983"/>
          <w:spacing w:val="0"/>
          <w:w w:val="100"/>
          <w:position w:val="0"/>
          <w:lang w:val="en-US" w:eastAsia="en-US" w:bidi="en-US"/>
        </w:rPr>
        <w:t>Error</w:t>
      </w:r>
    </w:p>
    <w:p>
      <w:pPr>
        <w:pStyle w:val="13"/>
        <w:keepNext w:val="0"/>
        <w:keepLines w:val="0"/>
        <w:widowControl w:val="0"/>
        <w:shd w:val="clear" w:color="auto" w:fill="auto"/>
        <w:bidi w:val="0"/>
        <w:spacing w:before="0" w:after="0" w:line="320" w:lineRule="exact"/>
        <w:ind w:left="0" w:right="0" w:firstLine="400"/>
        <w:jc w:val="left"/>
      </w:pPr>
      <w:r>
        <w:rPr>
          <w:spacing w:val="0"/>
          <w:w w:val="100"/>
          <w:position w:val="0"/>
        </w:rPr>
        <w:t>内部类</w:t>
      </w:r>
    </w:p>
    <w:p>
      <w:pPr>
        <w:pStyle w:val="13"/>
        <w:keepNext w:val="0"/>
        <w:keepLines w:val="0"/>
        <w:widowControl w:val="0"/>
        <w:shd w:val="clear" w:color="auto" w:fill="auto"/>
        <w:bidi w:val="0"/>
        <w:spacing w:before="0" w:line="320" w:lineRule="exact"/>
        <w:ind w:left="0" w:right="0" w:firstLine="780"/>
        <w:jc w:val="left"/>
      </w:pPr>
      <w:r>
        <w:rPr>
          <w:spacing w:val="0"/>
          <w:w w:val="100"/>
          <w:position w:val="0"/>
        </w:rPr>
        <w:t>创建内部类</w:t>
      </w:r>
    </w:p>
    <w:p>
      <w:pPr>
        <w:pStyle w:val="5"/>
        <w:keepNext w:val="0"/>
        <w:keepLines w:val="0"/>
        <w:widowControl w:val="0"/>
        <w:shd w:val="clear" w:color="auto" w:fill="auto"/>
        <w:bidi w:val="0"/>
        <w:spacing w:before="0" w:after="160" w:line="240" w:lineRule="auto"/>
        <w:ind w:left="0" w:right="0" w:firstLine="400"/>
        <w:jc w:val="left"/>
        <w:rPr>
          <w:sz w:val="11"/>
          <w:szCs w:val="11"/>
        </w:rPr>
      </w:pPr>
      <w:r>
        <w:rPr>
          <w:color w:val="42B983"/>
          <w:spacing w:val="0"/>
          <w:w w:val="100"/>
          <w:position w:val="0"/>
          <w:sz w:val="11"/>
          <w:szCs w:val="11"/>
          <w:lang w:val="zh-TW" w:eastAsia="zh-TW" w:bidi="zh-TW"/>
        </w:rPr>
        <w:t>隹厶</w:t>
      </w:r>
    </w:p>
    <w:p>
      <w:pPr>
        <w:pStyle w:val="11"/>
        <w:keepNext w:val="0"/>
        <w:keepLines w:val="0"/>
        <w:widowControl w:val="0"/>
        <w:shd w:val="clear" w:color="auto" w:fill="auto"/>
        <w:bidi w:val="0"/>
        <w:spacing w:before="0" w:after="0" w:line="334" w:lineRule="auto"/>
        <w:ind w:left="0" w:right="0" w:firstLine="780"/>
        <w:jc w:val="left"/>
        <w:rPr>
          <w:sz w:val="18"/>
          <w:szCs w:val="18"/>
        </w:rPr>
      </w:pPr>
      <w:r>
        <w:rPr>
          <w:rFonts w:ascii="Times New Roman" w:hAnsi="Times New Roman" w:eastAsia="Times New Roman" w:cs="Times New Roman"/>
          <w:color w:val="42B983"/>
          <w:spacing w:val="0"/>
          <w:w w:val="100"/>
          <w:position w:val="0"/>
          <w:sz w:val="20"/>
          <w:szCs w:val="20"/>
          <w:lang w:val="en-US" w:eastAsia="en-US" w:bidi="en-US"/>
        </w:rPr>
        <w:t xml:space="preserve">Iterable </w:t>
      </w:r>
      <w:r>
        <w:rPr>
          <w:rFonts w:ascii="宋体" w:hAnsi="宋体" w:eastAsia="宋体" w:cs="宋体"/>
          <w:color w:val="42B983"/>
          <w:spacing w:val="0"/>
          <w:w w:val="100"/>
          <w:position w:val="0"/>
          <w:sz w:val="18"/>
          <w:szCs w:val="18"/>
          <w:lang w:val="zh-TW" w:eastAsia="zh-TW" w:bidi="zh-TW"/>
        </w:rPr>
        <w:t>接口</w:t>
      </w:r>
    </w:p>
    <w:p>
      <w:pPr>
        <w:pStyle w:val="13"/>
        <w:keepNext w:val="0"/>
        <w:keepLines w:val="0"/>
        <w:widowControl w:val="0"/>
        <w:shd w:val="clear" w:color="auto" w:fill="auto"/>
        <w:bidi w:val="0"/>
        <w:spacing w:before="0" w:line="320" w:lineRule="exact"/>
        <w:ind w:left="0" w:right="0" w:firstLine="780"/>
        <w:jc w:val="left"/>
      </w:pPr>
      <w:r>
        <w:rPr>
          <w:spacing w:val="0"/>
          <w:w w:val="100"/>
          <w:position w:val="0"/>
        </w:rPr>
        <w:t>顶层接口</w:t>
      </w:r>
    </w:p>
    <w:p>
      <w:pPr>
        <w:pStyle w:val="11"/>
        <w:keepNext w:val="0"/>
        <w:keepLines w:val="0"/>
        <w:widowControl w:val="0"/>
        <w:shd w:val="clear" w:color="auto" w:fill="auto"/>
        <w:bidi w:val="0"/>
        <w:spacing w:before="0" w:after="0" w:line="334" w:lineRule="auto"/>
        <w:ind w:left="1160" w:right="0" w:firstLine="0"/>
        <w:jc w:val="left"/>
      </w:pPr>
      <w:r>
        <w:rPr>
          <w:rFonts w:ascii="Times New Roman" w:hAnsi="Times New Roman" w:eastAsia="Times New Roman" w:cs="Times New Roman"/>
          <w:color w:val="42B983"/>
          <w:spacing w:val="0"/>
          <w:w w:val="100"/>
          <w:position w:val="0"/>
          <w:lang w:val="en-US" w:eastAsia="en-US" w:bidi="en-US"/>
        </w:rPr>
        <w:t>ArrayList</w:t>
      </w:r>
    </w:p>
    <w:p>
      <w:pPr>
        <w:pStyle w:val="11"/>
        <w:keepNext w:val="0"/>
        <w:keepLines w:val="0"/>
        <w:widowControl w:val="0"/>
        <w:shd w:val="clear" w:color="auto" w:fill="auto"/>
        <w:bidi w:val="0"/>
        <w:spacing w:before="0" w:after="0" w:line="334" w:lineRule="auto"/>
        <w:ind w:left="1160" w:right="0" w:firstLine="0"/>
        <w:jc w:val="left"/>
      </w:pPr>
      <w:r>
        <w:rPr>
          <w:rFonts w:ascii="Times New Roman" w:hAnsi="Times New Roman" w:eastAsia="Times New Roman" w:cs="Times New Roman"/>
          <w:color w:val="42B983"/>
          <w:spacing w:val="0"/>
          <w:w w:val="100"/>
          <w:position w:val="0"/>
          <w:lang w:val="en-US" w:eastAsia="en-US" w:bidi="en-US"/>
        </w:rPr>
        <w:t>Vector</w:t>
      </w:r>
    </w:p>
    <w:p>
      <w:pPr>
        <w:pStyle w:val="11"/>
        <w:keepNext w:val="0"/>
        <w:keepLines w:val="0"/>
        <w:widowControl w:val="0"/>
        <w:shd w:val="clear" w:color="auto" w:fill="auto"/>
        <w:bidi w:val="0"/>
        <w:spacing w:before="0" w:after="0" w:line="334" w:lineRule="auto"/>
        <w:ind w:left="1160" w:right="0" w:firstLine="0"/>
        <w:jc w:val="left"/>
        <w:rPr>
          <w:sz w:val="18"/>
          <w:szCs w:val="18"/>
        </w:rPr>
      </w:pPr>
      <w:r>
        <w:rPr>
          <w:rFonts w:ascii="Times New Roman" w:hAnsi="Times New Roman" w:eastAsia="Times New Roman" w:cs="Times New Roman"/>
          <w:color w:val="42B983"/>
          <w:spacing w:val="0"/>
          <w:w w:val="100"/>
          <w:position w:val="0"/>
          <w:sz w:val="20"/>
          <w:szCs w:val="20"/>
          <w:lang w:val="en-US" w:eastAsia="en-US" w:bidi="en-US"/>
        </w:rPr>
        <w:t xml:space="preserve">LinkedList </w:t>
      </w:r>
      <w:r>
        <w:rPr>
          <w:rFonts w:ascii="宋体" w:hAnsi="宋体" w:eastAsia="宋体" w:cs="宋体"/>
          <w:color w:val="42B983"/>
          <w:spacing w:val="0"/>
          <w:w w:val="100"/>
          <w:position w:val="0"/>
          <w:sz w:val="18"/>
          <w:szCs w:val="18"/>
          <w:lang w:val="zh-TW" w:eastAsia="zh-TW" w:bidi="zh-TW"/>
        </w:rPr>
        <w:t>类</w:t>
      </w:r>
    </w:p>
    <w:p>
      <w:pPr>
        <w:pStyle w:val="11"/>
        <w:keepNext w:val="0"/>
        <w:keepLines w:val="0"/>
        <w:widowControl w:val="0"/>
        <w:shd w:val="clear" w:color="auto" w:fill="auto"/>
        <w:bidi w:val="0"/>
        <w:spacing w:before="0" w:after="0" w:line="334" w:lineRule="auto"/>
        <w:ind w:left="1160" w:right="0" w:firstLine="0"/>
        <w:jc w:val="left"/>
      </w:pPr>
      <w:r>
        <w:rPr>
          <w:rFonts w:ascii="Times New Roman" w:hAnsi="Times New Roman" w:eastAsia="Times New Roman" w:cs="Times New Roman"/>
          <w:color w:val="42B983"/>
          <w:spacing w:val="0"/>
          <w:w w:val="100"/>
          <w:position w:val="0"/>
          <w:lang w:val="en-US" w:eastAsia="en-US" w:bidi="en-US"/>
        </w:rPr>
        <w:t>Stack</w:t>
      </w:r>
    </w:p>
    <w:p>
      <w:pPr>
        <w:pStyle w:val="11"/>
        <w:keepNext w:val="0"/>
        <w:keepLines w:val="0"/>
        <w:widowControl w:val="0"/>
        <w:shd w:val="clear" w:color="auto" w:fill="auto"/>
        <w:bidi w:val="0"/>
        <w:spacing w:before="0" w:after="0" w:line="334" w:lineRule="auto"/>
        <w:ind w:left="1160" w:right="0" w:firstLine="0"/>
        <w:jc w:val="left"/>
      </w:pPr>
      <w:r>
        <w:rPr>
          <w:rFonts w:ascii="Times New Roman" w:hAnsi="Times New Roman" w:eastAsia="Times New Roman" w:cs="Times New Roman"/>
          <w:color w:val="42B983"/>
          <w:spacing w:val="0"/>
          <w:w w:val="100"/>
          <w:position w:val="0"/>
          <w:lang w:val="en-US" w:eastAsia="en-US" w:bidi="en-US"/>
        </w:rPr>
        <w:t>HashSet</w:t>
      </w:r>
    </w:p>
    <w:p>
      <w:pPr>
        <w:pStyle w:val="11"/>
        <w:keepNext w:val="0"/>
        <w:keepLines w:val="0"/>
        <w:widowControl w:val="0"/>
        <w:shd w:val="clear" w:color="auto" w:fill="auto"/>
        <w:bidi w:val="0"/>
        <w:spacing w:before="0" w:after="0" w:line="334" w:lineRule="auto"/>
        <w:ind w:left="1160" w:right="0" w:firstLine="0"/>
        <w:jc w:val="left"/>
      </w:pPr>
      <w:r>
        <w:rPr>
          <w:rFonts w:ascii="Times New Roman" w:hAnsi="Times New Roman" w:eastAsia="Times New Roman" w:cs="Times New Roman"/>
          <w:color w:val="42B983"/>
          <w:spacing w:val="0"/>
          <w:w w:val="100"/>
          <w:position w:val="0"/>
          <w:lang w:val="en-US" w:eastAsia="en-US" w:bidi="en-US"/>
        </w:rPr>
        <w:t>TreeSet</w:t>
      </w:r>
    </w:p>
    <w:p>
      <w:pPr>
        <w:pStyle w:val="11"/>
        <w:keepNext w:val="0"/>
        <w:keepLines w:val="0"/>
        <w:widowControl w:val="0"/>
        <w:shd w:val="clear" w:color="auto" w:fill="auto"/>
        <w:bidi w:val="0"/>
        <w:spacing w:before="0" w:after="0" w:line="334" w:lineRule="auto"/>
        <w:ind w:left="1160" w:right="0" w:firstLine="0"/>
        <w:jc w:val="left"/>
        <w:rPr>
          <w:sz w:val="18"/>
          <w:szCs w:val="18"/>
        </w:rPr>
      </w:pPr>
      <w:r>
        <w:rPr>
          <w:rFonts w:ascii="Times New Roman" w:hAnsi="Times New Roman" w:eastAsia="Times New Roman" w:cs="Times New Roman"/>
          <w:color w:val="42B983"/>
          <w:spacing w:val="0"/>
          <w:w w:val="100"/>
          <w:position w:val="0"/>
          <w:sz w:val="20"/>
          <w:szCs w:val="20"/>
          <w:lang w:val="en-US" w:eastAsia="en-US" w:bidi="en-US"/>
        </w:rPr>
        <w:t xml:space="preserve">LinkedHashSet </w:t>
      </w:r>
      <w:r>
        <w:rPr>
          <w:rFonts w:ascii="宋体" w:hAnsi="宋体" w:eastAsia="宋体" w:cs="宋体"/>
          <w:color w:val="42B983"/>
          <w:spacing w:val="0"/>
          <w:w w:val="100"/>
          <w:position w:val="0"/>
          <w:sz w:val="18"/>
          <w:szCs w:val="18"/>
          <w:lang w:val="zh-TW" w:eastAsia="zh-TW" w:bidi="zh-TW"/>
        </w:rPr>
        <w:t>类</w:t>
      </w:r>
    </w:p>
    <w:p>
      <w:pPr>
        <w:pStyle w:val="11"/>
        <w:keepNext w:val="0"/>
        <w:keepLines w:val="0"/>
        <w:widowControl w:val="0"/>
        <w:shd w:val="clear" w:color="auto" w:fill="auto"/>
        <w:bidi w:val="0"/>
        <w:spacing w:before="0" w:after="0" w:line="334" w:lineRule="auto"/>
        <w:ind w:left="1160" w:right="0" w:firstLine="0"/>
        <w:jc w:val="left"/>
      </w:pPr>
      <w:r>
        <w:rPr>
          <w:rFonts w:ascii="Times New Roman" w:hAnsi="Times New Roman" w:eastAsia="Times New Roman" w:cs="Times New Roman"/>
          <w:color w:val="42B983"/>
          <w:spacing w:val="0"/>
          <w:w w:val="100"/>
          <w:position w:val="0"/>
          <w:lang w:val="en-US" w:eastAsia="en-US" w:bidi="en-US"/>
        </w:rPr>
        <w:t>PriorityQueue</w:t>
      </w:r>
    </w:p>
    <w:p>
      <w:pPr>
        <w:pStyle w:val="11"/>
        <w:keepNext w:val="0"/>
        <w:keepLines w:val="0"/>
        <w:widowControl w:val="0"/>
        <w:shd w:val="clear" w:color="auto" w:fill="auto"/>
        <w:bidi w:val="0"/>
        <w:spacing w:before="0" w:after="0" w:line="334" w:lineRule="auto"/>
        <w:ind w:left="1160" w:right="0" w:firstLine="0"/>
        <w:jc w:val="left"/>
      </w:pPr>
      <w:r>
        <w:rPr>
          <w:rFonts w:ascii="Times New Roman" w:hAnsi="Times New Roman" w:eastAsia="Times New Roman" w:cs="Times New Roman"/>
          <w:color w:val="42B983"/>
          <w:spacing w:val="0"/>
          <w:w w:val="100"/>
          <w:position w:val="0"/>
          <w:lang w:val="en-US" w:eastAsia="en-US" w:bidi="en-US"/>
        </w:rPr>
        <w:t>HashMap</w:t>
      </w:r>
    </w:p>
    <w:p>
      <w:pPr>
        <w:pStyle w:val="11"/>
        <w:keepNext w:val="0"/>
        <w:keepLines w:val="0"/>
        <w:widowControl w:val="0"/>
        <w:shd w:val="clear" w:color="auto" w:fill="auto"/>
        <w:bidi w:val="0"/>
        <w:spacing w:before="0" w:after="0" w:line="320" w:lineRule="exact"/>
        <w:ind w:left="1160" w:right="0" w:firstLine="0"/>
        <w:jc w:val="left"/>
        <w:rPr>
          <w:sz w:val="18"/>
          <w:szCs w:val="18"/>
        </w:rPr>
      </w:pPr>
      <w:r>
        <w:rPr>
          <w:rFonts w:ascii="Times New Roman" w:hAnsi="Times New Roman" w:eastAsia="Times New Roman" w:cs="Times New Roman"/>
          <w:color w:val="42B983"/>
          <w:spacing w:val="0"/>
          <w:w w:val="100"/>
          <w:position w:val="0"/>
          <w:sz w:val="20"/>
          <w:szCs w:val="20"/>
          <w:lang w:val="en-US" w:eastAsia="en-US" w:bidi="en-US"/>
        </w:rPr>
        <w:t xml:space="preserve">TreeMap </w:t>
      </w:r>
      <w:r>
        <w:rPr>
          <w:rFonts w:ascii="宋体" w:hAnsi="宋体" w:eastAsia="宋体" w:cs="宋体"/>
          <w:color w:val="42B983"/>
          <w:spacing w:val="0"/>
          <w:w w:val="100"/>
          <w:position w:val="0"/>
          <w:sz w:val="18"/>
          <w:szCs w:val="18"/>
          <w:lang w:val="zh-TW" w:eastAsia="zh-TW" w:bidi="zh-TW"/>
        </w:rPr>
        <w:t xml:space="preserve">类 </w:t>
      </w:r>
      <w:r>
        <w:rPr>
          <w:rFonts w:ascii="Times New Roman" w:hAnsi="Times New Roman" w:eastAsia="Times New Roman" w:cs="Times New Roman"/>
          <w:color w:val="42B983"/>
          <w:spacing w:val="0"/>
          <w:w w:val="100"/>
          <w:position w:val="0"/>
          <w:sz w:val="20"/>
          <w:szCs w:val="20"/>
          <w:lang w:val="en-US" w:eastAsia="en-US" w:bidi="en-US"/>
        </w:rPr>
        <w:t xml:space="preserve">LinkedHashMap </w:t>
      </w:r>
      <w:r>
        <w:rPr>
          <w:rFonts w:ascii="宋体" w:hAnsi="宋体" w:eastAsia="宋体" w:cs="宋体"/>
          <w:color w:val="42B983"/>
          <w:spacing w:val="0"/>
          <w:w w:val="100"/>
          <w:position w:val="0"/>
          <w:sz w:val="18"/>
          <w:szCs w:val="18"/>
          <w:lang w:val="zh-TW" w:eastAsia="zh-TW" w:bidi="zh-TW"/>
        </w:rPr>
        <w:t xml:space="preserve">类 </w:t>
      </w:r>
      <w:r>
        <w:rPr>
          <w:rFonts w:ascii="Times New Roman" w:hAnsi="Times New Roman" w:eastAsia="Times New Roman" w:cs="Times New Roman"/>
          <w:color w:val="42B983"/>
          <w:spacing w:val="0"/>
          <w:w w:val="100"/>
          <w:position w:val="0"/>
          <w:sz w:val="20"/>
          <w:szCs w:val="20"/>
          <w:lang w:val="en-US" w:eastAsia="en-US" w:bidi="en-US"/>
        </w:rPr>
        <w:t xml:space="preserve">Hashtable </w:t>
      </w:r>
      <w:r>
        <w:rPr>
          <w:rFonts w:ascii="宋体" w:hAnsi="宋体" w:eastAsia="宋体" w:cs="宋体"/>
          <w:color w:val="42B983"/>
          <w:spacing w:val="0"/>
          <w:w w:val="100"/>
          <w:position w:val="0"/>
          <w:sz w:val="18"/>
          <w:szCs w:val="18"/>
          <w:lang w:val="zh-TW" w:eastAsia="zh-TW" w:bidi="zh-TW"/>
        </w:rPr>
        <w:t xml:space="preserve">类 </w:t>
      </w:r>
      <w:r>
        <w:rPr>
          <w:rFonts w:ascii="Times New Roman" w:hAnsi="Times New Roman" w:eastAsia="Times New Roman" w:cs="Times New Roman"/>
          <w:color w:val="42B983"/>
          <w:spacing w:val="0"/>
          <w:w w:val="100"/>
          <w:position w:val="0"/>
          <w:sz w:val="20"/>
          <w:szCs w:val="20"/>
          <w:lang w:val="en-US" w:eastAsia="en-US" w:bidi="en-US"/>
        </w:rPr>
        <w:t xml:space="preserve">IdentityHashMap </w:t>
      </w:r>
      <w:r>
        <w:rPr>
          <w:rFonts w:ascii="宋体" w:hAnsi="宋体" w:eastAsia="宋体" w:cs="宋体"/>
          <w:color w:val="42B983"/>
          <w:spacing w:val="0"/>
          <w:w w:val="100"/>
          <w:position w:val="0"/>
          <w:sz w:val="18"/>
          <w:szCs w:val="18"/>
          <w:lang w:val="zh-TW" w:eastAsia="zh-TW" w:bidi="zh-TW"/>
        </w:rPr>
        <w:t xml:space="preserve">类 </w:t>
      </w:r>
      <w:r>
        <w:rPr>
          <w:rFonts w:ascii="Times New Roman" w:hAnsi="Times New Roman" w:eastAsia="Times New Roman" w:cs="Times New Roman"/>
          <w:color w:val="42B983"/>
          <w:spacing w:val="0"/>
          <w:w w:val="100"/>
          <w:position w:val="0"/>
          <w:sz w:val="20"/>
          <w:szCs w:val="20"/>
          <w:lang w:val="en-US" w:eastAsia="en-US" w:bidi="en-US"/>
        </w:rPr>
        <w:t xml:space="preserve">WeakHashMap </w:t>
      </w:r>
      <w:r>
        <w:rPr>
          <w:rFonts w:ascii="宋体" w:hAnsi="宋体" w:eastAsia="宋体" w:cs="宋体"/>
          <w:color w:val="42B983"/>
          <w:spacing w:val="0"/>
          <w:w w:val="100"/>
          <w:position w:val="0"/>
          <w:sz w:val="18"/>
          <w:szCs w:val="18"/>
          <w:lang w:val="zh-TW" w:eastAsia="zh-TW" w:bidi="zh-TW"/>
        </w:rPr>
        <w:t>类</w:t>
      </w:r>
    </w:p>
    <w:p>
      <w:pPr>
        <w:pStyle w:val="11"/>
        <w:keepNext w:val="0"/>
        <w:keepLines w:val="0"/>
        <w:widowControl w:val="0"/>
        <w:shd w:val="clear" w:color="auto" w:fill="auto"/>
        <w:bidi w:val="0"/>
        <w:spacing w:before="0" w:after="0" w:line="320" w:lineRule="exact"/>
        <w:ind w:left="0" w:right="0" w:firstLine="780"/>
        <w:jc w:val="left"/>
        <w:rPr>
          <w:sz w:val="18"/>
          <w:szCs w:val="18"/>
        </w:rPr>
      </w:pPr>
      <w:r>
        <w:rPr>
          <w:rFonts w:ascii="Times New Roman" w:hAnsi="Times New Roman" w:eastAsia="Times New Roman" w:cs="Times New Roman"/>
          <w:color w:val="42B983"/>
          <w:spacing w:val="0"/>
          <w:w w:val="100"/>
          <w:position w:val="0"/>
          <w:sz w:val="20"/>
          <w:szCs w:val="20"/>
          <w:lang w:val="en-US" w:eastAsia="en-US" w:bidi="en-US"/>
        </w:rPr>
        <w:t xml:space="preserve">Collections </w:t>
      </w:r>
      <w:r>
        <w:rPr>
          <w:rFonts w:ascii="宋体" w:hAnsi="宋体" w:eastAsia="宋体" w:cs="宋体"/>
          <w:color w:val="42B983"/>
          <w:spacing w:val="0"/>
          <w:w w:val="100"/>
          <w:position w:val="0"/>
          <w:sz w:val="18"/>
          <w:szCs w:val="18"/>
          <w:lang w:val="zh-TW" w:eastAsia="zh-TW" w:bidi="zh-TW"/>
        </w:rPr>
        <w:t>类</w:t>
      </w:r>
    </w:p>
    <w:p>
      <w:pPr>
        <w:pStyle w:val="13"/>
        <w:keepNext w:val="0"/>
        <w:keepLines w:val="0"/>
        <w:widowControl w:val="0"/>
        <w:shd w:val="clear" w:color="auto" w:fill="auto"/>
        <w:bidi w:val="0"/>
        <w:spacing w:before="0" w:after="0" w:line="320" w:lineRule="exact"/>
        <w:ind w:left="0" w:right="0" w:firstLine="780"/>
        <w:jc w:val="left"/>
      </w:pPr>
      <w:r>
        <w:rPr>
          <w:spacing w:val="0"/>
          <w:w w:val="100"/>
          <w:position w:val="0"/>
        </w:rPr>
        <w:t>集合实现类特征图</w:t>
      </w:r>
    </w:p>
    <w:p>
      <w:pPr>
        <w:pStyle w:val="13"/>
        <w:keepNext w:val="0"/>
        <w:keepLines w:val="0"/>
        <w:widowControl w:val="0"/>
        <w:shd w:val="clear" w:color="auto" w:fill="auto"/>
        <w:bidi w:val="0"/>
        <w:spacing w:before="0" w:after="0" w:line="320" w:lineRule="exact"/>
        <w:ind w:left="0" w:right="0" w:firstLine="400"/>
        <w:jc w:val="left"/>
      </w:pPr>
      <w:r>
        <w:rPr>
          <w:spacing w:val="0"/>
          <w:w w:val="100"/>
          <w:position w:val="0"/>
        </w:rPr>
        <w:t>泛形</w:t>
      </w:r>
    </w:p>
    <w:p>
      <w:pPr>
        <w:pStyle w:val="13"/>
        <w:keepNext w:val="0"/>
        <w:keepLines w:val="0"/>
        <w:widowControl w:val="0"/>
        <w:shd w:val="clear" w:color="auto" w:fill="auto"/>
        <w:bidi w:val="0"/>
        <w:spacing w:before="0" w:after="0" w:line="320" w:lineRule="exact"/>
        <w:ind w:left="0" w:right="0" w:firstLine="780"/>
        <w:jc w:val="left"/>
      </w:pPr>
      <w:r>
        <w:rPr>
          <w:spacing w:val="0"/>
          <w:w w:val="100"/>
          <w:position w:val="0"/>
        </w:rPr>
        <w:t>泛型的使用</w:t>
      </w:r>
    </w:p>
    <w:p>
      <w:pPr>
        <w:pStyle w:val="13"/>
        <w:keepNext w:val="0"/>
        <w:keepLines w:val="0"/>
        <w:widowControl w:val="0"/>
        <w:shd w:val="clear" w:color="auto" w:fill="auto"/>
        <w:bidi w:val="0"/>
        <w:spacing w:before="0" w:after="0" w:line="320" w:lineRule="exact"/>
        <w:ind w:left="1160" w:right="0" w:firstLine="0"/>
        <w:jc w:val="left"/>
      </w:pPr>
      <w:r>
        <w:rPr>
          <w:spacing w:val="0"/>
          <w:w w:val="100"/>
          <w:position w:val="0"/>
        </w:rPr>
        <w:t>用泛型表示类</w:t>
      </w:r>
    </w:p>
    <w:p>
      <w:pPr>
        <w:pStyle w:val="13"/>
        <w:keepNext w:val="0"/>
        <w:keepLines w:val="0"/>
        <w:widowControl w:val="0"/>
        <w:shd w:val="clear" w:color="auto" w:fill="auto"/>
        <w:bidi w:val="0"/>
        <w:spacing w:before="0" w:after="0" w:line="320" w:lineRule="exact"/>
        <w:ind w:left="1160" w:right="0" w:firstLine="0"/>
        <w:jc w:val="left"/>
      </w:pPr>
      <w:r>
        <w:rPr>
          <w:spacing w:val="0"/>
          <w:w w:val="100"/>
          <w:position w:val="0"/>
        </w:rPr>
        <w:t>用泛型表示接口</w:t>
      </w:r>
    </w:p>
    <w:p>
      <w:pPr>
        <w:pStyle w:val="13"/>
        <w:keepNext w:val="0"/>
        <w:keepLines w:val="0"/>
        <w:widowControl w:val="0"/>
        <w:shd w:val="clear" w:color="auto" w:fill="auto"/>
        <w:bidi w:val="0"/>
        <w:spacing w:before="0" w:after="0" w:line="320" w:lineRule="exact"/>
        <w:ind w:left="1160" w:right="0" w:firstLine="0"/>
        <w:jc w:val="left"/>
        <w:sectPr>
          <w:footnotePr>
            <w:numFmt w:val="decimal"/>
          </w:footnotePr>
          <w:pgSz w:w="11900" w:h="16840"/>
          <w:pgMar w:top="750" w:right="6720" w:bottom="750" w:left="1200" w:header="0" w:footer="322" w:gutter="0"/>
          <w:cols w:space="720" w:num="1"/>
          <w:rtlGutter w:val="0"/>
          <w:docGrid w:linePitch="360" w:charSpace="0"/>
        </w:sectPr>
      </w:pPr>
      <w:r>
        <w:rPr>
          <w:spacing w:val="0"/>
          <w:w w:val="100"/>
          <w:position w:val="0"/>
        </w:rPr>
        <w:t>泛型方法 泛型通配符</w:t>
      </w:r>
    </w:p>
    <w:p>
      <w:pPr>
        <w:pStyle w:val="13"/>
        <w:keepNext w:val="0"/>
        <w:keepLines w:val="0"/>
        <w:widowControl w:val="0"/>
        <w:shd w:val="clear" w:color="auto" w:fill="auto"/>
        <w:bidi w:val="0"/>
        <w:spacing w:before="0" w:after="0" w:line="240" w:lineRule="auto"/>
        <w:ind w:left="0" w:right="0" w:firstLine="400"/>
        <w:jc w:val="left"/>
      </w:pPr>
      <w:r>
        <w:rPr>
          <w:spacing w:val="0"/>
          <w:w w:val="100"/>
          <w:position w:val="0"/>
        </w:rPr>
        <w:t>反射</w:t>
      </w:r>
    </w:p>
    <w:p>
      <w:pPr>
        <w:pStyle w:val="11"/>
        <w:keepNext w:val="0"/>
        <w:keepLines w:val="0"/>
        <w:widowControl w:val="0"/>
        <w:shd w:val="clear" w:color="auto" w:fill="auto"/>
        <w:bidi w:val="0"/>
        <w:spacing w:before="0" w:after="0" w:line="322" w:lineRule="exact"/>
        <w:ind w:left="0" w:right="0" w:firstLine="780"/>
        <w:jc w:val="left"/>
        <w:rPr>
          <w:sz w:val="18"/>
          <w:szCs w:val="18"/>
        </w:rPr>
      </w:pPr>
      <w:r>
        <w:rPr>
          <w:rFonts w:ascii="Times New Roman" w:hAnsi="Times New Roman" w:eastAsia="Times New Roman" w:cs="Times New Roman"/>
          <w:color w:val="42B983"/>
          <w:spacing w:val="0"/>
          <w:w w:val="100"/>
          <w:position w:val="0"/>
          <w:sz w:val="20"/>
          <w:szCs w:val="20"/>
          <w:lang w:val="en-US" w:eastAsia="en-US" w:bidi="en-US"/>
        </w:rPr>
        <w:t xml:space="preserve">Class </w:t>
      </w:r>
      <w:r>
        <w:rPr>
          <w:rFonts w:ascii="宋体" w:hAnsi="宋体" w:eastAsia="宋体" w:cs="宋体"/>
          <w:color w:val="42B983"/>
          <w:spacing w:val="0"/>
          <w:w w:val="100"/>
          <w:position w:val="0"/>
          <w:sz w:val="18"/>
          <w:szCs w:val="18"/>
          <w:lang w:val="zh-TW" w:eastAsia="zh-TW" w:bidi="zh-TW"/>
        </w:rPr>
        <w:t>类</w:t>
      </w:r>
    </w:p>
    <w:p>
      <w:pPr>
        <w:pStyle w:val="11"/>
        <w:keepNext w:val="0"/>
        <w:keepLines w:val="0"/>
        <w:widowControl w:val="0"/>
        <w:shd w:val="clear" w:color="auto" w:fill="auto"/>
        <w:bidi w:val="0"/>
        <w:spacing w:before="0" w:after="0" w:line="322" w:lineRule="exact"/>
        <w:ind w:left="0" w:right="0" w:firstLine="780"/>
        <w:jc w:val="left"/>
        <w:rPr>
          <w:sz w:val="18"/>
          <w:szCs w:val="18"/>
        </w:rPr>
      </w:pPr>
      <w:r>
        <w:rPr>
          <w:rFonts w:ascii="Times New Roman" w:hAnsi="Times New Roman" w:eastAsia="Times New Roman" w:cs="Times New Roman"/>
          <w:color w:val="42B983"/>
          <w:spacing w:val="0"/>
          <w:w w:val="100"/>
          <w:position w:val="0"/>
          <w:sz w:val="20"/>
          <w:szCs w:val="20"/>
          <w:lang w:val="en-US" w:eastAsia="en-US" w:bidi="en-US"/>
        </w:rPr>
        <w:t xml:space="preserve">Field </w:t>
      </w:r>
      <w:r>
        <w:rPr>
          <w:rFonts w:ascii="宋体" w:hAnsi="宋体" w:eastAsia="宋体" w:cs="宋体"/>
          <w:color w:val="42B983"/>
          <w:spacing w:val="0"/>
          <w:w w:val="100"/>
          <w:position w:val="0"/>
          <w:sz w:val="18"/>
          <w:szCs w:val="18"/>
          <w:lang w:val="zh-TW" w:eastAsia="zh-TW" w:bidi="zh-TW"/>
        </w:rPr>
        <w:t>类</w:t>
      </w:r>
    </w:p>
    <w:p>
      <w:pPr>
        <w:pStyle w:val="11"/>
        <w:keepNext w:val="0"/>
        <w:keepLines w:val="0"/>
        <w:widowControl w:val="0"/>
        <w:shd w:val="clear" w:color="auto" w:fill="auto"/>
        <w:bidi w:val="0"/>
        <w:spacing w:before="0" w:after="80" w:line="322" w:lineRule="exact"/>
        <w:ind w:left="0" w:right="0" w:firstLine="780"/>
        <w:jc w:val="left"/>
        <w:rPr>
          <w:sz w:val="18"/>
          <w:szCs w:val="18"/>
        </w:rPr>
      </w:pPr>
      <w:r>
        <w:rPr>
          <w:rFonts w:ascii="Times New Roman" w:hAnsi="Times New Roman" w:eastAsia="Times New Roman" w:cs="Times New Roman"/>
          <w:color w:val="42B983"/>
          <w:spacing w:val="0"/>
          <w:w w:val="100"/>
          <w:position w:val="0"/>
          <w:sz w:val="20"/>
          <w:szCs w:val="20"/>
          <w:lang w:val="en-US" w:eastAsia="en-US" w:bidi="en-US"/>
        </w:rPr>
        <w:t xml:space="preserve">Method </w:t>
      </w:r>
      <w:r>
        <w:rPr>
          <w:rFonts w:ascii="宋体" w:hAnsi="宋体" w:eastAsia="宋体" w:cs="宋体"/>
          <w:color w:val="42B983"/>
          <w:spacing w:val="0"/>
          <w:w w:val="100"/>
          <w:position w:val="0"/>
          <w:sz w:val="18"/>
          <w:szCs w:val="18"/>
          <w:lang w:val="zh-TW" w:eastAsia="zh-TW" w:bidi="zh-TW"/>
        </w:rPr>
        <w:t>类</w:t>
      </w:r>
    </w:p>
    <w:p>
      <w:pPr>
        <w:pStyle w:val="11"/>
        <w:keepNext w:val="0"/>
        <w:keepLines w:val="0"/>
        <w:widowControl w:val="0"/>
        <w:shd w:val="clear" w:color="auto" w:fill="auto"/>
        <w:bidi w:val="0"/>
        <w:spacing w:before="0" w:after="0" w:line="336" w:lineRule="auto"/>
        <w:ind w:left="0" w:right="0" w:firstLine="780"/>
        <w:jc w:val="left"/>
        <w:rPr>
          <w:sz w:val="18"/>
          <w:szCs w:val="18"/>
        </w:rPr>
      </w:pPr>
      <w:r>
        <w:rPr>
          <w:rFonts w:ascii="Times New Roman" w:hAnsi="Times New Roman" w:eastAsia="Times New Roman" w:cs="Times New Roman"/>
          <w:color w:val="42B983"/>
          <w:spacing w:val="0"/>
          <w:w w:val="100"/>
          <w:position w:val="0"/>
          <w:sz w:val="20"/>
          <w:szCs w:val="20"/>
          <w:lang w:val="en-US" w:eastAsia="en-US" w:bidi="en-US"/>
        </w:rPr>
        <w:t xml:space="preserve">ClassLoader </w:t>
      </w:r>
      <w:r>
        <w:rPr>
          <w:rFonts w:ascii="宋体" w:hAnsi="宋体" w:eastAsia="宋体" w:cs="宋体"/>
          <w:color w:val="42B983"/>
          <w:spacing w:val="0"/>
          <w:w w:val="100"/>
          <w:position w:val="0"/>
          <w:sz w:val="18"/>
          <w:szCs w:val="18"/>
          <w:lang w:val="zh-TW" w:eastAsia="zh-TW" w:bidi="zh-TW"/>
        </w:rPr>
        <w:t>类</w:t>
      </w:r>
    </w:p>
    <w:p>
      <w:pPr>
        <w:pStyle w:val="13"/>
        <w:keepNext w:val="0"/>
        <w:keepLines w:val="0"/>
        <w:widowControl w:val="0"/>
        <w:shd w:val="clear" w:color="auto" w:fill="auto"/>
        <w:bidi w:val="0"/>
        <w:spacing w:before="0" w:after="0" w:line="324" w:lineRule="exact"/>
        <w:ind w:left="0" w:right="0" w:firstLine="400"/>
        <w:jc w:val="left"/>
      </w:pPr>
      <w:r>
        <w:rPr>
          <w:spacing w:val="0"/>
          <w:w w:val="100"/>
          <w:position w:val="0"/>
        </w:rPr>
        <w:t>枚举</w:t>
      </w:r>
    </w:p>
    <w:p>
      <w:pPr>
        <w:pStyle w:val="13"/>
        <w:keepNext w:val="0"/>
        <w:keepLines w:val="0"/>
        <w:widowControl w:val="0"/>
        <w:shd w:val="clear" w:color="auto" w:fill="auto"/>
        <w:bidi w:val="0"/>
        <w:spacing w:before="0" w:line="324" w:lineRule="exact"/>
        <w:ind w:left="0" w:right="0" w:firstLine="780"/>
        <w:jc w:val="left"/>
      </w:pPr>
      <w:r>
        <w:rPr>
          <w:spacing w:val="0"/>
          <w:w w:val="100"/>
          <w:position w:val="0"/>
        </w:rPr>
        <w:t>枚举特性</w:t>
      </w:r>
    </w:p>
    <w:p>
      <w:pPr>
        <w:pStyle w:val="13"/>
        <w:keepNext w:val="0"/>
        <w:keepLines w:val="0"/>
        <w:widowControl w:val="0"/>
        <w:shd w:val="clear" w:color="auto" w:fill="auto"/>
        <w:bidi w:val="0"/>
        <w:spacing w:before="0" w:after="0" w:line="240" w:lineRule="auto"/>
        <w:ind w:left="0" w:right="0" w:firstLine="780"/>
        <w:jc w:val="left"/>
      </w:pPr>
      <w:r>
        <w:rPr>
          <w:spacing w:val="0"/>
          <w:w w:val="100"/>
          <w:position w:val="0"/>
        </w:rPr>
        <w:t>枚举和普通类一样</w:t>
      </w:r>
    </w:p>
    <w:p>
      <w:pPr>
        <w:pStyle w:val="13"/>
        <w:keepNext w:val="0"/>
        <w:keepLines w:val="0"/>
        <w:widowControl w:val="0"/>
        <w:shd w:val="clear" w:color="auto" w:fill="auto"/>
        <w:bidi w:val="0"/>
        <w:spacing w:before="0" w:line="350" w:lineRule="exact"/>
        <w:ind w:left="780" w:right="0" w:firstLine="20"/>
        <w:jc w:val="left"/>
      </w:pPr>
      <w:r>
        <w:rPr>
          <w:spacing w:val="0"/>
          <w:w w:val="100"/>
          <w:position w:val="0"/>
        </w:rPr>
        <w:t>枚举神秘之处 枚举类</w:t>
      </w:r>
    </w:p>
    <w:p>
      <w:pPr>
        <w:pStyle w:val="11"/>
        <w:keepNext w:val="0"/>
        <w:keepLines w:val="0"/>
        <w:widowControl w:val="0"/>
        <w:shd w:val="clear" w:color="auto" w:fill="auto"/>
        <w:bidi w:val="0"/>
        <w:spacing w:before="0" w:after="0" w:line="336" w:lineRule="auto"/>
        <w:ind w:left="0" w:right="0" w:firstLine="400"/>
        <w:jc w:val="left"/>
      </w:pPr>
      <w:r>
        <w:rPr>
          <w:rFonts w:ascii="Times New Roman" w:hAnsi="Times New Roman" w:eastAsia="Times New Roman" w:cs="Times New Roman"/>
          <w:color w:val="42B983"/>
          <w:spacing w:val="0"/>
          <w:w w:val="100"/>
          <w:position w:val="0"/>
          <w:lang w:val="en-US" w:eastAsia="en-US" w:bidi="en-US"/>
        </w:rPr>
        <w:t>I/O</w:t>
      </w:r>
    </w:p>
    <w:p>
      <w:pPr>
        <w:pStyle w:val="11"/>
        <w:keepNext w:val="0"/>
        <w:keepLines w:val="0"/>
        <w:widowControl w:val="0"/>
        <w:shd w:val="clear" w:color="auto" w:fill="auto"/>
        <w:bidi w:val="0"/>
        <w:spacing w:before="0" w:after="0" w:line="322" w:lineRule="exact"/>
        <w:ind w:left="0" w:right="0" w:firstLine="780"/>
        <w:jc w:val="left"/>
        <w:rPr>
          <w:sz w:val="18"/>
          <w:szCs w:val="18"/>
        </w:rPr>
      </w:pPr>
      <w:r>
        <w:rPr>
          <w:rFonts w:ascii="Times New Roman" w:hAnsi="Times New Roman" w:eastAsia="Times New Roman" w:cs="Times New Roman"/>
          <w:color w:val="42B983"/>
          <w:spacing w:val="0"/>
          <w:w w:val="100"/>
          <w:position w:val="0"/>
          <w:sz w:val="20"/>
          <w:szCs w:val="20"/>
          <w:lang w:val="en-US" w:eastAsia="en-US" w:bidi="en-US"/>
        </w:rPr>
        <w:t xml:space="preserve">File </w:t>
      </w:r>
      <w:r>
        <w:rPr>
          <w:rFonts w:ascii="宋体" w:hAnsi="宋体" w:eastAsia="宋体" w:cs="宋体"/>
          <w:color w:val="42B983"/>
          <w:spacing w:val="0"/>
          <w:w w:val="100"/>
          <w:position w:val="0"/>
          <w:sz w:val="18"/>
          <w:szCs w:val="18"/>
          <w:lang w:val="zh-TW" w:eastAsia="zh-TW" w:bidi="zh-TW"/>
        </w:rPr>
        <w:t>类</w:t>
      </w:r>
    </w:p>
    <w:p>
      <w:pPr>
        <w:pStyle w:val="13"/>
        <w:keepNext w:val="0"/>
        <w:keepLines w:val="0"/>
        <w:widowControl w:val="0"/>
        <w:shd w:val="clear" w:color="auto" w:fill="auto"/>
        <w:bidi w:val="0"/>
        <w:spacing w:before="0" w:line="322" w:lineRule="exact"/>
        <w:ind w:left="0" w:right="0" w:firstLine="780"/>
        <w:jc w:val="left"/>
      </w:pPr>
      <w:r>
        <w:rPr>
          <w:spacing w:val="0"/>
          <w:w w:val="100"/>
          <w:position w:val="0"/>
        </w:rPr>
        <w:t>基础</w:t>
      </w:r>
      <w:r>
        <w:rPr>
          <w:rFonts w:ascii="Times New Roman" w:hAnsi="Times New Roman" w:eastAsia="Times New Roman" w:cs="Times New Roman"/>
          <w:spacing w:val="0"/>
          <w:w w:val="100"/>
          <w:position w:val="0"/>
          <w:sz w:val="20"/>
          <w:szCs w:val="20"/>
          <w:lang w:val="en-US" w:eastAsia="en-US" w:bidi="en-US"/>
        </w:rPr>
        <w:t>IO</w:t>
      </w:r>
      <w:r>
        <w:rPr>
          <w:spacing w:val="0"/>
          <w:w w:val="100"/>
          <w:position w:val="0"/>
        </w:rPr>
        <w:t>类和相关方法</w:t>
      </w:r>
    </w:p>
    <w:p>
      <w:pPr>
        <w:pStyle w:val="11"/>
        <w:keepNext w:val="0"/>
        <w:keepLines w:val="0"/>
        <w:widowControl w:val="0"/>
        <w:shd w:val="clear" w:color="auto" w:fill="auto"/>
        <w:bidi w:val="0"/>
        <w:spacing w:before="0" w:after="0" w:line="336" w:lineRule="auto"/>
        <w:ind w:left="1180" w:right="0" w:firstLine="0"/>
        <w:jc w:val="left"/>
      </w:pPr>
      <w:r>
        <w:rPr>
          <w:rFonts w:ascii="Times New Roman" w:hAnsi="Times New Roman" w:eastAsia="Times New Roman" w:cs="Times New Roman"/>
          <w:color w:val="42B983"/>
          <w:spacing w:val="0"/>
          <w:w w:val="100"/>
          <w:position w:val="0"/>
          <w:lang w:val="en-US" w:eastAsia="en-US" w:bidi="en-US"/>
        </w:rPr>
        <w:t>Inputstream</w:t>
      </w:r>
    </w:p>
    <w:p>
      <w:pPr>
        <w:pStyle w:val="11"/>
        <w:keepNext w:val="0"/>
        <w:keepLines w:val="0"/>
        <w:widowControl w:val="0"/>
        <w:shd w:val="clear" w:color="auto" w:fill="auto"/>
        <w:bidi w:val="0"/>
        <w:spacing w:before="0" w:after="0" w:line="336" w:lineRule="auto"/>
        <w:ind w:left="1180" w:right="0" w:firstLine="0"/>
        <w:jc w:val="left"/>
      </w:pPr>
      <w:r>
        <w:rPr>
          <w:rFonts w:ascii="Times New Roman" w:hAnsi="Times New Roman" w:eastAsia="Times New Roman" w:cs="Times New Roman"/>
          <w:color w:val="42B983"/>
          <w:spacing w:val="0"/>
          <w:w w:val="100"/>
          <w:position w:val="0"/>
          <w:lang w:val="en-US" w:eastAsia="en-US" w:bidi="en-US"/>
        </w:rPr>
        <w:t>Outputstream</w:t>
      </w:r>
    </w:p>
    <w:p>
      <w:pPr>
        <w:pStyle w:val="11"/>
        <w:keepNext w:val="0"/>
        <w:keepLines w:val="0"/>
        <w:widowControl w:val="0"/>
        <w:shd w:val="clear" w:color="auto" w:fill="auto"/>
        <w:bidi w:val="0"/>
        <w:spacing w:before="0" w:after="0" w:line="322" w:lineRule="exact"/>
        <w:ind w:left="1180" w:right="0" w:firstLine="0"/>
        <w:jc w:val="left"/>
        <w:rPr>
          <w:sz w:val="18"/>
          <w:szCs w:val="18"/>
        </w:rPr>
      </w:pPr>
      <w:r>
        <w:rPr>
          <w:rFonts w:ascii="Times New Roman" w:hAnsi="Times New Roman" w:eastAsia="Times New Roman" w:cs="Times New Roman"/>
          <w:color w:val="42B983"/>
          <w:spacing w:val="0"/>
          <w:w w:val="100"/>
          <w:position w:val="0"/>
          <w:sz w:val="20"/>
          <w:szCs w:val="20"/>
          <w:lang w:val="en-US" w:eastAsia="en-US" w:bidi="en-US"/>
        </w:rPr>
        <w:t xml:space="preserve">Reader </w:t>
      </w:r>
      <w:r>
        <w:rPr>
          <w:rFonts w:ascii="宋体" w:hAnsi="宋体" w:eastAsia="宋体" w:cs="宋体"/>
          <w:color w:val="42B983"/>
          <w:spacing w:val="0"/>
          <w:w w:val="100"/>
          <w:position w:val="0"/>
          <w:sz w:val="18"/>
          <w:szCs w:val="18"/>
          <w:lang w:val="zh-TW" w:eastAsia="zh-TW" w:bidi="zh-TW"/>
        </w:rPr>
        <w:t>类</w:t>
      </w:r>
    </w:p>
    <w:p>
      <w:pPr>
        <w:pStyle w:val="11"/>
        <w:keepNext w:val="0"/>
        <w:keepLines w:val="0"/>
        <w:widowControl w:val="0"/>
        <w:shd w:val="clear" w:color="auto" w:fill="auto"/>
        <w:bidi w:val="0"/>
        <w:spacing w:before="0" w:after="0" w:line="322" w:lineRule="exact"/>
        <w:ind w:left="1180" w:right="0" w:firstLine="0"/>
        <w:jc w:val="left"/>
        <w:rPr>
          <w:sz w:val="18"/>
          <w:szCs w:val="18"/>
        </w:rPr>
      </w:pPr>
      <w:r>
        <w:rPr>
          <w:rFonts w:ascii="Times New Roman" w:hAnsi="Times New Roman" w:eastAsia="Times New Roman" w:cs="Times New Roman"/>
          <w:color w:val="42B983"/>
          <w:spacing w:val="0"/>
          <w:w w:val="100"/>
          <w:position w:val="0"/>
          <w:sz w:val="20"/>
          <w:szCs w:val="20"/>
          <w:lang w:val="en-US" w:eastAsia="en-US" w:bidi="en-US"/>
        </w:rPr>
        <w:t xml:space="preserve">Writer </w:t>
      </w:r>
      <w:r>
        <w:rPr>
          <w:rFonts w:ascii="宋体" w:hAnsi="宋体" w:eastAsia="宋体" w:cs="宋体"/>
          <w:color w:val="42B983"/>
          <w:spacing w:val="0"/>
          <w:w w:val="100"/>
          <w:position w:val="0"/>
          <w:sz w:val="18"/>
          <w:szCs w:val="18"/>
          <w:lang w:val="zh-TW" w:eastAsia="zh-TW" w:bidi="zh-TW"/>
        </w:rPr>
        <w:t>类</w:t>
      </w:r>
    </w:p>
    <w:p>
      <w:pPr>
        <w:pStyle w:val="11"/>
        <w:keepNext w:val="0"/>
        <w:keepLines w:val="0"/>
        <w:widowControl w:val="0"/>
        <w:shd w:val="clear" w:color="auto" w:fill="auto"/>
        <w:bidi w:val="0"/>
        <w:spacing w:before="0" w:after="0" w:line="322" w:lineRule="exact"/>
        <w:ind w:left="780" w:right="0" w:firstLine="20"/>
        <w:jc w:val="left"/>
        <w:rPr>
          <w:sz w:val="18"/>
          <w:szCs w:val="18"/>
        </w:rPr>
      </w:pPr>
      <w:r>
        <w:rPr>
          <w:rFonts w:ascii="Times New Roman" w:hAnsi="Times New Roman" w:eastAsia="Times New Roman" w:cs="Times New Roman"/>
          <w:color w:val="42B983"/>
          <w:spacing w:val="0"/>
          <w:w w:val="100"/>
          <w:position w:val="0"/>
          <w:sz w:val="20"/>
          <w:szCs w:val="20"/>
          <w:lang w:val="en-US" w:eastAsia="en-US" w:bidi="en-US"/>
        </w:rPr>
        <w:t>InputStream</w:t>
      </w:r>
      <w:r>
        <w:rPr>
          <w:rFonts w:ascii="宋体" w:hAnsi="宋体" w:eastAsia="宋体" w:cs="宋体"/>
          <w:color w:val="42B983"/>
          <w:spacing w:val="0"/>
          <w:w w:val="100"/>
          <w:position w:val="0"/>
          <w:sz w:val="18"/>
          <w:szCs w:val="18"/>
          <w:lang w:val="zh-TW" w:eastAsia="zh-TW" w:bidi="zh-TW"/>
        </w:rPr>
        <w:t xml:space="preserve">及其子类 </w:t>
      </w:r>
      <w:r>
        <w:rPr>
          <w:rFonts w:ascii="Times New Roman" w:hAnsi="Times New Roman" w:eastAsia="Times New Roman" w:cs="Times New Roman"/>
          <w:color w:val="42B983"/>
          <w:spacing w:val="0"/>
          <w:w w:val="100"/>
          <w:position w:val="0"/>
          <w:sz w:val="20"/>
          <w:szCs w:val="20"/>
          <w:lang w:val="en-US" w:eastAsia="en-US" w:bidi="en-US"/>
        </w:rPr>
        <w:t>OutputStream</w:t>
      </w:r>
      <w:r>
        <w:rPr>
          <w:rFonts w:ascii="宋体" w:hAnsi="宋体" w:eastAsia="宋体" w:cs="宋体"/>
          <w:color w:val="42B983"/>
          <w:spacing w:val="0"/>
          <w:w w:val="100"/>
          <w:position w:val="0"/>
          <w:sz w:val="18"/>
          <w:szCs w:val="18"/>
          <w:lang w:val="zh-TW" w:eastAsia="zh-TW" w:bidi="zh-TW"/>
        </w:rPr>
        <w:t xml:space="preserve">及其子类 </w:t>
      </w:r>
      <w:r>
        <w:rPr>
          <w:rFonts w:ascii="Times New Roman" w:hAnsi="Times New Roman" w:eastAsia="Times New Roman" w:cs="Times New Roman"/>
          <w:color w:val="42B983"/>
          <w:spacing w:val="0"/>
          <w:w w:val="100"/>
          <w:position w:val="0"/>
          <w:sz w:val="20"/>
          <w:szCs w:val="20"/>
          <w:lang w:val="en-US" w:eastAsia="en-US" w:bidi="en-US"/>
        </w:rPr>
        <w:t>Reader</w:t>
      </w:r>
      <w:r>
        <w:rPr>
          <w:rFonts w:ascii="宋体" w:hAnsi="宋体" w:eastAsia="宋体" w:cs="宋体"/>
          <w:color w:val="42B983"/>
          <w:spacing w:val="0"/>
          <w:w w:val="100"/>
          <w:position w:val="0"/>
          <w:sz w:val="18"/>
          <w:szCs w:val="18"/>
          <w:lang w:val="zh-TW" w:eastAsia="zh-TW" w:bidi="zh-TW"/>
        </w:rPr>
        <w:t xml:space="preserve">及其子类 </w:t>
      </w:r>
      <w:r>
        <w:rPr>
          <w:rFonts w:ascii="Times New Roman" w:hAnsi="Times New Roman" w:eastAsia="Times New Roman" w:cs="Times New Roman"/>
          <w:color w:val="42B983"/>
          <w:spacing w:val="0"/>
          <w:w w:val="100"/>
          <w:position w:val="0"/>
          <w:sz w:val="20"/>
          <w:szCs w:val="20"/>
          <w:lang w:val="en-US" w:eastAsia="en-US" w:bidi="en-US"/>
        </w:rPr>
        <w:t>Writer</w:t>
      </w:r>
      <w:r>
        <w:rPr>
          <w:rFonts w:ascii="宋体" w:hAnsi="宋体" w:eastAsia="宋体" w:cs="宋体"/>
          <w:color w:val="42B983"/>
          <w:spacing w:val="0"/>
          <w:w w:val="100"/>
          <w:position w:val="0"/>
          <w:sz w:val="18"/>
          <w:szCs w:val="18"/>
          <w:lang w:val="zh-TW" w:eastAsia="zh-TW" w:bidi="zh-TW"/>
        </w:rPr>
        <w:t>及其子类</w:t>
      </w:r>
    </w:p>
    <w:p>
      <w:pPr>
        <w:pStyle w:val="13"/>
        <w:keepNext w:val="0"/>
        <w:keepLines w:val="0"/>
        <w:widowControl w:val="0"/>
        <w:shd w:val="clear" w:color="auto" w:fill="auto"/>
        <w:bidi w:val="0"/>
        <w:spacing w:before="0" w:after="0" w:line="322" w:lineRule="exact"/>
        <w:ind w:left="0" w:right="0" w:firstLine="400"/>
        <w:jc w:val="left"/>
      </w:pPr>
      <w:r>
        <w:rPr>
          <w:spacing w:val="0"/>
          <w:w w:val="100"/>
          <w:position w:val="0"/>
        </w:rPr>
        <w:t>注解</w:t>
      </w:r>
    </w:p>
    <w:p>
      <w:pPr>
        <w:pStyle w:val="13"/>
        <w:keepNext w:val="0"/>
        <w:keepLines w:val="0"/>
        <w:widowControl w:val="0"/>
        <w:shd w:val="clear" w:color="auto" w:fill="auto"/>
        <w:bidi w:val="0"/>
        <w:spacing w:before="0" w:after="0" w:line="322" w:lineRule="exact"/>
        <w:ind w:left="0" w:right="0" w:firstLine="400"/>
        <w:jc w:val="left"/>
      </w:pPr>
      <w:r>
        <w:rPr>
          <w:spacing w:val="0"/>
          <w:w w:val="100"/>
          <w:position w:val="0"/>
        </w:rPr>
        <w:t>关于</w:t>
      </w:r>
      <w:r>
        <w:rPr>
          <w:rFonts w:ascii="Times New Roman" w:hAnsi="Times New Roman" w:eastAsia="Times New Roman" w:cs="Times New Roman"/>
          <w:spacing w:val="0"/>
          <w:w w:val="100"/>
          <w:position w:val="0"/>
          <w:sz w:val="20"/>
          <w:szCs w:val="20"/>
          <w:lang w:val="en-US" w:eastAsia="en-US" w:bidi="en-US"/>
        </w:rPr>
        <w:t>null</w:t>
      </w:r>
      <w:r>
        <w:rPr>
          <w:spacing w:val="0"/>
          <w:w w:val="100"/>
          <w:position w:val="0"/>
        </w:rPr>
        <w:t>的几种处理方式</w:t>
      </w:r>
    </w:p>
    <w:p>
      <w:pPr>
        <w:pStyle w:val="13"/>
        <w:keepNext w:val="0"/>
        <w:keepLines w:val="0"/>
        <w:widowControl w:val="0"/>
        <w:shd w:val="clear" w:color="auto" w:fill="auto"/>
        <w:bidi w:val="0"/>
        <w:spacing w:before="0" w:after="0" w:line="322" w:lineRule="exact"/>
        <w:ind w:left="0" w:right="0" w:firstLine="780"/>
        <w:jc w:val="left"/>
      </w:pPr>
      <w:r>
        <w:rPr>
          <w:spacing w:val="0"/>
          <w:w w:val="100"/>
          <w:position w:val="0"/>
        </w:rPr>
        <w:t>大小写敏感</w:t>
      </w:r>
    </w:p>
    <w:p>
      <w:pPr>
        <w:pStyle w:val="13"/>
        <w:keepNext w:val="0"/>
        <w:keepLines w:val="0"/>
        <w:widowControl w:val="0"/>
        <w:shd w:val="clear" w:color="auto" w:fill="auto"/>
        <w:bidi w:val="0"/>
        <w:spacing w:before="0" w:line="324" w:lineRule="exact"/>
        <w:ind w:left="400" w:right="0" w:firstLine="400"/>
        <w:jc w:val="left"/>
      </w:pPr>
      <w:r>
        <w:rPr>
          <w:rFonts w:ascii="Times New Roman" w:hAnsi="Times New Roman" w:eastAsia="Times New Roman" w:cs="Times New Roman"/>
          <w:spacing w:val="0"/>
          <w:w w:val="100"/>
          <w:position w:val="0"/>
          <w:sz w:val="20"/>
          <w:szCs w:val="20"/>
          <w:lang w:val="en-US" w:eastAsia="en-US" w:bidi="en-US"/>
        </w:rPr>
        <w:t>null</w:t>
      </w:r>
      <w:r>
        <w:rPr>
          <w:spacing w:val="0"/>
          <w:w w:val="100"/>
          <w:position w:val="0"/>
        </w:rPr>
        <w:t xml:space="preserve">是任何引用类型的初始值 </w:t>
      </w:r>
      <w:r>
        <w:rPr>
          <w:rFonts w:ascii="Times New Roman" w:hAnsi="Times New Roman" w:eastAsia="Times New Roman" w:cs="Times New Roman"/>
          <w:spacing w:val="0"/>
          <w:w w:val="100"/>
          <w:position w:val="0"/>
          <w:sz w:val="20"/>
          <w:szCs w:val="20"/>
          <w:lang w:val="en-US" w:eastAsia="en-US" w:bidi="en-US"/>
        </w:rPr>
        <w:t>null</w:t>
      </w:r>
      <w:r>
        <w:rPr>
          <w:spacing w:val="0"/>
          <w:w w:val="100"/>
          <w:position w:val="0"/>
        </w:rPr>
        <w:t>只是一种特殊的值 使用</w:t>
      </w:r>
      <w:r>
        <w:rPr>
          <w:rFonts w:ascii="Times New Roman" w:hAnsi="Times New Roman" w:eastAsia="Times New Roman" w:cs="Times New Roman"/>
          <w:spacing w:val="0"/>
          <w:w w:val="100"/>
          <w:position w:val="0"/>
          <w:sz w:val="20"/>
          <w:szCs w:val="20"/>
          <w:lang w:val="en-US" w:eastAsia="en-US" w:bidi="en-US"/>
        </w:rPr>
        <w:t>Null-Safe</w:t>
      </w:r>
      <w:r>
        <w:rPr>
          <w:spacing w:val="0"/>
          <w:w w:val="100"/>
          <w:position w:val="0"/>
        </w:rPr>
        <w:t xml:space="preserve">方法 </w:t>
      </w:r>
      <w:r>
        <w:rPr>
          <w:rFonts w:ascii="Times New Roman" w:hAnsi="Times New Roman" w:eastAsia="Times New Roman" w:cs="Times New Roman"/>
          <w:spacing w:val="0"/>
          <w:w w:val="100"/>
          <w:position w:val="0"/>
          <w:sz w:val="20"/>
          <w:szCs w:val="20"/>
          <w:lang w:val="en-US" w:eastAsia="en-US" w:bidi="en-US"/>
        </w:rPr>
        <w:t>null</w:t>
      </w:r>
      <w:r>
        <w:rPr>
          <w:spacing w:val="0"/>
          <w:w w:val="100"/>
          <w:position w:val="0"/>
        </w:rPr>
        <w:t>判断 关于思维导图</w:t>
      </w:r>
    </w:p>
    <w:p>
      <w:pPr>
        <w:pStyle w:val="11"/>
        <w:keepNext w:val="0"/>
        <w:keepLines w:val="0"/>
        <w:widowControl w:val="0"/>
        <w:shd w:val="clear" w:color="auto" w:fill="auto"/>
        <w:bidi w:val="0"/>
        <w:spacing w:before="0" w:after="0" w:line="338" w:lineRule="auto"/>
        <w:ind w:left="0" w:right="0" w:firstLine="780"/>
        <w:jc w:val="left"/>
      </w:pPr>
      <w:r>
        <w:rPr>
          <w:rFonts w:ascii="Times New Roman" w:hAnsi="Times New Roman" w:eastAsia="Times New Roman" w:cs="Times New Roman"/>
          <w:color w:val="42B983"/>
          <w:spacing w:val="0"/>
          <w:w w:val="100"/>
          <w:position w:val="0"/>
          <w:lang w:val="en-US" w:eastAsia="en-US" w:bidi="en-US"/>
        </w:rPr>
        <w:t>Java.IO</w:t>
      </w:r>
    </w:p>
    <w:p>
      <w:pPr>
        <w:pStyle w:val="11"/>
        <w:keepNext w:val="0"/>
        <w:keepLines w:val="0"/>
        <w:widowControl w:val="0"/>
        <w:shd w:val="clear" w:color="auto" w:fill="auto"/>
        <w:bidi w:val="0"/>
        <w:spacing w:before="0" w:after="0" w:line="338" w:lineRule="auto"/>
        <w:ind w:left="0" w:right="0" w:firstLine="780"/>
        <w:jc w:val="left"/>
      </w:pPr>
      <w:r>
        <w:rPr>
          <w:rFonts w:ascii="Times New Roman" w:hAnsi="Times New Roman" w:eastAsia="Times New Roman" w:cs="Times New Roman"/>
          <w:color w:val="42B983"/>
          <w:spacing w:val="0"/>
          <w:w w:val="100"/>
          <w:position w:val="0"/>
          <w:lang w:val="en-US" w:eastAsia="en-US" w:bidi="en-US"/>
        </w:rPr>
        <w:t>Java.lang</w:t>
      </w:r>
    </w:p>
    <w:p>
      <w:pPr>
        <w:pStyle w:val="11"/>
        <w:keepNext w:val="0"/>
        <w:keepLines w:val="0"/>
        <w:widowControl w:val="0"/>
        <w:shd w:val="clear" w:color="auto" w:fill="auto"/>
        <w:bidi w:val="0"/>
        <w:spacing w:before="0" w:after="0" w:line="338" w:lineRule="auto"/>
        <w:ind w:left="0" w:right="0" w:firstLine="780"/>
        <w:jc w:val="left"/>
      </w:pPr>
      <w:r>
        <w:rPr>
          <w:rFonts w:ascii="Times New Roman" w:hAnsi="Times New Roman" w:eastAsia="Times New Roman" w:cs="Times New Roman"/>
          <w:color w:val="42B983"/>
          <w:spacing w:val="0"/>
          <w:w w:val="100"/>
          <w:position w:val="0"/>
          <w:lang w:val="en-US" w:eastAsia="en-US" w:bidi="en-US"/>
        </w:rPr>
        <w:t>Java.math</w:t>
      </w:r>
    </w:p>
    <w:p>
      <w:pPr>
        <w:pStyle w:val="11"/>
        <w:keepNext w:val="0"/>
        <w:keepLines w:val="0"/>
        <w:widowControl w:val="0"/>
        <w:shd w:val="clear" w:color="auto" w:fill="auto"/>
        <w:bidi w:val="0"/>
        <w:spacing w:before="0" w:after="80" w:line="338" w:lineRule="auto"/>
        <w:ind w:left="0" w:right="0" w:firstLine="780"/>
        <w:jc w:val="left"/>
        <w:sectPr>
          <w:footnotePr>
            <w:numFmt w:val="decimal"/>
          </w:footnotePr>
          <w:pgSz w:w="11900" w:h="16840"/>
          <w:pgMar w:top="841" w:right="1282" w:bottom="841" w:left="1200" w:header="0" w:footer="413" w:gutter="0"/>
          <w:cols w:space="720" w:num="1"/>
          <w:rtlGutter w:val="0"/>
          <w:docGrid w:linePitch="360" w:charSpace="0"/>
        </w:sectPr>
      </w:pPr>
      <w:r>
        <w:rPr>
          <w:rFonts w:ascii="Times New Roman" w:hAnsi="Times New Roman" w:eastAsia="Times New Roman" w:cs="Times New Roman"/>
          <w:color w:val="42B983"/>
          <w:spacing w:val="0"/>
          <w:w w:val="100"/>
          <w:position w:val="0"/>
          <w:lang w:val="en-US" w:eastAsia="en-US" w:bidi="en-US"/>
        </w:rPr>
        <w:t>Java.net</w:t>
      </w:r>
    </w:p>
    <w:p>
      <w:pPr>
        <w:pStyle w:val="15"/>
        <w:keepNext w:val="0"/>
        <w:keepLines w:val="0"/>
        <w:widowControl w:val="0"/>
        <w:shd w:val="clear" w:color="auto" w:fill="auto"/>
        <w:bidi w:val="0"/>
        <w:spacing w:before="0" w:after="0" w:line="240" w:lineRule="auto"/>
        <w:ind w:left="0" w:right="0" w:firstLine="0"/>
        <w:jc w:val="center"/>
      </w:pPr>
      <w:r>
        <w:rPr>
          <w:spacing w:val="0"/>
          <w:w w:val="100"/>
          <w:position w:val="0"/>
        </w:rPr>
        <w:t>先来看一下本篇文章的思维导图吧，我会围绕下面这些内容进行讲解。内容很干，小伙伴们看完还希望</w:t>
      </w:r>
    </w:p>
    <w:p>
      <w:pPr>
        <w:widowControl w:val="0"/>
        <w:spacing w:line="1" w:lineRule="exact"/>
        <w:sectPr>
          <w:footnotePr>
            <w:numFmt w:val="decimal"/>
          </w:footnotePr>
          <w:pgSz w:w="11900" w:h="16840"/>
          <w:pgMar w:top="826" w:right="1188" w:bottom="847" w:left="1106" w:header="0" w:footer="419" w:gutter="0"/>
          <w:cols w:space="720" w:num="1"/>
          <w:rtlGutter w:val="0"/>
          <w:docGrid w:linePitch="360" w:charSpace="0"/>
        </w:sectPr>
      </w:pPr>
      <w:r>
        <mc:AlternateContent>
          <mc:Choice Requires="wps">
            <w:drawing>
              <wp:anchor distT="6350" distB="0" distL="0" distR="0" simplePos="0" relativeHeight="125830144" behindDoc="0" locked="0" layoutInCell="1" allowOverlap="1">
                <wp:simplePos x="0" y="0"/>
                <wp:positionH relativeFrom="page">
                  <wp:posOffset>765175</wp:posOffset>
                </wp:positionH>
                <wp:positionV relativeFrom="paragraph">
                  <wp:posOffset>6350</wp:posOffset>
                </wp:positionV>
                <wp:extent cx="2703830" cy="213360"/>
                <wp:effectExtent l="0" t="0" r="0" b="0"/>
                <wp:wrapTopAndBottom/>
                <wp:docPr id="5" name="Shape 5"/>
                <wp:cNvGraphicFramePr/>
                <a:graphic xmlns:a="http://schemas.openxmlformats.org/drawingml/2006/main">
                  <a:graphicData uri="http://schemas.microsoft.com/office/word/2010/wordprocessingShape">
                    <wps:wsp>
                      <wps:cNvSpPr txBox="1"/>
                      <wps:spPr>
                        <a:xfrm>
                          <a:off x="0" y="0"/>
                          <a:ext cx="2703830" cy="213360"/>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pPr>
                            <w:r>
                              <w:rPr>
                                <w:spacing w:val="0"/>
                                <w:w w:val="100"/>
                                <w:position w:val="0"/>
                              </w:rPr>
                              <w:t>不吝转发。（高清思维导图版本关注作者公众号</w:t>
                            </w:r>
                          </w:p>
                        </w:txbxContent>
                      </wps:txbx>
                      <wps:bodyPr wrap="none" lIns="0" tIns="0" rIns="0" bIns="0">
                        <a:noAutofit/>
                      </wps:bodyPr>
                    </wps:wsp>
                  </a:graphicData>
                </a:graphic>
              </wp:anchor>
            </w:drawing>
          </mc:Choice>
          <mc:Fallback>
            <w:pict>
              <v:shape id="Shape 5" o:spid="_x0000_s1026" o:spt="202" type="#_x0000_t202" style="position:absolute;left:0pt;margin-left:60.25pt;margin-top:0.5pt;height:16.8pt;width:212.9pt;mso-position-horizontal-relative:page;mso-wrap-distance-bottom:0pt;mso-wrap-distance-top:0.5pt;mso-wrap-style:none;z-index:125830144;mso-width-relative:page;mso-height-relative:page;" filled="f" stroked="f" coordsize="21600,21600" o:gfxdata="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cw9m5tUAAAAI&#10;AQAADwAAAAAAAAABACAAAAAiAAAAZHJzL2Rvd25yZXYueG1sUEsBAhQAFAAAAAgAh07iQKNVEAet&#10;AQAAcAMAAA4AAAAAAAAAAQAgAAAAJAEAAGRycy9lMm9Eb2MueG1sUEsFBgAAAAAGAAYAWQEAAEMF&#10;AAAAAA==&#10;">
                <v:fill on="f" focussize="0,0"/>
                <v:stroke on="f"/>
                <v:imagedata o:title=""/>
                <o:lock v:ext="edit" aspectratio="f"/>
                <v:textbox inset="0mm,0mm,0mm,0mm">
                  <w:txbxContent>
                    <w:p>
                      <w:pPr>
                        <w:pStyle w:val="15"/>
                        <w:keepNext w:val="0"/>
                        <w:keepLines w:val="0"/>
                        <w:widowControl w:val="0"/>
                        <w:shd w:val="clear" w:color="auto" w:fill="auto"/>
                        <w:bidi w:val="0"/>
                        <w:spacing w:before="0" w:after="0" w:line="240" w:lineRule="auto"/>
                        <w:ind w:left="0" w:right="0" w:firstLine="0"/>
                        <w:jc w:val="left"/>
                      </w:pPr>
                      <w:r>
                        <w:rPr>
                          <w:spacing w:val="0"/>
                          <w:w w:val="100"/>
                          <w:position w:val="0"/>
                        </w:rPr>
                        <w:t>不吝转发。（高清思维导图版本关注作者公众号</w:t>
                      </w:r>
                    </w:p>
                  </w:txbxContent>
                </v:textbox>
                <w10:wrap type="topAndBottom"/>
              </v:shape>
            </w:pict>
          </mc:Fallback>
        </mc:AlternateContent>
      </w:r>
      <w:r>
        <mc:AlternateContent>
          <mc:Choice Requires="wps">
            <w:drawing>
              <wp:anchor distT="0" distB="9525" distL="0" distR="0" simplePos="0" relativeHeight="125830144" behindDoc="0" locked="0" layoutInCell="1" allowOverlap="1">
                <wp:simplePos x="0" y="0"/>
                <wp:positionH relativeFrom="page">
                  <wp:posOffset>3547745</wp:posOffset>
                </wp:positionH>
                <wp:positionV relativeFrom="paragraph">
                  <wp:posOffset>0</wp:posOffset>
                </wp:positionV>
                <wp:extent cx="1051560" cy="210185"/>
                <wp:effectExtent l="0" t="0" r="0" b="0"/>
                <wp:wrapTopAndBottom/>
                <wp:docPr id="7" name="Shape 7"/>
                <wp:cNvGraphicFramePr/>
                <a:graphic xmlns:a="http://schemas.openxmlformats.org/drawingml/2006/main">
                  <a:graphicData uri="http://schemas.microsoft.com/office/word/2010/wordprocessingShape">
                    <wps:wsp>
                      <wps:cNvSpPr txBox="1"/>
                      <wps:spPr>
                        <a:xfrm>
                          <a:off x="0" y="0"/>
                          <a:ext cx="1051560" cy="210185"/>
                        </a:xfrm>
                        <a:prstGeom prst="rect">
                          <a:avLst/>
                        </a:prstGeom>
                        <a:noFill/>
                      </wps:spPr>
                      <wps:txbx>
                        <w:txbxContent>
                          <w:p>
                            <w:pPr>
                              <w:pStyle w:val="11"/>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E96900"/>
                                <w:spacing w:val="0"/>
                                <w:w w:val="100"/>
                                <w:position w:val="0"/>
                                <w:sz w:val="22"/>
                                <w:szCs w:val="22"/>
                                <w:lang w:val="en-US" w:eastAsia="en-US" w:bidi="en-US"/>
                              </w:rPr>
                              <w:t>Java</w:t>
                            </w:r>
                            <w:r>
                              <w:rPr>
                                <w:rFonts w:ascii="宋体" w:hAnsi="宋体" w:eastAsia="宋体" w:cs="宋体"/>
                                <w:color w:val="E96900"/>
                                <w:spacing w:val="0"/>
                                <w:w w:val="100"/>
                                <w:position w:val="0"/>
                                <w:lang w:val="zh-TW" w:eastAsia="zh-TW" w:bidi="zh-TW"/>
                              </w:rPr>
                              <w:t>建设者</w:t>
                            </w:r>
                            <w:r>
                              <w:rPr>
                                <w:rFonts w:ascii="宋体" w:hAnsi="宋体" w:eastAsia="宋体" w:cs="宋体"/>
                                <w:color w:val="34495E"/>
                                <w:spacing w:val="0"/>
                                <w:w w:val="100"/>
                                <w:position w:val="0"/>
                                <w:lang w:val="zh-TW" w:eastAsia="zh-TW" w:bidi="zh-TW"/>
                              </w:rPr>
                              <w:t>回复</w:t>
                            </w:r>
                          </w:p>
                        </w:txbxContent>
                      </wps:txbx>
                      <wps:bodyPr wrap="none" lIns="0" tIns="0" rIns="0" bIns="0">
                        <a:noAutofit/>
                      </wps:bodyPr>
                    </wps:wsp>
                  </a:graphicData>
                </a:graphic>
              </wp:anchor>
            </w:drawing>
          </mc:Choice>
          <mc:Fallback>
            <w:pict>
              <v:shape id="Shape 7" o:spid="_x0000_s1026" o:spt="202" type="#_x0000_t202" style="position:absolute;left:0pt;margin-left:279.35pt;margin-top:0pt;height:16.55pt;width:82.8pt;mso-position-horizontal-relative:page;mso-wrap-distance-bottom:0.75pt;mso-wrap-distance-top:0pt;mso-wrap-style:none;z-index:125830144;mso-width-relative:page;mso-height-relative:page;" filled="f" stroked="f" coordsize="21600,21600" o:gfxdata="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FexvbjVAAAABwEA&#10;AA8AAAAAAAAAAQAgAAAAIgAAAGRycy9kb3ducmV2LnhtbFBLAQIUABQAAAAIAIdO4kB92/+GqwEA&#10;AHADAAAOAAAAAAAAAAEAIAAAACQBAABkcnMvZTJvRG9jLnhtbFBLBQYAAAAABgAGAFkBAABBBQAA&#10;AAA=&#10;">
                <v:fill on="f" focussize="0,0"/>
                <v:stroke on="f"/>
                <v:imagedata o:title=""/>
                <o:lock v:ext="edit" aspectratio="f"/>
                <v:textbox inset="0mm,0mm,0mm,0mm">
                  <w:txbxContent>
                    <w:p>
                      <w:pPr>
                        <w:pStyle w:val="11"/>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E96900"/>
                          <w:spacing w:val="0"/>
                          <w:w w:val="100"/>
                          <w:position w:val="0"/>
                          <w:sz w:val="22"/>
                          <w:szCs w:val="22"/>
                          <w:lang w:val="en-US" w:eastAsia="en-US" w:bidi="en-US"/>
                        </w:rPr>
                        <w:t>Java</w:t>
                      </w:r>
                      <w:r>
                        <w:rPr>
                          <w:rFonts w:ascii="宋体" w:hAnsi="宋体" w:eastAsia="宋体" w:cs="宋体"/>
                          <w:color w:val="E96900"/>
                          <w:spacing w:val="0"/>
                          <w:w w:val="100"/>
                          <w:position w:val="0"/>
                          <w:lang w:val="zh-TW" w:eastAsia="zh-TW" w:bidi="zh-TW"/>
                        </w:rPr>
                        <w:t>建设者</w:t>
                      </w:r>
                      <w:r>
                        <w:rPr>
                          <w:rFonts w:ascii="宋体" w:hAnsi="宋体" w:eastAsia="宋体" w:cs="宋体"/>
                          <w:color w:val="34495E"/>
                          <w:spacing w:val="0"/>
                          <w:w w:val="100"/>
                          <w:position w:val="0"/>
                          <w:lang w:val="zh-TW" w:eastAsia="zh-TW" w:bidi="zh-TW"/>
                        </w:rPr>
                        <w:t>回复</w:t>
                      </w:r>
                    </w:p>
                  </w:txbxContent>
                </v:textbox>
                <w10:wrap type="topAndBottom"/>
              </v:shape>
            </w:pict>
          </mc:Fallback>
        </mc:AlternateContent>
      </w:r>
      <w:r>
        <mc:AlternateContent>
          <mc:Choice Requires="wps">
            <w:drawing>
              <wp:anchor distT="0" distB="9525" distL="0" distR="0" simplePos="0" relativeHeight="125830144" behindDoc="0" locked="0" layoutInCell="1" allowOverlap="1">
                <wp:simplePos x="0" y="0"/>
                <wp:positionH relativeFrom="page">
                  <wp:posOffset>4688205</wp:posOffset>
                </wp:positionH>
                <wp:positionV relativeFrom="paragraph">
                  <wp:posOffset>0</wp:posOffset>
                </wp:positionV>
                <wp:extent cx="536575" cy="210185"/>
                <wp:effectExtent l="0" t="0" r="0" b="0"/>
                <wp:wrapTopAndBottom/>
                <wp:docPr id="9" name="Shape 9"/>
                <wp:cNvGraphicFramePr/>
                <a:graphic xmlns:a="http://schemas.openxmlformats.org/drawingml/2006/main">
                  <a:graphicData uri="http://schemas.microsoft.com/office/word/2010/wordprocessingShape">
                    <wps:wsp>
                      <wps:cNvSpPr txBox="1"/>
                      <wps:spPr>
                        <a:xfrm>
                          <a:off x="0" y="0"/>
                          <a:ext cx="536575" cy="210185"/>
                        </a:xfrm>
                        <a:prstGeom prst="rect">
                          <a:avLst/>
                        </a:prstGeom>
                        <a:noFill/>
                      </wps:spPr>
                      <wps:txbx>
                        <w:txbxContent>
                          <w:p>
                            <w:pPr>
                              <w:pStyle w:val="11"/>
                              <w:keepNext w:val="0"/>
                              <w:keepLines w:val="0"/>
                              <w:widowControl w:val="0"/>
                              <w:shd w:val="clear" w:color="auto" w:fill="auto"/>
                              <w:bidi w:val="0"/>
                              <w:spacing w:before="0" w:after="0" w:line="240" w:lineRule="auto"/>
                              <w:ind w:left="0" w:right="0" w:firstLine="0"/>
                              <w:jc w:val="center"/>
                              <w:rPr>
                                <w:sz w:val="22"/>
                                <w:szCs w:val="22"/>
                              </w:rPr>
                            </w:pPr>
                            <w:r>
                              <w:rPr>
                                <w:rFonts w:ascii="Times New Roman" w:hAnsi="Times New Roman" w:eastAsia="Times New Roman" w:cs="Times New Roman"/>
                                <w:color w:val="E96900"/>
                                <w:spacing w:val="0"/>
                                <w:w w:val="100"/>
                                <w:position w:val="0"/>
                                <w:sz w:val="22"/>
                                <w:szCs w:val="22"/>
                                <w:lang w:val="en-US" w:eastAsia="en-US" w:bidi="en-US"/>
                              </w:rPr>
                              <w:t>Java666</w:t>
                            </w:r>
                          </w:p>
                        </w:txbxContent>
                      </wps:txbx>
                      <wps:bodyPr wrap="none" lIns="0" tIns="0" rIns="0" bIns="0">
                        <a:noAutofit/>
                      </wps:bodyPr>
                    </wps:wsp>
                  </a:graphicData>
                </a:graphic>
              </wp:anchor>
            </w:drawing>
          </mc:Choice>
          <mc:Fallback>
            <w:pict>
              <v:shape id="Shape 9" o:spid="_x0000_s1026" o:spt="202" type="#_x0000_t202" style="position:absolute;left:0pt;margin-left:369.15pt;margin-top:0pt;height:16.55pt;width:42.25pt;mso-position-horizontal-relative:page;mso-wrap-distance-bottom:0.75pt;mso-wrap-distance-top:0pt;mso-wrap-style:none;z-index:125830144;mso-width-relative:page;mso-height-relative:page;" filled="f" stroked="f" coordsize="21600,21600" o:gfxdata="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Ictm8jUAAAABwEA&#10;AA8AAAAAAAAAAQAgAAAAIgAAAGRycy9kb3ducmV2LnhtbFBLAQIUABQAAAAIAIdO4kDQdo1srAEA&#10;AG8DAAAOAAAAAAAAAAEAIAAAACMBAABkcnMvZTJvRG9jLnhtbFBLBQYAAAAABgAGAFkBAABBBQAA&#10;AAA=&#10;">
                <v:fill on="f" focussize="0,0"/>
                <v:stroke on="f"/>
                <v:imagedata o:title=""/>
                <o:lock v:ext="edit" aspectratio="f"/>
                <v:textbox inset="0mm,0mm,0mm,0mm">
                  <w:txbxContent>
                    <w:p>
                      <w:pPr>
                        <w:pStyle w:val="11"/>
                        <w:keepNext w:val="0"/>
                        <w:keepLines w:val="0"/>
                        <w:widowControl w:val="0"/>
                        <w:shd w:val="clear" w:color="auto" w:fill="auto"/>
                        <w:bidi w:val="0"/>
                        <w:spacing w:before="0" w:after="0" w:line="240" w:lineRule="auto"/>
                        <w:ind w:left="0" w:right="0" w:firstLine="0"/>
                        <w:jc w:val="center"/>
                        <w:rPr>
                          <w:sz w:val="22"/>
                          <w:szCs w:val="22"/>
                        </w:rPr>
                      </w:pPr>
                      <w:r>
                        <w:rPr>
                          <w:rFonts w:ascii="Times New Roman" w:hAnsi="Times New Roman" w:eastAsia="Times New Roman" w:cs="Times New Roman"/>
                          <w:color w:val="E96900"/>
                          <w:spacing w:val="0"/>
                          <w:w w:val="100"/>
                          <w:position w:val="0"/>
                          <w:sz w:val="22"/>
                          <w:szCs w:val="22"/>
                          <w:lang w:val="en-US" w:eastAsia="en-US" w:bidi="en-US"/>
                        </w:rPr>
                        <w:t>Java666</w:t>
                      </w:r>
                    </w:p>
                  </w:txbxContent>
                </v:textbox>
                <w10:wrap type="topAndBottom"/>
              </v:shape>
            </w:pict>
          </mc:Fallback>
        </mc:AlternateContent>
      </w:r>
      <w:r>
        <mc:AlternateContent>
          <mc:Choice Requires="wps">
            <w:drawing>
              <wp:anchor distT="21590" distB="27305" distL="0" distR="0" simplePos="0" relativeHeight="125830144" behindDoc="0" locked="0" layoutInCell="1" allowOverlap="1">
                <wp:simplePos x="0" y="0"/>
                <wp:positionH relativeFrom="page">
                  <wp:posOffset>5303520</wp:posOffset>
                </wp:positionH>
                <wp:positionV relativeFrom="paragraph">
                  <wp:posOffset>21590</wp:posOffset>
                </wp:positionV>
                <wp:extent cx="1487170" cy="170815"/>
                <wp:effectExtent l="0" t="0" r="0" b="0"/>
                <wp:wrapTopAndBottom/>
                <wp:docPr id="11" name="Shape 11"/>
                <wp:cNvGraphicFramePr/>
                <a:graphic xmlns:a="http://schemas.openxmlformats.org/drawingml/2006/main">
                  <a:graphicData uri="http://schemas.microsoft.com/office/word/2010/wordprocessingShape">
                    <wps:wsp>
                      <wps:cNvSpPr txBox="1"/>
                      <wps:spPr>
                        <a:xfrm>
                          <a:off x="0" y="0"/>
                          <a:ext cx="1487170" cy="170815"/>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pPr>
                            <w:r>
                              <w:rPr>
                                <w:spacing w:val="0"/>
                                <w:w w:val="100"/>
                                <w:position w:val="0"/>
                              </w:rPr>
                              <w:t>获取，其他思维导图获取</w:t>
                            </w:r>
                          </w:p>
                        </w:txbxContent>
                      </wps:txbx>
                      <wps:bodyPr wrap="none" lIns="0" tIns="0" rIns="0" bIns="0">
                        <a:noAutofit/>
                      </wps:bodyPr>
                    </wps:wsp>
                  </a:graphicData>
                </a:graphic>
              </wp:anchor>
            </w:drawing>
          </mc:Choice>
          <mc:Fallback>
            <w:pict>
              <v:shape id="Shape 11" o:spid="_x0000_s1026" o:spt="202" type="#_x0000_t202" style="position:absolute;left:0pt;margin-left:417.6pt;margin-top:1.7pt;height:13.45pt;width:117.1pt;mso-position-horizontal-relative:page;mso-wrap-distance-bottom:2.15pt;mso-wrap-distance-top:1.7pt;mso-wrap-style:none;z-index:125830144;mso-width-relative:page;mso-height-relative:page;" filled="f" stroked="f" coordsize="21600,21600" o:gfxdata="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DOv8CfWAAAACQEA&#10;AA8AAAAAAAAAAQAgAAAAIgAAAGRycy9kb3ducmV2LnhtbFBLAQIUABQAAAAIAIdO4kClNgSWqgEA&#10;AHIDAAAOAAAAAAAAAAEAIAAAACUBAABkcnMvZTJvRG9jLnhtbFBLBQYAAAAABgAGAFkBAABBBQAA&#10;AAA=&#10;">
                <v:fill on="f" focussize="0,0"/>
                <v:stroke on="f"/>
                <v:imagedata o:title=""/>
                <o:lock v:ext="edit" aspectratio="f"/>
                <v:textbox inset="0mm,0mm,0mm,0mm">
                  <w:txbxContent>
                    <w:p>
                      <w:pPr>
                        <w:pStyle w:val="15"/>
                        <w:keepNext w:val="0"/>
                        <w:keepLines w:val="0"/>
                        <w:widowControl w:val="0"/>
                        <w:shd w:val="clear" w:color="auto" w:fill="auto"/>
                        <w:bidi w:val="0"/>
                        <w:spacing w:before="0" w:after="0" w:line="240" w:lineRule="auto"/>
                        <w:ind w:left="0" w:right="0" w:firstLine="0"/>
                        <w:jc w:val="left"/>
                      </w:pPr>
                      <w:r>
                        <w:rPr>
                          <w:spacing w:val="0"/>
                          <w:w w:val="100"/>
                          <w:position w:val="0"/>
                        </w:rPr>
                        <w:t>获取，其他思维导图获取</w:t>
                      </w:r>
                    </w:p>
                  </w:txbxContent>
                </v:textbox>
                <w10:wrap type="topAndBottom"/>
              </v:shape>
            </w:pict>
          </mc:Fallback>
        </mc:AlternateContent>
      </w:r>
    </w:p>
    <w:p>
      <w:pPr>
        <w:pStyle w:val="15"/>
        <w:keepNext w:val="0"/>
        <w:keepLines w:val="0"/>
        <w:widowControl w:val="0"/>
        <w:shd w:val="clear" w:color="auto" w:fill="auto"/>
        <w:bidi w:val="0"/>
        <w:spacing w:before="0" w:after="0" w:line="240" w:lineRule="auto"/>
        <w:ind w:left="0" w:right="0" w:firstLine="0"/>
        <w:jc w:val="left"/>
      </w:pPr>
      <w:r>
        <w:rPr>
          <w:spacing w:val="0"/>
          <w:w w:val="100"/>
          <w:position w:val="0"/>
        </w:rPr>
        <w:t>方式在文末）。</w:t>
      </w:r>
    </w:p>
    <w:p>
      <w:pPr>
        <w:widowControl w:val="0"/>
        <w:spacing w:line="1" w:lineRule="exact"/>
        <w:sectPr>
          <w:footnotePr>
            <w:numFmt w:val="decimal"/>
          </w:footnotePr>
          <w:type w:val="continuous"/>
          <w:pgSz w:w="11900" w:h="16840"/>
          <w:pgMar w:top="826" w:right="1282" w:bottom="847" w:left="1200" w:header="0" w:footer="3" w:gutter="0"/>
          <w:cols w:space="720" w:num="1"/>
          <w:rtlGutter w:val="0"/>
          <w:docGrid w:linePitch="360" w:charSpace="0"/>
        </w:sectPr>
      </w:pPr>
      <w:r>
        <mc:AlternateContent>
          <mc:Choice Requires="wps">
            <w:drawing>
              <wp:anchor distT="0" distB="6708775" distL="0" distR="0" simplePos="0" relativeHeight="125830144" behindDoc="0" locked="0" layoutInCell="1" allowOverlap="1">
                <wp:simplePos x="0" y="0"/>
                <wp:positionH relativeFrom="page">
                  <wp:posOffset>2606675</wp:posOffset>
                </wp:positionH>
                <wp:positionV relativeFrom="paragraph">
                  <wp:posOffset>0</wp:posOffset>
                </wp:positionV>
                <wp:extent cx="344170" cy="88265"/>
                <wp:effectExtent l="0" t="0" r="0" b="0"/>
                <wp:wrapTopAndBottom/>
                <wp:docPr id="13" name="Shape 13"/>
                <wp:cNvGraphicFramePr/>
                <a:graphic xmlns:a="http://schemas.openxmlformats.org/drawingml/2006/main">
                  <a:graphicData uri="http://schemas.microsoft.com/office/word/2010/wordprocessingShape">
                    <wps:wsp>
                      <wps:cNvSpPr txBox="1"/>
                      <wps:spPr>
                        <a:xfrm>
                          <a:off x="0" y="0"/>
                          <a:ext cx="344170" cy="88265"/>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rPr>
                                <w:sz w:val="8"/>
                                <w:szCs w:val="8"/>
                              </w:rPr>
                            </w:pPr>
                            <w:r>
                              <w:rPr>
                                <w:rFonts w:ascii="Times New Roman" w:hAnsi="Times New Roman" w:eastAsia="Times New Roman" w:cs="Times New Roman"/>
                                <w:color w:val="211F19"/>
                                <w:spacing w:val="0"/>
                                <w:w w:val="100"/>
                                <w:position w:val="0"/>
                                <w:sz w:val="9"/>
                                <w:szCs w:val="9"/>
                                <w:lang w:val="en-US" w:eastAsia="en-US" w:bidi="en-US"/>
                              </w:rPr>
                              <w:t xml:space="preserve">iterable </w:t>
                            </w:r>
                            <w:r>
                              <w:rPr>
                                <w:rFonts w:ascii="宋体" w:hAnsi="宋体" w:eastAsia="宋体" w:cs="宋体"/>
                                <w:b w:val="0"/>
                                <w:bCs w:val="0"/>
                                <w:color w:val="211F19"/>
                                <w:spacing w:val="0"/>
                                <w:w w:val="100"/>
                                <w:position w:val="0"/>
                                <w:sz w:val="8"/>
                                <w:szCs w:val="8"/>
                                <w:lang w:val="zh-TW" w:eastAsia="zh-TW" w:bidi="zh-TW"/>
                              </w:rPr>
                              <w:t>接口</w:t>
                            </w:r>
                          </w:p>
                        </w:txbxContent>
                      </wps:txbx>
                      <wps:bodyPr wrap="none" lIns="0" tIns="0" rIns="0" bIns="0">
                        <a:noAutofit/>
                      </wps:bodyPr>
                    </wps:wsp>
                  </a:graphicData>
                </a:graphic>
              </wp:anchor>
            </w:drawing>
          </mc:Choice>
          <mc:Fallback>
            <w:pict>
              <v:shape id="Shape 13" o:spid="_x0000_s1026" o:spt="202" type="#_x0000_t202" style="position:absolute;left:0pt;margin-left:205.25pt;margin-top:0pt;height:6.95pt;width:27.1pt;mso-position-horizontal-relative:page;mso-wrap-distance-bottom:528.25pt;mso-wrap-distance-top:0pt;mso-wrap-style:none;z-index:125830144;mso-width-relative:page;mso-height-relative:page;" filled="f" stroked="f" coordsize="21600,21600" o:gfxdata="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Yfpu4NQAAAAHAQAA&#10;DwAAAAAAAAABACAAAAAiAAAAZHJzL2Rvd25yZXYueG1sUEsBAhQAFAAAAAgAh07iQG97wLOrAQAA&#10;cAMAAA4AAAAAAAAAAQAgAAAAIwEAAGRycy9lMm9Eb2MueG1sUEsFBgAAAAAGAAYAWQEAAEAFAAAA&#10;AA==&#10;">
                <v:fill on="f" focussize="0,0"/>
                <v:stroke on="f"/>
                <v:imagedata o:title=""/>
                <o:lock v:ext="edit" aspectratio="f"/>
                <v:textbox inset="0mm,0mm,0mm,0mm">
                  <w:txbxContent>
                    <w:p>
                      <w:pPr>
                        <w:pStyle w:val="17"/>
                        <w:keepNext w:val="0"/>
                        <w:keepLines w:val="0"/>
                        <w:widowControl w:val="0"/>
                        <w:shd w:val="clear" w:color="auto" w:fill="auto"/>
                        <w:bidi w:val="0"/>
                        <w:spacing w:before="0" w:after="0" w:line="240" w:lineRule="auto"/>
                        <w:ind w:left="0" w:right="0" w:firstLine="0"/>
                        <w:jc w:val="left"/>
                        <w:rPr>
                          <w:sz w:val="8"/>
                          <w:szCs w:val="8"/>
                        </w:rPr>
                      </w:pPr>
                      <w:r>
                        <w:rPr>
                          <w:rFonts w:ascii="Times New Roman" w:hAnsi="Times New Roman" w:eastAsia="Times New Roman" w:cs="Times New Roman"/>
                          <w:color w:val="211F19"/>
                          <w:spacing w:val="0"/>
                          <w:w w:val="100"/>
                          <w:position w:val="0"/>
                          <w:sz w:val="9"/>
                          <w:szCs w:val="9"/>
                          <w:lang w:val="en-US" w:eastAsia="en-US" w:bidi="en-US"/>
                        </w:rPr>
                        <w:t xml:space="preserve">iterable </w:t>
                      </w:r>
                      <w:r>
                        <w:rPr>
                          <w:rFonts w:ascii="宋体" w:hAnsi="宋体" w:eastAsia="宋体" w:cs="宋体"/>
                          <w:b w:val="0"/>
                          <w:bCs w:val="0"/>
                          <w:color w:val="211F19"/>
                          <w:spacing w:val="0"/>
                          <w:w w:val="100"/>
                          <w:position w:val="0"/>
                          <w:sz w:val="8"/>
                          <w:szCs w:val="8"/>
                          <w:lang w:val="zh-TW" w:eastAsia="zh-TW" w:bidi="zh-TW"/>
                        </w:rPr>
                        <w:t>接口</w:t>
                      </w:r>
                    </w:p>
                  </w:txbxContent>
                </v:textbox>
                <w10:wrap type="topAndBottom"/>
              </v:shape>
            </w:pict>
          </mc:Fallback>
        </mc:AlternateContent>
      </w:r>
      <w:r>
        <mc:AlternateContent>
          <mc:Choice Requires="wps">
            <w:drawing>
              <wp:anchor distT="140335" distB="6571615" distL="0" distR="0" simplePos="0" relativeHeight="125830144" behindDoc="0" locked="0" layoutInCell="1" allowOverlap="1">
                <wp:simplePos x="0" y="0"/>
                <wp:positionH relativeFrom="page">
                  <wp:posOffset>2707005</wp:posOffset>
                </wp:positionH>
                <wp:positionV relativeFrom="paragraph">
                  <wp:posOffset>140335</wp:posOffset>
                </wp:positionV>
                <wp:extent cx="243840" cy="85090"/>
                <wp:effectExtent l="0" t="0" r="0" b="0"/>
                <wp:wrapTopAndBottom/>
                <wp:docPr id="15" name="Shape 15"/>
                <wp:cNvGraphicFramePr/>
                <a:graphic xmlns:a="http://schemas.openxmlformats.org/drawingml/2006/main">
                  <a:graphicData uri="http://schemas.microsoft.com/office/word/2010/wordprocessingShape">
                    <wps:wsp>
                      <wps:cNvSpPr txBox="1"/>
                      <wps:spPr>
                        <a:xfrm>
                          <a:off x="0" y="0"/>
                          <a:ext cx="243840" cy="8509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pPr>
                            <w:r>
                              <w:rPr>
                                <w:spacing w:val="0"/>
                                <w:w w:val="100"/>
                                <w:position w:val="0"/>
                              </w:rPr>
                              <w:t>顶层接口</w:t>
                            </w:r>
                          </w:p>
                        </w:txbxContent>
                      </wps:txbx>
                      <wps:bodyPr wrap="none" lIns="0" tIns="0" rIns="0" bIns="0">
                        <a:noAutofit/>
                      </wps:bodyPr>
                    </wps:wsp>
                  </a:graphicData>
                </a:graphic>
              </wp:anchor>
            </w:drawing>
          </mc:Choice>
          <mc:Fallback>
            <w:pict>
              <v:shape id="Shape 15" o:spid="_x0000_s1026" o:spt="202" type="#_x0000_t202" style="position:absolute;left:0pt;margin-left:213.15pt;margin-top:11.05pt;height:6.7pt;width:19.2pt;mso-position-horizontal-relative:page;mso-wrap-distance-bottom:517.45pt;mso-wrap-distance-top:11.05pt;mso-wrap-style:none;z-index:125830144;mso-width-relative:page;mso-height-relative:page;" filled="f" stroked="f" coordsize="21600,21600" o:gfxdata="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Vdl202AAA&#10;AAkBAAAPAAAAAAAAAAEAIAAAACIAAABkcnMvZG93bnJldi54bWxQSwECFAAUAAAACACHTuJA8S3X&#10;uKwBAABwAwAADgAAAAAAAAABACAAAAAnAQAAZHJzL2Uyb0RvYy54bWxQSwUGAAAAAAYABgBZAQAA&#10;RQUAAAAA&#10;">
                <v:fill on="f" focussize="0,0"/>
                <v:stroke on="f"/>
                <v:imagedata o:title=""/>
                <o:lock v:ext="edit" aspectratio="f"/>
                <v:textbox inset="0mm,0mm,0mm,0mm">
                  <w:txbxContent>
                    <w:p>
                      <w:pPr>
                        <w:pStyle w:val="19"/>
                        <w:keepNext w:val="0"/>
                        <w:keepLines w:val="0"/>
                        <w:widowControl w:val="0"/>
                        <w:shd w:val="clear" w:color="auto" w:fill="auto"/>
                        <w:bidi w:val="0"/>
                        <w:spacing w:before="0" w:after="0" w:line="240" w:lineRule="auto"/>
                        <w:ind w:left="0" w:right="0" w:firstLine="0"/>
                        <w:jc w:val="left"/>
                      </w:pPr>
                      <w:r>
                        <w:rPr>
                          <w:spacing w:val="0"/>
                          <w:w w:val="100"/>
                          <w:position w:val="0"/>
                        </w:rPr>
                        <w:t>顶层接口</w:t>
                      </w:r>
                    </w:p>
                  </w:txbxContent>
                </v:textbox>
                <w10:wrap type="topAndBottom"/>
              </v:shape>
            </w:pict>
          </mc:Fallback>
        </mc:AlternateContent>
      </w:r>
      <w:r>
        <mc:AlternateContent>
          <mc:Choice Requires="wps">
            <w:drawing>
              <wp:anchor distT="277495" distB="6440170" distL="0" distR="0" simplePos="0" relativeHeight="125830144" behindDoc="0" locked="0" layoutInCell="1" allowOverlap="1">
                <wp:simplePos x="0" y="0"/>
                <wp:positionH relativeFrom="page">
                  <wp:posOffset>2755900</wp:posOffset>
                </wp:positionH>
                <wp:positionV relativeFrom="paragraph">
                  <wp:posOffset>277495</wp:posOffset>
                </wp:positionV>
                <wp:extent cx="201295" cy="79375"/>
                <wp:effectExtent l="0" t="0" r="0" b="0"/>
                <wp:wrapTopAndBottom/>
                <wp:docPr id="17" name="Shape 17"/>
                <wp:cNvGraphicFramePr/>
                <a:graphic xmlns:a="http://schemas.openxmlformats.org/drawingml/2006/main">
                  <a:graphicData uri="http://schemas.microsoft.com/office/word/2010/wordprocessingShape">
                    <wps:wsp>
                      <wps:cNvSpPr txBox="1"/>
                      <wps:spPr>
                        <a:xfrm>
                          <a:off x="0" y="0"/>
                          <a:ext cx="201295" cy="79375"/>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Vector</w:t>
                            </w:r>
                          </w:p>
                        </w:txbxContent>
                      </wps:txbx>
                      <wps:bodyPr wrap="none" lIns="0" tIns="0" rIns="0" bIns="0">
                        <a:noAutofit/>
                      </wps:bodyPr>
                    </wps:wsp>
                  </a:graphicData>
                </a:graphic>
              </wp:anchor>
            </w:drawing>
          </mc:Choice>
          <mc:Fallback>
            <w:pict>
              <v:shape id="Shape 17" o:spid="_x0000_s1026" o:spt="202" type="#_x0000_t202" style="position:absolute;left:0pt;margin-left:217pt;margin-top:21.85pt;height:6.25pt;width:15.85pt;mso-position-horizontal-relative:page;mso-wrap-distance-bottom:507.1pt;mso-wrap-distance-top:21.85pt;mso-wrap-style:none;z-index:125830144;mso-width-relative:page;mso-height-relative:page;" filled="f" stroked="f" coordsize="21600,21600" o:gfxdata="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zi1O6dcAAAAJ&#10;AQAADwAAAAAAAAABACAAAAAiAAAAZHJzL2Rvd25yZXYueG1sUEsBAhQAFAAAAAgAh07iQD0r0jKr&#10;AQAAcAMAAA4AAAAAAAAAAQAgAAAAJgEAAGRycy9lMm9Eb2MueG1sUEsFBgAAAAAGAAYAWQEAAEMF&#10;AAAAAA==&#10;">
                <v:fill on="f" focussize="0,0"/>
                <v:stroke on="f"/>
                <v:imagedata o:title=""/>
                <o:lock v:ext="edit" aspectratio="f"/>
                <v:textbox inset="0mm,0mm,0mm,0mm">
                  <w:txbxContent>
                    <w:p>
                      <w:pPr>
                        <w:pStyle w:val="1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Vector</w:t>
                      </w:r>
                    </w:p>
                  </w:txbxContent>
                </v:textbox>
                <w10:wrap type="topAndBottom"/>
              </v:shape>
            </w:pict>
          </mc:Fallback>
        </mc:AlternateContent>
      </w:r>
      <w:r>
        <mc:AlternateContent>
          <mc:Choice Requires="wps">
            <w:drawing>
              <wp:anchor distT="402590" distB="6315075" distL="0" distR="0" simplePos="0" relativeHeight="125830144" behindDoc="0" locked="0" layoutInCell="1" allowOverlap="1">
                <wp:simplePos x="0" y="0"/>
                <wp:positionH relativeFrom="page">
                  <wp:posOffset>2652395</wp:posOffset>
                </wp:positionH>
                <wp:positionV relativeFrom="paragraph">
                  <wp:posOffset>402590</wp:posOffset>
                </wp:positionV>
                <wp:extent cx="304800" cy="79375"/>
                <wp:effectExtent l="0" t="0" r="0" b="0"/>
                <wp:wrapTopAndBottom/>
                <wp:docPr id="19" name="Shape 19"/>
                <wp:cNvGraphicFramePr/>
                <a:graphic xmlns:a="http://schemas.openxmlformats.org/drawingml/2006/main">
                  <a:graphicData uri="http://schemas.microsoft.com/office/word/2010/wordprocessingShape">
                    <wps:wsp>
                      <wps:cNvSpPr txBox="1"/>
                      <wps:spPr>
                        <a:xfrm>
                          <a:off x="0" y="0"/>
                          <a:ext cx="304800" cy="79375"/>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LlnkedList</w:t>
                            </w:r>
                          </w:p>
                        </w:txbxContent>
                      </wps:txbx>
                      <wps:bodyPr wrap="none" lIns="0" tIns="0" rIns="0" bIns="0">
                        <a:noAutofit/>
                      </wps:bodyPr>
                    </wps:wsp>
                  </a:graphicData>
                </a:graphic>
              </wp:anchor>
            </w:drawing>
          </mc:Choice>
          <mc:Fallback>
            <w:pict>
              <v:shape id="Shape 19" o:spid="_x0000_s1026" o:spt="202" type="#_x0000_t202" style="position:absolute;left:0pt;margin-left:208.85pt;margin-top:31.7pt;height:6.25pt;width:24pt;mso-position-horizontal-relative:page;mso-wrap-distance-bottom:497.25pt;mso-wrap-distance-top:31.7pt;mso-wrap-style:none;z-index:125830144;mso-width-relative:page;mso-height-relative:page;" filled="f" stroked="f" coordsize="21600,21600" o:gfxdata="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LOc1LrXAAAA&#10;CQEAAA8AAAAAAAAAAQAgAAAAIgAAAGRycy9kb3ducmV2LnhtbFBLAQIUABQAAAAIAIdO4kDXf2KY&#10;rAEAAHADAAAOAAAAAAAAAAEAIAAAACYBAABkcnMvZTJvRG9jLnhtbFBLBQYAAAAABgAGAFkBAABE&#10;BQAAAAA=&#10;">
                <v:fill on="f" focussize="0,0"/>
                <v:stroke on="f"/>
                <v:imagedata o:title=""/>
                <o:lock v:ext="edit" aspectratio="f"/>
                <v:textbox inset="0mm,0mm,0mm,0mm">
                  <w:txbxContent>
                    <w:p>
                      <w:pPr>
                        <w:pStyle w:val="1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LlnkedList</w:t>
                      </w:r>
                    </w:p>
                  </w:txbxContent>
                </v:textbox>
                <w10:wrap type="topAndBottom"/>
              </v:shape>
            </w:pict>
          </mc:Fallback>
        </mc:AlternateContent>
      </w:r>
      <w:r>
        <mc:AlternateContent>
          <mc:Choice Requires="wps">
            <w:drawing>
              <wp:anchor distT="527050" distB="6187440" distL="0" distR="0" simplePos="0" relativeHeight="125830144" behindDoc="0" locked="0" layoutInCell="1" allowOverlap="1">
                <wp:simplePos x="0" y="0"/>
                <wp:positionH relativeFrom="page">
                  <wp:posOffset>2776855</wp:posOffset>
                </wp:positionH>
                <wp:positionV relativeFrom="paragraph">
                  <wp:posOffset>527050</wp:posOffset>
                </wp:positionV>
                <wp:extent cx="176530" cy="82550"/>
                <wp:effectExtent l="0" t="0" r="0" b="0"/>
                <wp:wrapTopAndBottom/>
                <wp:docPr id="21" name="Shape 21"/>
                <wp:cNvGraphicFramePr/>
                <a:graphic xmlns:a="http://schemas.openxmlformats.org/drawingml/2006/main">
                  <a:graphicData uri="http://schemas.microsoft.com/office/word/2010/wordprocessingShape">
                    <wps:wsp>
                      <wps:cNvSpPr txBox="1"/>
                      <wps:spPr>
                        <a:xfrm>
                          <a:off x="0" y="0"/>
                          <a:ext cx="176530" cy="82550"/>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Stack</w:t>
                            </w:r>
                          </w:p>
                        </w:txbxContent>
                      </wps:txbx>
                      <wps:bodyPr wrap="none" lIns="0" tIns="0" rIns="0" bIns="0">
                        <a:noAutofit/>
                      </wps:bodyPr>
                    </wps:wsp>
                  </a:graphicData>
                </a:graphic>
              </wp:anchor>
            </w:drawing>
          </mc:Choice>
          <mc:Fallback>
            <w:pict>
              <v:shape id="Shape 21" o:spid="_x0000_s1026" o:spt="202" type="#_x0000_t202" style="position:absolute;left:0pt;margin-left:218.65pt;margin-top:41.5pt;height:6.5pt;width:13.9pt;mso-position-horizontal-relative:page;mso-wrap-distance-bottom:487.2pt;mso-wrap-distance-top:41.5pt;mso-wrap-style:none;z-index:125830144;mso-width-relative:page;mso-height-relative:page;" filled="f" stroked="f" coordsize="21600,21600" o:gfxdata="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LJpeufXAAAA&#10;CQEAAA8AAAAAAAAAAQAgAAAAIgAAAGRycy9kb3ducmV2LnhtbFBLAQIUABQAAAAIAIdO4kBo8cvz&#10;rAEAAHADAAAOAAAAAAAAAAEAIAAAACYBAABkcnMvZTJvRG9jLnhtbFBLBQYAAAAABgAGAFkBAABE&#10;BQAAAAA=&#10;">
                <v:fill on="f" focussize="0,0"/>
                <v:stroke on="f"/>
                <v:imagedata o:title=""/>
                <o:lock v:ext="edit" aspectratio="f"/>
                <v:textbox inset="0mm,0mm,0mm,0mm">
                  <w:txbxContent>
                    <w:p>
                      <w:pPr>
                        <w:pStyle w:val="1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Stack</w:t>
                      </w:r>
                    </w:p>
                  </w:txbxContent>
                </v:textbox>
                <w10:wrap type="topAndBottom"/>
              </v:shape>
            </w:pict>
          </mc:Fallback>
        </mc:AlternateContent>
      </w:r>
      <w:r>
        <mc:AlternateContent>
          <mc:Choice Requires="wps">
            <w:drawing>
              <wp:anchor distT="652145" distB="6062345" distL="0" distR="0" simplePos="0" relativeHeight="125830144" behindDoc="0" locked="0" layoutInCell="1" allowOverlap="1">
                <wp:simplePos x="0" y="0"/>
                <wp:positionH relativeFrom="page">
                  <wp:posOffset>2725420</wp:posOffset>
                </wp:positionH>
                <wp:positionV relativeFrom="paragraph">
                  <wp:posOffset>652145</wp:posOffset>
                </wp:positionV>
                <wp:extent cx="231775" cy="82550"/>
                <wp:effectExtent l="0" t="0" r="0" b="0"/>
                <wp:wrapTopAndBottom/>
                <wp:docPr id="23" name="Shape 23"/>
                <wp:cNvGraphicFramePr/>
                <a:graphic xmlns:a="http://schemas.openxmlformats.org/drawingml/2006/main">
                  <a:graphicData uri="http://schemas.microsoft.com/office/word/2010/wordprocessingShape">
                    <wps:wsp>
                      <wps:cNvSpPr txBox="1"/>
                      <wps:spPr>
                        <a:xfrm>
                          <a:off x="0" y="0"/>
                          <a:ext cx="231775" cy="82550"/>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211F19"/>
                                <w:spacing w:val="0"/>
                                <w:w w:val="100"/>
                                <w:position w:val="0"/>
                                <w:lang w:val="en-US" w:eastAsia="en-US" w:bidi="en-US"/>
                              </w:rPr>
                              <w:t>TreeSet</w:t>
                            </w:r>
                          </w:p>
                        </w:txbxContent>
                      </wps:txbx>
                      <wps:bodyPr wrap="none" lIns="0" tIns="0" rIns="0" bIns="0">
                        <a:noAutofit/>
                      </wps:bodyPr>
                    </wps:wsp>
                  </a:graphicData>
                </a:graphic>
              </wp:anchor>
            </w:drawing>
          </mc:Choice>
          <mc:Fallback>
            <w:pict>
              <v:shape id="Shape 23" o:spid="_x0000_s1026" o:spt="202" type="#_x0000_t202" style="position:absolute;left:0pt;margin-left:214.6pt;margin-top:51.35pt;height:6.5pt;width:18.25pt;mso-position-horizontal-relative:page;mso-wrap-distance-bottom:477.35pt;mso-wrap-distance-top:51.35pt;mso-wrap-style:none;z-index:125830144;mso-width-relative:page;mso-height-relative:page;" filled="f" stroked="f" coordsize="21600,21600" o:gfxdata="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bJFcm1wAA&#10;AAsBAAAPAAAAAAAAAAEAIAAAACIAAABkcnMvZG93bnJldi54bWxQSwECFAAUAAAACACHTuJAAjxP&#10;I60BAABwAwAADgAAAAAAAAABACAAAAAmAQAAZHJzL2Uyb0RvYy54bWxQSwUGAAAAAAYABgBZAQAA&#10;RQUAAAAA&#10;">
                <v:fill on="f" focussize="0,0"/>
                <v:stroke on="f"/>
                <v:imagedata o:title=""/>
                <o:lock v:ext="edit" aspectratio="f"/>
                <v:textbox inset="0mm,0mm,0mm,0mm">
                  <w:txbxContent>
                    <w:p>
                      <w:pPr>
                        <w:pStyle w:val="1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211F19"/>
                          <w:spacing w:val="0"/>
                          <w:w w:val="100"/>
                          <w:position w:val="0"/>
                          <w:lang w:val="en-US" w:eastAsia="en-US" w:bidi="en-US"/>
                        </w:rPr>
                        <w:t>TreeSet</w:t>
                      </w:r>
                    </w:p>
                  </w:txbxContent>
                </v:textbox>
                <w10:wrap type="topAndBottom"/>
              </v:shape>
            </w:pict>
          </mc:Fallback>
        </mc:AlternateContent>
      </w:r>
      <w:r>
        <mc:AlternateContent>
          <mc:Choice Requires="wps">
            <w:drawing>
              <wp:anchor distT="777240" distB="5940425" distL="0" distR="0" simplePos="0" relativeHeight="125830144" behindDoc="0" locked="0" layoutInCell="1" allowOverlap="1">
                <wp:simplePos x="0" y="0"/>
                <wp:positionH relativeFrom="page">
                  <wp:posOffset>2533015</wp:posOffset>
                </wp:positionH>
                <wp:positionV relativeFrom="paragraph">
                  <wp:posOffset>777240</wp:posOffset>
                </wp:positionV>
                <wp:extent cx="423545" cy="79375"/>
                <wp:effectExtent l="0" t="0" r="0" b="0"/>
                <wp:wrapTopAndBottom/>
                <wp:docPr id="25" name="Shape 25"/>
                <wp:cNvGraphicFramePr/>
                <a:graphic xmlns:a="http://schemas.openxmlformats.org/drawingml/2006/main">
                  <a:graphicData uri="http://schemas.microsoft.com/office/word/2010/wordprocessingShape">
                    <wps:wsp>
                      <wps:cNvSpPr txBox="1"/>
                      <wps:spPr>
                        <a:xfrm>
                          <a:off x="0" y="0"/>
                          <a:ext cx="423545" cy="79375"/>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LlnkedHashSet</w:t>
                            </w:r>
                          </w:p>
                        </w:txbxContent>
                      </wps:txbx>
                      <wps:bodyPr wrap="none" lIns="0" tIns="0" rIns="0" bIns="0">
                        <a:noAutofit/>
                      </wps:bodyPr>
                    </wps:wsp>
                  </a:graphicData>
                </a:graphic>
              </wp:anchor>
            </w:drawing>
          </mc:Choice>
          <mc:Fallback>
            <w:pict>
              <v:shape id="Shape 25" o:spid="_x0000_s1026" o:spt="202" type="#_x0000_t202" style="position:absolute;left:0pt;margin-left:199.45pt;margin-top:61.2pt;height:6.25pt;width:33.35pt;mso-position-horizontal-relative:page;mso-wrap-distance-bottom:467.75pt;mso-wrap-distance-top:61.2pt;mso-wrap-style:none;z-index:125830144;mso-width-relative:page;mso-height-relative:page;" filled="f" stroked="f" coordsize="21600,21600" o:gfxdata="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LT6EPtgA&#10;AAALAQAADwAAAAAAAAABACAAAAAiAAAAZHJzL2Rvd25yZXYueG1sUEsBAhQAFAAAAAgAh07iQBxS&#10;IlStAQAAcAMAAA4AAAAAAAAAAQAgAAAAJwEAAGRycy9lMm9Eb2MueG1sUEsFBgAAAAAGAAYAWQEA&#10;AEYFAAAAAA==&#10;">
                <v:fill on="f" focussize="0,0"/>
                <v:stroke on="f"/>
                <v:imagedata o:title=""/>
                <o:lock v:ext="edit" aspectratio="f"/>
                <v:textbox inset="0mm,0mm,0mm,0mm">
                  <w:txbxContent>
                    <w:p>
                      <w:pPr>
                        <w:pStyle w:val="1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LlnkedHashSet</w:t>
                      </w:r>
                    </w:p>
                  </w:txbxContent>
                </v:textbox>
                <w10:wrap type="topAndBottom"/>
              </v:shape>
            </w:pict>
          </mc:Fallback>
        </mc:AlternateContent>
      </w:r>
      <w:r>
        <mc:AlternateContent>
          <mc:Choice Requires="wps">
            <w:drawing>
              <wp:anchor distT="902335" distB="5803265" distL="0" distR="0" simplePos="0" relativeHeight="125830144" behindDoc="0" locked="0" layoutInCell="1" allowOverlap="1">
                <wp:simplePos x="0" y="0"/>
                <wp:positionH relativeFrom="page">
                  <wp:posOffset>2566670</wp:posOffset>
                </wp:positionH>
                <wp:positionV relativeFrom="paragraph">
                  <wp:posOffset>902335</wp:posOffset>
                </wp:positionV>
                <wp:extent cx="387350" cy="91440"/>
                <wp:effectExtent l="0" t="0" r="0" b="0"/>
                <wp:wrapTopAndBottom/>
                <wp:docPr id="27" name="Shape 27"/>
                <wp:cNvGraphicFramePr/>
                <a:graphic xmlns:a="http://schemas.openxmlformats.org/drawingml/2006/main">
                  <a:graphicData uri="http://schemas.microsoft.com/office/word/2010/wordprocessingShape">
                    <wps:wsp>
                      <wps:cNvSpPr txBox="1"/>
                      <wps:spPr>
                        <a:xfrm>
                          <a:off x="0" y="0"/>
                          <a:ext cx="387350" cy="91440"/>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PriorityQueue</w:t>
                            </w:r>
                          </w:p>
                        </w:txbxContent>
                      </wps:txbx>
                      <wps:bodyPr wrap="none" lIns="0" tIns="0" rIns="0" bIns="0">
                        <a:noAutofit/>
                      </wps:bodyPr>
                    </wps:wsp>
                  </a:graphicData>
                </a:graphic>
              </wp:anchor>
            </w:drawing>
          </mc:Choice>
          <mc:Fallback>
            <w:pict>
              <v:shape id="Shape 27" o:spid="_x0000_s1026" o:spt="202" type="#_x0000_t202" style="position:absolute;left:0pt;margin-left:202.1pt;margin-top:71.05pt;height:7.2pt;width:30.5pt;mso-position-horizontal-relative:page;mso-wrap-distance-bottom:456.95pt;mso-wrap-distance-top:71.05pt;mso-wrap-style:none;z-index:125830144;mso-width-relative:page;mso-height-relative:page;" filled="f" stroked="f" coordsize="21600,21600" o:gfxdata="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1muMs1wAA&#10;AAsBAAAPAAAAAAAAAAEAIAAAACIAAABkcnMvZG93bnJldi54bWxQSwECFAAUAAAACACHTuJADJPK&#10;/60BAABwAwAADgAAAAAAAAABACAAAAAmAQAAZHJzL2Uyb0RvYy54bWxQSwUGAAAAAAYABgBZAQAA&#10;RQUAAAAA&#10;">
                <v:fill on="f" focussize="0,0"/>
                <v:stroke on="f"/>
                <v:imagedata o:title=""/>
                <o:lock v:ext="edit" aspectratio="f"/>
                <v:textbox inset="0mm,0mm,0mm,0mm">
                  <w:txbxContent>
                    <w:p>
                      <w:pPr>
                        <w:pStyle w:val="1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PriorityQueue</w:t>
                      </w:r>
                    </w:p>
                  </w:txbxContent>
                </v:textbox>
                <w10:wrap type="topAndBottom"/>
              </v:shape>
            </w:pict>
          </mc:Fallback>
        </mc:AlternateContent>
      </w:r>
      <w:r>
        <mc:AlternateContent>
          <mc:Choice Requires="wps">
            <w:drawing>
              <wp:anchor distT="1027430" distB="5681345" distL="0" distR="0" simplePos="0" relativeHeight="125830144" behindDoc="0" locked="0" layoutInCell="1" allowOverlap="1">
                <wp:simplePos x="0" y="0"/>
                <wp:positionH relativeFrom="page">
                  <wp:posOffset>2682875</wp:posOffset>
                </wp:positionH>
                <wp:positionV relativeFrom="paragraph">
                  <wp:posOffset>1027430</wp:posOffset>
                </wp:positionV>
                <wp:extent cx="271145" cy="88265"/>
                <wp:effectExtent l="0" t="0" r="0" b="0"/>
                <wp:wrapTopAndBottom/>
                <wp:docPr id="29" name="Shape 29"/>
                <wp:cNvGraphicFramePr/>
                <a:graphic xmlns:a="http://schemas.openxmlformats.org/drawingml/2006/main">
                  <a:graphicData uri="http://schemas.microsoft.com/office/word/2010/wordprocessingShape">
                    <wps:wsp>
                      <wps:cNvSpPr txBox="1"/>
                      <wps:spPr>
                        <a:xfrm>
                          <a:off x="0" y="0"/>
                          <a:ext cx="271145" cy="88265"/>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HashMap</w:t>
                            </w:r>
                          </w:p>
                        </w:txbxContent>
                      </wps:txbx>
                      <wps:bodyPr wrap="none" lIns="0" tIns="0" rIns="0" bIns="0">
                        <a:noAutofit/>
                      </wps:bodyPr>
                    </wps:wsp>
                  </a:graphicData>
                </a:graphic>
              </wp:anchor>
            </w:drawing>
          </mc:Choice>
          <mc:Fallback>
            <w:pict>
              <v:shape id="Shape 29" o:spid="_x0000_s1026" o:spt="202" type="#_x0000_t202" style="position:absolute;left:0pt;margin-left:211.25pt;margin-top:80.9pt;height:6.95pt;width:21.35pt;mso-position-horizontal-relative:page;mso-wrap-distance-bottom:447.35pt;mso-wrap-distance-top:80.9pt;mso-wrap-style:none;z-index:125830144;mso-width-relative:page;mso-height-relative:page;" filled="f" stroked="f" coordsize="21600,21600" o:gfxdata="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OF2f7NgA&#10;AAALAQAADwAAAAAAAAABACAAAAAiAAAAZHJzL2Rvd25yZXYueG1sUEsBAhQAFAAAAAgAh07iQIDJ&#10;R9CtAQAAcAMAAA4AAAAAAAAAAQAgAAAAJwEAAGRycy9lMm9Eb2MueG1sUEsFBgAAAAAGAAYAWQEA&#10;AEYFAAAAAA==&#10;">
                <v:fill on="f" focussize="0,0"/>
                <v:stroke on="f"/>
                <v:imagedata o:title=""/>
                <o:lock v:ext="edit" aspectratio="f"/>
                <v:textbox inset="0mm,0mm,0mm,0mm">
                  <w:txbxContent>
                    <w:p>
                      <w:pPr>
                        <w:pStyle w:val="1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HashMap</w:t>
                      </w:r>
                    </w:p>
                  </w:txbxContent>
                </v:textbox>
                <w10:wrap type="topAndBottom"/>
              </v:shape>
            </w:pict>
          </mc:Fallback>
        </mc:AlternateContent>
      </w:r>
      <w:r>
        <mc:AlternateContent>
          <mc:Choice Requires="wps">
            <w:drawing>
              <wp:anchor distT="951230" distB="5748020" distL="0" distR="0" simplePos="0" relativeHeight="125830144" behindDoc="0" locked="0" layoutInCell="1" allowOverlap="1">
                <wp:simplePos x="0" y="0"/>
                <wp:positionH relativeFrom="page">
                  <wp:posOffset>3148965</wp:posOffset>
                </wp:positionH>
                <wp:positionV relativeFrom="paragraph">
                  <wp:posOffset>951230</wp:posOffset>
                </wp:positionV>
                <wp:extent cx="155575" cy="97790"/>
                <wp:effectExtent l="0" t="0" r="0" b="0"/>
                <wp:wrapTopAndBottom/>
                <wp:docPr id="31" name="Shape 31"/>
                <wp:cNvGraphicFramePr/>
                <a:graphic xmlns:a="http://schemas.openxmlformats.org/drawingml/2006/main">
                  <a:graphicData uri="http://schemas.microsoft.com/office/word/2010/wordprocessingShape">
                    <wps:wsp>
                      <wps:cNvSpPr txBox="1"/>
                      <wps:spPr>
                        <a:xfrm>
                          <a:off x="0" y="0"/>
                          <a:ext cx="155575" cy="97790"/>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left"/>
                              <w:rPr>
                                <w:sz w:val="9"/>
                                <w:szCs w:val="9"/>
                              </w:rPr>
                            </w:pPr>
                            <w:r>
                              <w:rPr>
                                <w:color w:val="211F19"/>
                                <w:spacing w:val="0"/>
                                <w:w w:val="100"/>
                                <w:position w:val="0"/>
                                <w:sz w:val="9"/>
                                <w:szCs w:val="9"/>
                                <w:lang w:val="zh-TW" w:eastAsia="zh-TW" w:bidi="zh-TW"/>
                              </w:rPr>
                              <w:t>集合</w:t>
                            </w:r>
                          </w:p>
                        </w:txbxContent>
                      </wps:txbx>
                      <wps:bodyPr wrap="none" lIns="0" tIns="0" rIns="0" bIns="0">
                        <a:noAutofit/>
                      </wps:bodyPr>
                    </wps:wsp>
                  </a:graphicData>
                </a:graphic>
              </wp:anchor>
            </w:drawing>
          </mc:Choice>
          <mc:Fallback>
            <w:pict>
              <v:shape id="Shape 31" o:spid="_x0000_s1026" o:spt="202" type="#_x0000_t202" style="position:absolute;left:0pt;margin-left:247.95pt;margin-top:74.9pt;height:7.7pt;width:12.25pt;mso-position-horizontal-relative:page;mso-wrap-distance-bottom:452.6pt;mso-wrap-distance-top:74.9pt;mso-wrap-style:none;z-index:125830144;mso-width-relative:page;mso-height-relative:page;" filled="f" stroked="f" coordsize="21600,21600" o:gfxdata="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OrTGcNgA&#10;AAALAQAADwAAAAAAAAABACAAAAAiAAAAZHJzL2Rvd25yZXYueG1sUEsBAhQAFAAAAAgAh07iQOVm&#10;PkKtAQAAcAMAAA4AAAAAAAAAAQAgAAAAJwEAAGRycy9lMm9Eb2MueG1sUEsFBgAAAAAGAAYAWQEA&#10;AEYFA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left"/>
                        <w:rPr>
                          <w:sz w:val="9"/>
                          <w:szCs w:val="9"/>
                        </w:rPr>
                      </w:pPr>
                      <w:r>
                        <w:rPr>
                          <w:color w:val="211F19"/>
                          <w:spacing w:val="0"/>
                          <w:w w:val="100"/>
                          <w:position w:val="0"/>
                          <w:sz w:val="9"/>
                          <w:szCs w:val="9"/>
                          <w:lang w:val="zh-TW" w:eastAsia="zh-TW" w:bidi="zh-TW"/>
                        </w:rPr>
                        <w:t>集合</w:t>
                      </w:r>
                    </w:p>
                  </w:txbxContent>
                </v:textbox>
                <w10:wrap type="topAndBottom"/>
              </v:shape>
            </w:pict>
          </mc:Fallback>
        </mc:AlternateContent>
      </w:r>
      <w:r>
        <mc:AlternateContent>
          <mc:Choice Requires="wps">
            <w:drawing>
              <wp:anchor distT="1155065" distB="5553710" distL="0" distR="0" simplePos="0" relativeHeight="125830144" behindDoc="0" locked="0" layoutInCell="1" allowOverlap="1">
                <wp:simplePos x="0" y="0"/>
                <wp:positionH relativeFrom="page">
                  <wp:posOffset>2700655</wp:posOffset>
                </wp:positionH>
                <wp:positionV relativeFrom="paragraph">
                  <wp:posOffset>1155065</wp:posOffset>
                </wp:positionV>
                <wp:extent cx="255905" cy="88265"/>
                <wp:effectExtent l="0" t="0" r="0" b="0"/>
                <wp:wrapTopAndBottom/>
                <wp:docPr id="33" name="Shape 33"/>
                <wp:cNvGraphicFramePr/>
                <a:graphic xmlns:a="http://schemas.openxmlformats.org/drawingml/2006/main">
                  <a:graphicData uri="http://schemas.microsoft.com/office/word/2010/wordprocessingShape">
                    <wps:wsp>
                      <wps:cNvSpPr txBox="1"/>
                      <wps:spPr>
                        <a:xfrm>
                          <a:off x="0" y="0"/>
                          <a:ext cx="255905" cy="88265"/>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TreeMap</w:t>
                            </w:r>
                          </w:p>
                        </w:txbxContent>
                      </wps:txbx>
                      <wps:bodyPr wrap="none" lIns="0" tIns="0" rIns="0" bIns="0">
                        <a:noAutofit/>
                      </wps:bodyPr>
                    </wps:wsp>
                  </a:graphicData>
                </a:graphic>
              </wp:anchor>
            </w:drawing>
          </mc:Choice>
          <mc:Fallback>
            <w:pict>
              <v:shape id="Shape 33" o:spid="_x0000_s1026" o:spt="202" type="#_x0000_t202" style="position:absolute;left:0pt;margin-left:212.65pt;margin-top:90.95pt;height:6.95pt;width:20.15pt;mso-position-horizontal-relative:page;mso-wrap-distance-bottom:437.3pt;mso-wrap-distance-top:90.95pt;mso-wrap-style:none;z-index:125830144;mso-width-relative:page;mso-height-relative:page;" filled="f" stroked="f" coordsize="21600,21600" o:gfxdata="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AJa6B2AAA&#10;AAsBAAAPAAAAAAAAAAEAIAAAACIAAABkcnMvZG93bnJldi54bWxQSwECFAAUAAAACACHTuJAFX54&#10;lKwBAABwAwAADgAAAAAAAAABACAAAAAnAQAAZHJzL2Uyb0RvYy54bWxQSwUGAAAAAAYABgBZAQAA&#10;RQUAAAAA&#10;">
                <v:fill on="f" focussize="0,0"/>
                <v:stroke on="f"/>
                <v:imagedata o:title=""/>
                <o:lock v:ext="edit" aspectratio="f"/>
                <v:textbox inset="0mm,0mm,0mm,0mm">
                  <w:txbxContent>
                    <w:p>
                      <w:pPr>
                        <w:pStyle w:val="1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TreeMap</w:t>
                      </w:r>
                    </w:p>
                  </w:txbxContent>
                </v:textbox>
                <w10:wrap type="topAndBottom"/>
              </v:shape>
            </w:pict>
          </mc:Fallback>
        </mc:AlternateContent>
      </w:r>
      <w:r>
        <mc:AlternateContent>
          <mc:Choice Requires="wps">
            <w:drawing>
              <wp:anchor distT="1280160" distB="5428615" distL="0" distR="0" simplePos="0" relativeHeight="125830144" behindDoc="0" locked="0" layoutInCell="1" allowOverlap="1">
                <wp:simplePos x="0" y="0"/>
                <wp:positionH relativeFrom="page">
                  <wp:posOffset>2508885</wp:posOffset>
                </wp:positionH>
                <wp:positionV relativeFrom="paragraph">
                  <wp:posOffset>1280160</wp:posOffset>
                </wp:positionV>
                <wp:extent cx="448310" cy="88265"/>
                <wp:effectExtent l="0" t="0" r="0" b="0"/>
                <wp:wrapTopAndBottom/>
                <wp:docPr id="35" name="Shape 35"/>
                <wp:cNvGraphicFramePr/>
                <a:graphic xmlns:a="http://schemas.openxmlformats.org/drawingml/2006/main">
                  <a:graphicData uri="http://schemas.microsoft.com/office/word/2010/wordprocessingShape">
                    <wps:wsp>
                      <wps:cNvSpPr txBox="1"/>
                      <wps:spPr>
                        <a:xfrm>
                          <a:off x="0" y="0"/>
                          <a:ext cx="448310" cy="88265"/>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LinkedHashMap</w:t>
                            </w:r>
                          </w:p>
                        </w:txbxContent>
                      </wps:txbx>
                      <wps:bodyPr wrap="none" lIns="0" tIns="0" rIns="0" bIns="0">
                        <a:noAutofit/>
                      </wps:bodyPr>
                    </wps:wsp>
                  </a:graphicData>
                </a:graphic>
              </wp:anchor>
            </w:drawing>
          </mc:Choice>
          <mc:Fallback>
            <w:pict>
              <v:shape id="Shape 35" o:spid="_x0000_s1026" o:spt="202" type="#_x0000_t202" style="position:absolute;left:0pt;margin-left:197.55pt;margin-top:100.8pt;height:6.95pt;width:35.3pt;mso-position-horizontal-relative:page;mso-wrap-distance-bottom:427.45pt;mso-wrap-distance-top:100.8pt;mso-wrap-style:none;z-index:125830144;mso-width-relative:page;mso-height-relative:page;" filled="f" stroked="f" coordsize="21600,21600" o:gfxdata="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ubJzl2AAA&#10;AAsBAAAPAAAAAAAAAAEAIAAAACIAAABkcnMvZG93bnJldi54bWxQSwECFAAUAAAACACHTuJAZqee&#10;96wBAABwAwAADgAAAAAAAAABACAAAAAnAQAAZHJzL2Uyb0RvYy54bWxQSwUGAAAAAAYABgBZAQAA&#10;RQUAAAAA&#10;">
                <v:fill on="f" focussize="0,0"/>
                <v:stroke on="f"/>
                <v:imagedata o:title=""/>
                <o:lock v:ext="edit" aspectratio="f"/>
                <v:textbox inset="0mm,0mm,0mm,0mm">
                  <w:txbxContent>
                    <w:p>
                      <w:pPr>
                        <w:pStyle w:val="1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LinkedHashMap</w:t>
                      </w:r>
                    </w:p>
                  </w:txbxContent>
                </v:textbox>
                <w10:wrap type="topAndBottom"/>
              </v:shape>
            </w:pict>
          </mc:Fallback>
        </mc:AlternateContent>
      </w:r>
      <w:r>
        <mc:AlternateContent>
          <mc:Choice Requires="wps">
            <w:drawing>
              <wp:anchor distT="1402080" distB="5312410" distL="0" distR="0" simplePos="0" relativeHeight="125830144" behindDoc="0" locked="0" layoutInCell="1" allowOverlap="1">
                <wp:simplePos x="0" y="0"/>
                <wp:positionH relativeFrom="page">
                  <wp:posOffset>2652395</wp:posOffset>
                </wp:positionH>
                <wp:positionV relativeFrom="paragraph">
                  <wp:posOffset>1402080</wp:posOffset>
                </wp:positionV>
                <wp:extent cx="301625" cy="82550"/>
                <wp:effectExtent l="0" t="0" r="0" b="0"/>
                <wp:wrapTopAndBottom/>
                <wp:docPr id="37" name="Shape 37"/>
                <wp:cNvGraphicFramePr/>
                <a:graphic xmlns:a="http://schemas.openxmlformats.org/drawingml/2006/main">
                  <a:graphicData uri="http://schemas.microsoft.com/office/word/2010/wordprocessingShape">
                    <wps:wsp>
                      <wps:cNvSpPr txBox="1"/>
                      <wps:spPr>
                        <a:xfrm>
                          <a:off x="0" y="0"/>
                          <a:ext cx="301625" cy="82550"/>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HashTable</w:t>
                            </w:r>
                          </w:p>
                        </w:txbxContent>
                      </wps:txbx>
                      <wps:bodyPr wrap="none" lIns="0" tIns="0" rIns="0" bIns="0">
                        <a:noAutofit/>
                      </wps:bodyPr>
                    </wps:wsp>
                  </a:graphicData>
                </a:graphic>
              </wp:anchor>
            </w:drawing>
          </mc:Choice>
          <mc:Fallback>
            <w:pict>
              <v:shape id="Shape 37" o:spid="_x0000_s1026" o:spt="202" type="#_x0000_t202" style="position:absolute;left:0pt;margin-left:208.85pt;margin-top:110.4pt;height:6.5pt;width:23.75pt;mso-position-horizontal-relative:page;mso-wrap-distance-bottom:418.3pt;mso-wrap-distance-top:110.4pt;mso-wrap-style:none;z-index:125830144;mso-width-relative:page;mso-height-relative:page;" filled="f" stroked="f" coordsize="21600,21600" o:gfxdata="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pbhu6NgA&#10;AAALAQAADwAAAAAAAAABACAAAAAiAAAAZHJzL2Rvd25yZXYueG1sUEsBAhQAFAAAAAgAh07iQHXR&#10;SQStAQAAcAMAAA4AAAAAAAAAAQAgAAAAJwEAAGRycy9lMm9Eb2MueG1sUEsFBgAAAAAGAAYAWQEA&#10;AEYFAAAAAA==&#10;">
                <v:fill on="f" focussize="0,0"/>
                <v:stroke on="f"/>
                <v:imagedata o:title=""/>
                <o:lock v:ext="edit" aspectratio="f"/>
                <v:textbox inset="0mm,0mm,0mm,0mm">
                  <w:txbxContent>
                    <w:p>
                      <w:pPr>
                        <w:pStyle w:val="1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HashTable</w:t>
                      </w:r>
                    </w:p>
                  </w:txbxContent>
                </v:textbox>
                <w10:wrap type="topAndBottom"/>
              </v:shape>
            </w:pict>
          </mc:Fallback>
        </mc:AlternateContent>
      </w:r>
      <w:r>
        <mc:AlternateContent>
          <mc:Choice Requires="wps">
            <w:drawing>
              <wp:anchor distT="1530350" distB="5178425" distL="0" distR="0" simplePos="0" relativeHeight="125830144" behindDoc="0" locked="0" layoutInCell="1" allowOverlap="1">
                <wp:simplePos x="0" y="0"/>
                <wp:positionH relativeFrom="page">
                  <wp:posOffset>2490470</wp:posOffset>
                </wp:positionH>
                <wp:positionV relativeFrom="paragraph">
                  <wp:posOffset>1530350</wp:posOffset>
                </wp:positionV>
                <wp:extent cx="463550" cy="88265"/>
                <wp:effectExtent l="0" t="0" r="0" b="0"/>
                <wp:wrapTopAndBottom/>
                <wp:docPr id="39" name="Shape 39"/>
                <wp:cNvGraphicFramePr/>
                <a:graphic xmlns:a="http://schemas.openxmlformats.org/drawingml/2006/main">
                  <a:graphicData uri="http://schemas.microsoft.com/office/word/2010/wordprocessingShape">
                    <wps:wsp>
                      <wps:cNvSpPr txBox="1"/>
                      <wps:spPr>
                        <a:xfrm>
                          <a:off x="0" y="0"/>
                          <a:ext cx="463550" cy="88265"/>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IdentityHashMap</w:t>
                            </w:r>
                          </w:p>
                        </w:txbxContent>
                      </wps:txbx>
                      <wps:bodyPr wrap="none" lIns="0" tIns="0" rIns="0" bIns="0">
                        <a:noAutofit/>
                      </wps:bodyPr>
                    </wps:wsp>
                  </a:graphicData>
                </a:graphic>
              </wp:anchor>
            </w:drawing>
          </mc:Choice>
          <mc:Fallback>
            <w:pict>
              <v:shape id="Shape 39" o:spid="_x0000_s1026" o:spt="202" type="#_x0000_t202" style="position:absolute;left:0pt;margin-left:196.1pt;margin-top:120.5pt;height:6.95pt;width:36.5pt;mso-position-horizontal-relative:page;mso-wrap-distance-bottom:407.75pt;mso-wrap-distance-top:120.5pt;mso-wrap-style:none;z-index:125830144;mso-width-relative:page;mso-height-relative:page;" filled="f" stroked="f" coordsize="21600,21600" o:gfxdata="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PeGemXXAAAA&#10;CwEAAA8AAAAAAAAAAQAgAAAAIgAAAGRycy9kb3ducmV2LnhtbFBLAQIUABQAAAAIAIdO4kB6yL9Q&#10;rAEAAHADAAAOAAAAAAAAAAEAIAAAACYBAABkcnMvZTJvRG9jLnhtbFBLBQYAAAAABgAGAFkBAABE&#10;BQAAAAA=&#10;">
                <v:fill on="f" focussize="0,0"/>
                <v:stroke on="f"/>
                <v:imagedata o:title=""/>
                <o:lock v:ext="edit" aspectratio="f"/>
                <v:textbox inset="0mm,0mm,0mm,0mm">
                  <w:txbxContent>
                    <w:p>
                      <w:pPr>
                        <w:pStyle w:val="1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IdentityHashMap</w:t>
                      </w:r>
                    </w:p>
                  </w:txbxContent>
                </v:textbox>
                <w10:wrap type="topAndBottom"/>
              </v:shape>
            </w:pict>
          </mc:Fallback>
        </mc:AlternateContent>
      </w:r>
      <w:r>
        <mc:AlternateContent>
          <mc:Choice Requires="wps">
            <w:drawing>
              <wp:anchor distT="1654810" distB="5053965" distL="0" distR="0" simplePos="0" relativeHeight="125830144" behindDoc="0" locked="0" layoutInCell="1" allowOverlap="1">
                <wp:simplePos x="0" y="0"/>
                <wp:positionH relativeFrom="page">
                  <wp:posOffset>2539365</wp:posOffset>
                </wp:positionH>
                <wp:positionV relativeFrom="paragraph">
                  <wp:posOffset>1654810</wp:posOffset>
                </wp:positionV>
                <wp:extent cx="414655" cy="88265"/>
                <wp:effectExtent l="0" t="0" r="0" b="0"/>
                <wp:wrapTopAndBottom/>
                <wp:docPr id="41" name="Shape 41"/>
                <wp:cNvGraphicFramePr/>
                <a:graphic xmlns:a="http://schemas.openxmlformats.org/drawingml/2006/main">
                  <a:graphicData uri="http://schemas.microsoft.com/office/word/2010/wordprocessingShape">
                    <wps:wsp>
                      <wps:cNvSpPr txBox="1"/>
                      <wps:spPr>
                        <a:xfrm>
                          <a:off x="0" y="0"/>
                          <a:ext cx="414655" cy="88265"/>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WeakHashMap</w:t>
                            </w:r>
                          </w:p>
                        </w:txbxContent>
                      </wps:txbx>
                      <wps:bodyPr wrap="none" lIns="0" tIns="0" rIns="0" bIns="0">
                        <a:noAutofit/>
                      </wps:bodyPr>
                    </wps:wsp>
                  </a:graphicData>
                </a:graphic>
              </wp:anchor>
            </w:drawing>
          </mc:Choice>
          <mc:Fallback>
            <w:pict>
              <v:shape id="Shape 41" o:spid="_x0000_s1026" o:spt="202" type="#_x0000_t202" style="position:absolute;left:0pt;margin-left:199.95pt;margin-top:130.3pt;height:6.95pt;width:32.65pt;mso-position-horizontal-relative:page;mso-wrap-distance-bottom:397.95pt;mso-wrap-distance-top:130.3pt;mso-wrap-style:none;z-index:125830144;mso-width-relative:page;mso-height-relative:page;" filled="f" stroked="f" coordsize="21600,21600" o:gfxdata="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NzV6S9kA&#10;AAALAQAADwAAAAAAAAABACAAAAAiAAAAZHJzL2Rvd25yZXYueG1sUEsBAhQAFAAAAAgAh07iQPMV&#10;0KGsAQAAcAMAAA4AAAAAAAAAAQAgAAAAKAEAAGRycy9lMm9Eb2MueG1sUEsFBgAAAAAGAAYAWQEA&#10;AEYFAAAAAA==&#10;">
                <v:fill on="f" focussize="0,0"/>
                <v:stroke on="f"/>
                <v:imagedata o:title=""/>
                <o:lock v:ext="edit" aspectratio="f"/>
                <v:textbox inset="0mm,0mm,0mm,0mm">
                  <w:txbxContent>
                    <w:p>
                      <w:pPr>
                        <w:pStyle w:val="1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WeakHashMap</w:t>
                      </w:r>
                    </w:p>
                  </w:txbxContent>
                </v:textbox>
                <w10:wrap type="topAndBottom"/>
              </v:shape>
            </w:pict>
          </mc:Fallback>
        </mc:AlternateContent>
      </w:r>
      <w:r>
        <mc:AlternateContent>
          <mc:Choice Requires="wps">
            <w:drawing>
              <wp:anchor distT="1783080" distB="4931410" distL="0" distR="0" simplePos="0" relativeHeight="125830144" behindDoc="0" locked="0" layoutInCell="1" allowOverlap="1">
                <wp:simplePos x="0" y="0"/>
                <wp:positionH relativeFrom="page">
                  <wp:posOffset>2630805</wp:posOffset>
                </wp:positionH>
                <wp:positionV relativeFrom="paragraph">
                  <wp:posOffset>1783080</wp:posOffset>
                </wp:positionV>
                <wp:extent cx="323215" cy="82550"/>
                <wp:effectExtent l="0" t="0" r="0" b="0"/>
                <wp:wrapTopAndBottom/>
                <wp:docPr id="43" name="Shape 43"/>
                <wp:cNvGraphicFramePr/>
                <a:graphic xmlns:a="http://schemas.openxmlformats.org/drawingml/2006/main">
                  <a:graphicData uri="http://schemas.microsoft.com/office/word/2010/wordprocessingShape">
                    <wps:wsp>
                      <wps:cNvSpPr txBox="1"/>
                      <wps:spPr>
                        <a:xfrm>
                          <a:off x="0" y="0"/>
                          <a:ext cx="323215" cy="82550"/>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211F19"/>
                                <w:spacing w:val="0"/>
                                <w:w w:val="100"/>
                                <w:position w:val="0"/>
                                <w:lang w:val="en-US" w:eastAsia="en-US" w:bidi="en-US"/>
                              </w:rPr>
                              <w:t>Collections</w:t>
                            </w:r>
                          </w:p>
                        </w:txbxContent>
                      </wps:txbx>
                      <wps:bodyPr wrap="none" lIns="0" tIns="0" rIns="0" bIns="0">
                        <a:noAutofit/>
                      </wps:bodyPr>
                    </wps:wsp>
                  </a:graphicData>
                </a:graphic>
              </wp:anchor>
            </w:drawing>
          </mc:Choice>
          <mc:Fallback>
            <w:pict>
              <v:shape id="Shape 43" o:spid="_x0000_s1026" o:spt="202" type="#_x0000_t202" style="position:absolute;left:0pt;margin-left:207.15pt;margin-top:140.4pt;height:6.5pt;width:25.45pt;mso-position-horizontal-relative:page;mso-wrap-distance-bottom:388.3pt;mso-wrap-distance-top:140.4pt;mso-wrap-style:none;z-index:125830144;mso-width-relative:page;mso-height-relative:page;" filled="f" stroked="f" coordsize="21600,21600" o:gfxdata="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1YVNMtgA&#10;AAALAQAADwAAAAAAAAABACAAAAAiAAAAZHJzL2Rvd25yZXYueG1sUEsBAhQAFAAAAAgAh07iQDJh&#10;UHCtAQAAcAMAAA4AAAAAAAAAAQAgAAAAJwEAAGRycy9lMm9Eb2MueG1sUEsFBgAAAAAGAAYAWQEA&#10;AEYFAAAAAA==&#10;">
                <v:fill on="f" focussize="0,0"/>
                <v:stroke on="f"/>
                <v:imagedata o:title=""/>
                <o:lock v:ext="edit" aspectratio="f"/>
                <v:textbox inset="0mm,0mm,0mm,0mm">
                  <w:txbxContent>
                    <w:p>
                      <w:pPr>
                        <w:pStyle w:val="1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211F19"/>
                          <w:spacing w:val="0"/>
                          <w:w w:val="100"/>
                          <w:position w:val="0"/>
                          <w:lang w:val="en-US" w:eastAsia="en-US" w:bidi="en-US"/>
                        </w:rPr>
                        <w:t>Collections</w:t>
                      </w:r>
                    </w:p>
                  </w:txbxContent>
                </v:textbox>
                <w10:wrap type="topAndBottom"/>
              </v:shape>
            </w:pict>
          </mc:Fallback>
        </mc:AlternateContent>
      </w:r>
      <w:r>
        <mc:AlternateContent>
          <mc:Choice Requires="wps">
            <w:drawing>
              <wp:anchor distT="4233545" distB="2472055" distL="0" distR="0" simplePos="0" relativeHeight="125830144" behindDoc="0" locked="0" layoutInCell="1" allowOverlap="1">
                <wp:simplePos x="0" y="0"/>
                <wp:positionH relativeFrom="page">
                  <wp:posOffset>1780540</wp:posOffset>
                </wp:positionH>
                <wp:positionV relativeFrom="paragraph">
                  <wp:posOffset>4233545</wp:posOffset>
                </wp:positionV>
                <wp:extent cx="414655" cy="91440"/>
                <wp:effectExtent l="0" t="0" r="0" b="0"/>
                <wp:wrapTopAndBottom/>
                <wp:docPr id="45" name="Shape 45"/>
                <wp:cNvGraphicFramePr/>
                <a:graphic xmlns:a="http://schemas.openxmlformats.org/drawingml/2006/main">
                  <a:graphicData uri="http://schemas.microsoft.com/office/word/2010/wordprocessingShape">
                    <wps:wsp>
                      <wps:cNvSpPr txBox="1"/>
                      <wps:spPr>
                        <a:xfrm>
                          <a:off x="0" y="0"/>
                          <a:ext cx="414655" cy="91440"/>
                        </a:xfrm>
                        <a:prstGeom prst="rect">
                          <a:avLst/>
                        </a:prstGeom>
                        <a:noFill/>
                      </wps:spPr>
                      <wps:txbx>
                        <w:txbxContent>
                          <w:p>
                            <w:pPr>
                              <w:pStyle w:val="17"/>
                              <w:keepNext w:val="0"/>
                              <w:keepLines w:val="0"/>
                              <w:widowControl w:val="0"/>
                              <w:pBdr>
                                <w:bottom w:val="single" w:color="auto" w:sz="4" w:space="0"/>
                              </w:pBdr>
                              <w:shd w:val="clear" w:color="auto" w:fill="auto"/>
                              <w:bidi w:val="0"/>
                              <w:spacing w:before="0" w:after="0" w:line="240" w:lineRule="auto"/>
                              <w:ind w:left="0" w:right="0" w:firstLine="0"/>
                              <w:jc w:val="left"/>
                              <w:rPr>
                                <w:sz w:val="8"/>
                                <w:szCs w:val="8"/>
                              </w:rPr>
                            </w:pPr>
                            <w:r>
                              <w:rPr>
                                <w:rFonts w:ascii="Times New Roman" w:hAnsi="Times New Roman" w:eastAsia="Times New Roman" w:cs="Times New Roman"/>
                                <w:color w:val="000000"/>
                                <w:spacing w:val="0"/>
                                <w:w w:val="100"/>
                                <w:position w:val="0"/>
                                <w:sz w:val="9"/>
                                <w:szCs w:val="9"/>
                                <w:lang w:val="en-US" w:eastAsia="en-US" w:bidi="en-US"/>
                              </w:rPr>
                              <w:t xml:space="preserve">Inputstream </w:t>
                            </w:r>
                            <w:r>
                              <w:rPr>
                                <w:rFonts w:ascii="宋体" w:hAnsi="宋体" w:eastAsia="宋体" w:cs="宋体"/>
                                <w:b w:val="0"/>
                                <w:bCs w:val="0"/>
                                <w:color w:val="000000"/>
                                <w:spacing w:val="0"/>
                                <w:w w:val="100"/>
                                <w:position w:val="0"/>
                                <w:sz w:val="8"/>
                                <w:szCs w:val="8"/>
                                <w:lang w:val="zh-TW" w:eastAsia="zh-TW" w:bidi="zh-TW"/>
                              </w:rPr>
                              <w:t>类</w:t>
                            </w:r>
                          </w:p>
                        </w:txbxContent>
                      </wps:txbx>
                      <wps:bodyPr wrap="none" lIns="0" tIns="0" rIns="0" bIns="0">
                        <a:noAutofit/>
                      </wps:bodyPr>
                    </wps:wsp>
                  </a:graphicData>
                </a:graphic>
              </wp:anchor>
            </w:drawing>
          </mc:Choice>
          <mc:Fallback>
            <w:pict>
              <v:shape id="Shape 45" o:spid="_x0000_s1026" o:spt="202" type="#_x0000_t202" style="position:absolute;left:0pt;margin-left:140.2pt;margin-top:333.35pt;height:7.2pt;width:32.65pt;mso-position-horizontal-relative:page;mso-wrap-distance-bottom:194.65pt;mso-wrap-distance-top:333.35pt;mso-wrap-style:none;z-index:125830144;mso-width-relative:page;mso-height-relative:page;" filled="f" stroked="f" coordsize="21600,21600" o:gfxdata="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IEkTMNgA&#10;AAALAQAADwAAAAAAAAABACAAAAAiAAAAZHJzL2Rvd25yZXYueG1sUEsBAhQAFAAAAAgAh07iQBrR&#10;ByutAQAAcAMAAA4AAAAAAAAAAQAgAAAAJwEAAGRycy9lMm9Eb2MueG1sUEsFBgAAAAAGAAYAWQEA&#10;AEYFAAAAAA==&#10;">
                <v:fill on="f" focussize="0,0"/>
                <v:stroke on="f"/>
                <v:imagedata o:title=""/>
                <o:lock v:ext="edit" aspectratio="f"/>
                <v:textbox inset="0mm,0mm,0mm,0mm">
                  <w:txbxContent>
                    <w:p>
                      <w:pPr>
                        <w:pStyle w:val="17"/>
                        <w:keepNext w:val="0"/>
                        <w:keepLines w:val="0"/>
                        <w:widowControl w:val="0"/>
                        <w:pBdr>
                          <w:bottom w:val="single" w:color="auto" w:sz="4" w:space="0"/>
                        </w:pBdr>
                        <w:shd w:val="clear" w:color="auto" w:fill="auto"/>
                        <w:bidi w:val="0"/>
                        <w:spacing w:before="0" w:after="0" w:line="240" w:lineRule="auto"/>
                        <w:ind w:left="0" w:right="0" w:firstLine="0"/>
                        <w:jc w:val="left"/>
                        <w:rPr>
                          <w:sz w:val="8"/>
                          <w:szCs w:val="8"/>
                        </w:rPr>
                      </w:pPr>
                      <w:r>
                        <w:rPr>
                          <w:rFonts w:ascii="Times New Roman" w:hAnsi="Times New Roman" w:eastAsia="Times New Roman" w:cs="Times New Roman"/>
                          <w:color w:val="000000"/>
                          <w:spacing w:val="0"/>
                          <w:w w:val="100"/>
                          <w:position w:val="0"/>
                          <w:sz w:val="9"/>
                          <w:szCs w:val="9"/>
                          <w:lang w:val="en-US" w:eastAsia="en-US" w:bidi="en-US"/>
                        </w:rPr>
                        <w:t xml:space="preserve">Inputstream </w:t>
                      </w:r>
                      <w:r>
                        <w:rPr>
                          <w:rFonts w:ascii="宋体" w:hAnsi="宋体" w:eastAsia="宋体" w:cs="宋体"/>
                          <w:b w:val="0"/>
                          <w:bCs w:val="0"/>
                          <w:color w:val="000000"/>
                          <w:spacing w:val="0"/>
                          <w:w w:val="100"/>
                          <w:position w:val="0"/>
                          <w:sz w:val="8"/>
                          <w:szCs w:val="8"/>
                          <w:lang w:val="zh-TW" w:eastAsia="zh-TW" w:bidi="zh-TW"/>
                        </w:rPr>
                        <w:t>类</w:t>
                      </w:r>
                    </w:p>
                  </w:txbxContent>
                </v:textbox>
                <w10:wrap type="topAndBottom"/>
              </v:shape>
            </w:pict>
          </mc:Fallback>
        </mc:AlternateContent>
      </w:r>
      <w:r>
        <w:drawing>
          <wp:anchor distT="4316095" distB="2057400" distL="469265" distR="0" simplePos="0" relativeHeight="125830144" behindDoc="0" locked="0" layoutInCell="1" allowOverlap="1">
            <wp:simplePos x="0" y="0"/>
            <wp:positionH relativeFrom="page">
              <wp:posOffset>2204085</wp:posOffset>
            </wp:positionH>
            <wp:positionV relativeFrom="paragraph">
              <wp:posOffset>4316095</wp:posOffset>
            </wp:positionV>
            <wp:extent cx="176530" cy="426720"/>
            <wp:effectExtent l="0" t="0" r="13970" b="11430"/>
            <wp:wrapTopAndBottom/>
            <wp:docPr id="47" name="Shape 47"/>
            <wp:cNvGraphicFramePr/>
            <a:graphic xmlns:a="http://schemas.openxmlformats.org/drawingml/2006/main">
              <a:graphicData uri="http://schemas.openxmlformats.org/drawingml/2006/picture">
                <pic:pic xmlns:pic="http://schemas.openxmlformats.org/drawingml/2006/picture">
                  <pic:nvPicPr>
                    <pic:cNvPr id="47" name="Shape 47"/>
                    <pic:cNvPicPr/>
                  </pic:nvPicPr>
                  <pic:blipFill>
                    <a:blip r:embed="rId8"/>
                    <a:stretch>
                      <a:fillRect/>
                    </a:stretch>
                  </pic:blipFill>
                  <pic:spPr>
                    <a:xfrm>
                      <a:off x="0" y="0"/>
                      <a:ext cx="176530" cy="426720"/>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1734820</wp:posOffset>
                </wp:positionH>
                <wp:positionV relativeFrom="paragraph">
                  <wp:posOffset>4364990</wp:posOffset>
                </wp:positionV>
                <wp:extent cx="460375" cy="91440"/>
                <wp:effectExtent l="0" t="0" r="0" b="0"/>
                <wp:wrapNone/>
                <wp:docPr id="49" name="Shape 49"/>
                <wp:cNvGraphicFramePr/>
                <a:graphic xmlns:a="http://schemas.openxmlformats.org/drawingml/2006/main">
                  <a:graphicData uri="http://schemas.microsoft.com/office/word/2010/wordprocessingShape">
                    <wps:wsp>
                      <wps:cNvSpPr txBox="1"/>
                      <wps:spPr>
                        <a:xfrm>
                          <a:off x="0" y="0"/>
                          <a:ext cx="460375" cy="9144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8"/>
                                <w:szCs w:val="8"/>
                              </w:rPr>
                            </w:pPr>
                            <w:r>
                              <w:rPr>
                                <w:rFonts w:ascii="Times New Roman" w:hAnsi="Times New Roman" w:eastAsia="Times New Roman" w:cs="Times New Roman"/>
                                <w:color w:val="000000"/>
                                <w:spacing w:val="0"/>
                                <w:w w:val="100"/>
                                <w:position w:val="0"/>
                                <w:sz w:val="9"/>
                                <w:szCs w:val="9"/>
                                <w:lang w:val="en-US" w:eastAsia="en-US" w:bidi="en-US"/>
                              </w:rPr>
                              <w:t xml:space="preserve">Outputstream </w:t>
                            </w:r>
                            <w:r>
                              <w:rPr>
                                <w:rFonts w:ascii="宋体" w:hAnsi="宋体" w:eastAsia="宋体" w:cs="宋体"/>
                                <w:b w:val="0"/>
                                <w:bCs w:val="0"/>
                                <w:color w:val="000000"/>
                                <w:spacing w:val="0"/>
                                <w:w w:val="100"/>
                                <w:position w:val="0"/>
                                <w:sz w:val="8"/>
                                <w:szCs w:val="8"/>
                                <w:lang w:val="zh-TW" w:eastAsia="zh-TW" w:bidi="zh-TW"/>
                              </w:rPr>
                              <w:t>类</w:t>
                            </w:r>
                          </w:p>
                        </w:txbxContent>
                      </wps:txbx>
                      <wps:bodyPr lIns="0" tIns="0" rIns="0" bIns="0">
                        <a:noAutofit/>
                      </wps:bodyPr>
                    </wps:wsp>
                  </a:graphicData>
                </a:graphic>
              </wp:anchor>
            </w:drawing>
          </mc:Choice>
          <mc:Fallback>
            <w:pict>
              <v:shape id="Shape 49" o:spid="_x0000_s1026" o:spt="202" type="#_x0000_t202" style="position:absolute;left:0pt;margin-left:136.6pt;margin-top:343.7pt;height:7.2pt;width:36.25pt;mso-position-horizontal-relative:page;z-index:503316480;mso-width-relative:page;mso-height-relative:page;" filled="f" stroked="f" coordsize="21600,21600" o:gfxdata="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Dcv4fL2wAAAAsB&#10;AAAPAAAAAAAAAAEAIAAAACIAAABkcnMvZG93bnJldi54bWxQSwECFAAUAAAACACHTuJA7L8VuaYB&#10;AABkAwAADgAAAAAAAAABACAAAAAqAQAAZHJzL2Uyb0RvYy54bWxQSwUGAAAAAAYABgBZAQAAQgUA&#10;A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8"/>
                          <w:szCs w:val="8"/>
                        </w:rPr>
                      </w:pPr>
                      <w:r>
                        <w:rPr>
                          <w:rFonts w:ascii="Times New Roman" w:hAnsi="Times New Roman" w:eastAsia="Times New Roman" w:cs="Times New Roman"/>
                          <w:color w:val="000000"/>
                          <w:spacing w:val="0"/>
                          <w:w w:val="100"/>
                          <w:position w:val="0"/>
                          <w:sz w:val="9"/>
                          <w:szCs w:val="9"/>
                          <w:lang w:val="en-US" w:eastAsia="en-US" w:bidi="en-US"/>
                        </w:rPr>
                        <w:t xml:space="preserve">Outputstream </w:t>
                      </w:r>
                      <w:r>
                        <w:rPr>
                          <w:rFonts w:ascii="宋体" w:hAnsi="宋体" w:eastAsia="宋体" w:cs="宋体"/>
                          <w:b w:val="0"/>
                          <w:bCs w:val="0"/>
                          <w:color w:val="000000"/>
                          <w:spacing w:val="0"/>
                          <w:w w:val="100"/>
                          <w:position w:val="0"/>
                          <w:sz w:val="8"/>
                          <w:szCs w:val="8"/>
                          <w:lang w:val="zh-TW" w:eastAsia="zh-TW" w:bidi="zh-TW"/>
                        </w:rPr>
                        <w:t>类</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1911350</wp:posOffset>
                </wp:positionH>
                <wp:positionV relativeFrom="paragraph">
                  <wp:posOffset>4495800</wp:posOffset>
                </wp:positionV>
                <wp:extent cx="283210" cy="88265"/>
                <wp:effectExtent l="0" t="0" r="0" b="0"/>
                <wp:wrapNone/>
                <wp:docPr id="51" name="Shape 51"/>
                <wp:cNvGraphicFramePr/>
                <a:graphic xmlns:a="http://schemas.openxmlformats.org/drawingml/2006/main">
                  <a:graphicData uri="http://schemas.microsoft.com/office/word/2010/wordprocessingShape">
                    <wps:wsp>
                      <wps:cNvSpPr txBox="1"/>
                      <wps:spPr>
                        <a:xfrm>
                          <a:off x="0" y="0"/>
                          <a:ext cx="283210" cy="88265"/>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8"/>
                                <w:szCs w:val="8"/>
                              </w:rPr>
                            </w:pPr>
                            <w:r>
                              <w:rPr>
                                <w:rFonts w:ascii="Times New Roman" w:hAnsi="Times New Roman" w:eastAsia="Times New Roman" w:cs="Times New Roman"/>
                                <w:color w:val="000000"/>
                                <w:spacing w:val="0"/>
                                <w:w w:val="100"/>
                                <w:position w:val="0"/>
                                <w:sz w:val="9"/>
                                <w:szCs w:val="9"/>
                                <w:lang w:val="en-US" w:eastAsia="en-US" w:bidi="en-US"/>
                              </w:rPr>
                              <w:t xml:space="preserve">Reader </w:t>
                            </w:r>
                            <w:r>
                              <w:rPr>
                                <w:rFonts w:ascii="宋体" w:hAnsi="宋体" w:eastAsia="宋体" w:cs="宋体"/>
                                <w:b w:val="0"/>
                                <w:bCs w:val="0"/>
                                <w:color w:val="000000"/>
                                <w:spacing w:val="0"/>
                                <w:w w:val="100"/>
                                <w:position w:val="0"/>
                                <w:sz w:val="8"/>
                                <w:szCs w:val="8"/>
                                <w:lang w:val="zh-TW" w:eastAsia="zh-TW" w:bidi="zh-TW"/>
                              </w:rPr>
                              <w:t>类</w:t>
                            </w:r>
                          </w:p>
                        </w:txbxContent>
                      </wps:txbx>
                      <wps:bodyPr lIns="0" tIns="0" rIns="0" bIns="0">
                        <a:noAutofit/>
                      </wps:bodyPr>
                    </wps:wsp>
                  </a:graphicData>
                </a:graphic>
              </wp:anchor>
            </w:drawing>
          </mc:Choice>
          <mc:Fallback>
            <w:pict>
              <v:shape id="Shape 51" o:spid="_x0000_s1026" o:spt="202" type="#_x0000_t202" style="position:absolute;left:0pt;margin-left:150.5pt;margin-top:354pt;height:6.95pt;width:22.3pt;mso-position-horizontal-relative:page;z-index:503316480;mso-width-relative:page;mso-height-relative:page;" filled="f" stroked="f" coordsize="21600,21600" o:gfxdata="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bfzZLaAAAACwEAAA8A&#10;AAAAAAAAAQAgAAAAIgAAAGRycy9kb3ducmV2LnhtbFBLAQIUABQAAAAIAIdO4kCofiXaowEAAGQD&#10;AAAOAAAAAAAAAAEAIAAAACkBAABkcnMvZTJvRG9jLnhtbFBLBQYAAAAABgAGAFkBAAA+BQAA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8"/>
                          <w:szCs w:val="8"/>
                        </w:rPr>
                      </w:pPr>
                      <w:r>
                        <w:rPr>
                          <w:rFonts w:ascii="Times New Roman" w:hAnsi="Times New Roman" w:eastAsia="Times New Roman" w:cs="Times New Roman"/>
                          <w:color w:val="000000"/>
                          <w:spacing w:val="0"/>
                          <w:w w:val="100"/>
                          <w:position w:val="0"/>
                          <w:sz w:val="9"/>
                          <w:szCs w:val="9"/>
                          <w:lang w:val="en-US" w:eastAsia="en-US" w:bidi="en-US"/>
                        </w:rPr>
                        <w:t xml:space="preserve">Reader </w:t>
                      </w:r>
                      <w:r>
                        <w:rPr>
                          <w:rFonts w:ascii="宋体" w:hAnsi="宋体" w:eastAsia="宋体" w:cs="宋体"/>
                          <w:b w:val="0"/>
                          <w:bCs w:val="0"/>
                          <w:color w:val="000000"/>
                          <w:spacing w:val="0"/>
                          <w:w w:val="100"/>
                          <w:position w:val="0"/>
                          <w:sz w:val="8"/>
                          <w:szCs w:val="8"/>
                          <w:lang w:val="zh-TW" w:eastAsia="zh-TW" w:bidi="zh-TW"/>
                        </w:rPr>
                        <w:t>类</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1936115</wp:posOffset>
                </wp:positionH>
                <wp:positionV relativeFrom="paragraph">
                  <wp:posOffset>4627245</wp:posOffset>
                </wp:positionV>
                <wp:extent cx="259080" cy="88265"/>
                <wp:effectExtent l="0" t="0" r="0" b="0"/>
                <wp:wrapNone/>
                <wp:docPr id="53" name="Shape 53"/>
                <wp:cNvGraphicFramePr/>
                <a:graphic xmlns:a="http://schemas.openxmlformats.org/drawingml/2006/main">
                  <a:graphicData uri="http://schemas.microsoft.com/office/word/2010/wordprocessingShape">
                    <wps:wsp>
                      <wps:cNvSpPr txBox="1"/>
                      <wps:spPr>
                        <a:xfrm>
                          <a:off x="0" y="0"/>
                          <a:ext cx="259080" cy="88265"/>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8"/>
                                <w:szCs w:val="8"/>
                              </w:rPr>
                            </w:pPr>
                            <w:r>
                              <w:rPr>
                                <w:rFonts w:ascii="Times New Roman" w:hAnsi="Times New Roman" w:eastAsia="Times New Roman" w:cs="Times New Roman"/>
                                <w:color w:val="211F19"/>
                                <w:spacing w:val="0"/>
                                <w:w w:val="100"/>
                                <w:position w:val="0"/>
                                <w:sz w:val="9"/>
                                <w:szCs w:val="9"/>
                                <w:lang w:val="en-US" w:eastAsia="en-US" w:bidi="en-US"/>
                              </w:rPr>
                              <w:t xml:space="preserve">Writer </w:t>
                            </w:r>
                            <w:r>
                              <w:rPr>
                                <w:rFonts w:ascii="宋体" w:hAnsi="宋体" w:eastAsia="宋体" w:cs="宋体"/>
                                <w:b w:val="0"/>
                                <w:bCs w:val="0"/>
                                <w:color w:val="211F19"/>
                                <w:spacing w:val="0"/>
                                <w:w w:val="100"/>
                                <w:position w:val="0"/>
                                <w:sz w:val="8"/>
                                <w:szCs w:val="8"/>
                                <w:lang w:val="zh-TW" w:eastAsia="zh-TW" w:bidi="zh-TW"/>
                              </w:rPr>
                              <w:t>类</w:t>
                            </w:r>
                          </w:p>
                        </w:txbxContent>
                      </wps:txbx>
                      <wps:bodyPr lIns="0" tIns="0" rIns="0" bIns="0">
                        <a:noAutofit/>
                      </wps:bodyPr>
                    </wps:wsp>
                  </a:graphicData>
                </a:graphic>
              </wp:anchor>
            </w:drawing>
          </mc:Choice>
          <mc:Fallback>
            <w:pict>
              <v:shape id="Shape 53" o:spid="_x0000_s1026" o:spt="202" type="#_x0000_t202" style="position:absolute;left:0pt;margin-left:152.45pt;margin-top:364.35pt;height:6.95pt;width:20.4pt;mso-position-horizontal-relative:page;z-index:503316480;mso-width-relative:page;mso-height-relative:page;" filled="f" stroked="f" coordsize="21600,21600" o:gfxdata="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K3p2ADaAAAACwEAAA8A&#10;AAAAAAAAAQAgAAAAIgAAAGRycy9kb3ducmV2LnhtbFBLAQIUABQAAAAIAIdO4kBnzP33owEAAGQD&#10;AAAOAAAAAAAAAAEAIAAAACkBAABkcnMvZTJvRG9jLnhtbFBLBQYAAAAABgAGAFkBAAA+BQAA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8"/>
                          <w:szCs w:val="8"/>
                        </w:rPr>
                      </w:pPr>
                      <w:r>
                        <w:rPr>
                          <w:rFonts w:ascii="Times New Roman" w:hAnsi="Times New Roman" w:eastAsia="Times New Roman" w:cs="Times New Roman"/>
                          <w:color w:val="211F19"/>
                          <w:spacing w:val="0"/>
                          <w:w w:val="100"/>
                          <w:position w:val="0"/>
                          <w:sz w:val="9"/>
                          <w:szCs w:val="9"/>
                          <w:lang w:val="en-US" w:eastAsia="en-US" w:bidi="en-US"/>
                        </w:rPr>
                        <w:t xml:space="preserve">Writer </w:t>
                      </w:r>
                      <w:r>
                        <w:rPr>
                          <w:rFonts w:ascii="宋体" w:hAnsi="宋体" w:eastAsia="宋体" w:cs="宋体"/>
                          <w:b w:val="0"/>
                          <w:bCs w:val="0"/>
                          <w:color w:val="211F19"/>
                          <w:spacing w:val="0"/>
                          <w:w w:val="100"/>
                          <w:position w:val="0"/>
                          <w:sz w:val="8"/>
                          <w:szCs w:val="8"/>
                          <w:lang w:val="zh-TW" w:eastAsia="zh-TW" w:bidi="zh-TW"/>
                        </w:rPr>
                        <w:t>类</w:t>
                      </w:r>
                    </w:p>
                  </w:txbxContent>
                </v:textbox>
              </v:shape>
            </w:pict>
          </mc:Fallback>
        </mc:AlternateContent>
      </w:r>
      <w:r>
        <w:drawing>
          <wp:anchor distT="2078990" distB="0" distL="1261745" distR="0" simplePos="0" relativeHeight="125830144" behindDoc="0" locked="0" layoutInCell="1" allowOverlap="1">
            <wp:simplePos x="0" y="0"/>
            <wp:positionH relativeFrom="page">
              <wp:posOffset>2383790</wp:posOffset>
            </wp:positionH>
            <wp:positionV relativeFrom="paragraph">
              <wp:posOffset>2078990</wp:posOffset>
            </wp:positionV>
            <wp:extent cx="1127760" cy="4718050"/>
            <wp:effectExtent l="0" t="0" r="15240" b="6350"/>
            <wp:wrapTopAndBottom/>
            <wp:docPr id="55" name="Shape 55"/>
            <wp:cNvGraphicFramePr/>
            <a:graphic xmlns:a="http://schemas.openxmlformats.org/drawingml/2006/main">
              <a:graphicData uri="http://schemas.openxmlformats.org/drawingml/2006/picture">
                <pic:pic xmlns:pic="http://schemas.openxmlformats.org/drawingml/2006/picture">
                  <pic:nvPicPr>
                    <pic:cNvPr id="55" name="Shape 55"/>
                    <pic:cNvPicPr/>
                  </pic:nvPicPr>
                  <pic:blipFill>
                    <a:blip r:embed="rId9"/>
                    <a:stretch>
                      <a:fillRect/>
                    </a:stretch>
                  </pic:blipFill>
                  <pic:spPr>
                    <a:xfrm>
                      <a:off x="0" y="0"/>
                      <a:ext cx="1127760" cy="4718050"/>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2490470</wp:posOffset>
                </wp:positionH>
                <wp:positionV relativeFrom="paragraph">
                  <wp:posOffset>1908175</wp:posOffset>
                </wp:positionV>
                <wp:extent cx="460375" cy="88265"/>
                <wp:effectExtent l="0" t="0" r="0" b="0"/>
                <wp:wrapNone/>
                <wp:docPr id="57" name="Shape 57"/>
                <wp:cNvGraphicFramePr/>
                <a:graphic xmlns:a="http://schemas.openxmlformats.org/drawingml/2006/main">
                  <a:graphicData uri="http://schemas.microsoft.com/office/word/2010/wordprocessingShape">
                    <wps:wsp>
                      <wps:cNvSpPr txBox="1"/>
                      <wps:spPr>
                        <a:xfrm>
                          <a:off x="0" y="0"/>
                          <a:ext cx="460375" cy="88265"/>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8"/>
                                <w:szCs w:val="8"/>
                              </w:rPr>
                            </w:pPr>
                            <w:r>
                              <w:rPr>
                                <w:rFonts w:ascii="宋体" w:hAnsi="宋体" w:eastAsia="宋体" w:cs="宋体"/>
                                <w:b w:val="0"/>
                                <w:bCs w:val="0"/>
                                <w:color w:val="211F19"/>
                                <w:spacing w:val="0"/>
                                <w:w w:val="100"/>
                                <w:position w:val="0"/>
                                <w:sz w:val="8"/>
                                <w:szCs w:val="8"/>
                                <w:lang w:val="zh-TW" w:eastAsia="zh-TW" w:bidi="zh-TW"/>
                              </w:rPr>
                              <w:t>集合实现类特征图</w:t>
                            </w:r>
                          </w:p>
                        </w:txbxContent>
                      </wps:txbx>
                      <wps:bodyPr lIns="0" tIns="0" rIns="0" bIns="0">
                        <a:noAutofit/>
                      </wps:bodyPr>
                    </wps:wsp>
                  </a:graphicData>
                </a:graphic>
              </wp:anchor>
            </w:drawing>
          </mc:Choice>
          <mc:Fallback>
            <w:pict>
              <v:shape id="Shape 57" o:spid="_x0000_s1026" o:spt="202" type="#_x0000_t202" style="position:absolute;left:0pt;margin-left:196.1pt;margin-top:150.25pt;height:6.95pt;width:36.25pt;mso-position-horizontal-relative:page;z-index:503316480;mso-width-relative:page;mso-height-relative:page;" filled="f" stroked="f" coordsize="21600,21600" o:gfxdata="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AaoA13ZAAAACwEAAA8A&#10;AAAAAAAAAQAgAAAAIgAAAGRycy9kb3ducmV2LnhtbFBLAQIUABQAAAAIAIdO4kDdi9HJpAEAAGQD&#10;AAAOAAAAAAAAAAEAIAAAACgBAABkcnMvZTJvRG9jLnhtbFBLBQYAAAAABgAGAFkBAAA+BQAA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8"/>
                          <w:szCs w:val="8"/>
                        </w:rPr>
                      </w:pPr>
                      <w:r>
                        <w:rPr>
                          <w:rFonts w:ascii="宋体" w:hAnsi="宋体" w:eastAsia="宋体" w:cs="宋体"/>
                          <w:b w:val="0"/>
                          <w:bCs w:val="0"/>
                          <w:color w:val="211F19"/>
                          <w:spacing w:val="0"/>
                          <w:w w:val="100"/>
                          <w:position w:val="0"/>
                          <w:sz w:val="8"/>
                          <w:szCs w:val="8"/>
                          <w:lang w:val="zh-TW" w:eastAsia="zh-TW" w:bidi="zh-TW"/>
                        </w:rPr>
                        <w:t>集合实现类特征图</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2542540</wp:posOffset>
                </wp:positionH>
                <wp:positionV relativeFrom="paragraph">
                  <wp:posOffset>3209925</wp:posOffset>
                </wp:positionV>
                <wp:extent cx="408305" cy="85090"/>
                <wp:effectExtent l="0" t="0" r="0" b="0"/>
                <wp:wrapNone/>
                <wp:docPr id="59" name="Shape 59"/>
                <wp:cNvGraphicFramePr/>
                <a:graphic xmlns:a="http://schemas.openxmlformats.org/drawingml/2006/main">
                  <a:graphicData uri="http://schemas.microsoft.com/office/word/2010/wordprocessingShape">
                    <wps:wsp>
                      <wps:cNvSpPr txBox="1"/>
                      <wps:spPr>
                        <a:xfrm>
                          <a:off x="0" y="0"/>
                          <a:ext cx="408305" cy="8509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8"/>
                                <w:szCs w:val="8"/>
                              </w:rPr>
                            </w:pPr>
                            <w:r>
                              <w:rPr>
                                <w:rFonts w:ascii="Times New Roman" w:hAnsi="Times New Roman" w:eastAsia="Times New Roman" w:cs="Times New Roman"/>
                                <w:color w:val="211F19"/>
                                <w:spacing w:val="0"/>
                                <w:w w:val="100"/>
                                <w:position w:val="0"/>
                                <w:sz w:val="9"/>
                                <w:szCs w:val="9"/>
                                <w:lang w:val="en-US" w:eastAsia="en-US" w:bidi="en-US"/>
                              </w:rPr>
                              <w:t xml:space="preserve">Constructor </w:t>
                            </w:r>
                            <w:r>
                              <w:rPr>
                                <w:rFonts w:ascii="宋体" w:hAnsi="宋体" w:eastAsia="宋体" w:cs="宋体"/>
                                <w:b w:val="0"/>
                                <w:bCs w:val="0"/>
                                <w:color w:val="211F19"/>
                                <w:spacing w:val="0"/>
                                <w:w w:val="100"/>
                                <w:position w:val="0"/>
                                <w:sz w:val="8"/>
                                <w:szCs w:val="8"/>
                                <w:lang w:val="zh-TW" w:eastAsia="zh-TW" w:bidi="zh-TW"/>
                              </w:rPr>
                              <w:t>类</w:t>
                            </w:r>
                          </w:p>
                        </w:txbxContent>
                      </wps:txbx>
                      <wps:bodyPr lIns="0" tIns="0" rIns="0" bIns="0">
                        <a:noAutofit/>
                      </wps:bodyPr>
                    </wps:wsp>
                  </a:graphicData>
                </a:graphic>
              </wp:anchor>
            </w:drawing>
          </mc:Choice>
          <mc:Fallback>
            <w:pict>
              <v:shape id="Shape 59" o:spid="_x0000_s1026" o:spt="202" type="#_x0000_t202" style="position:absolute;left:0pt;margin-left:200.2pt;margin-top:252.75pt;height:6.7pt;width:32.15pt;mso-position-horizontal-relative:page;z-index:503316480;mso-width-relative:page;mso-height-relative:page;" filled="f" stroked="f" coordsize="21600,21600" o:gfxdata="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jDq9UNoAAAALAQAA&#10;DwAAAAAAAAABACAAAAAiAAAAZHJzL2Rvd25yZXYueG1sUEsBAhQAFAAAAAgAh07iQHcUy8GlAQAA&#10;ZAMAAA4AAAAAAAAAAQAgAAAAKQEAAGRycy9lMm9Eb2MueG1sUEsFBgAAAAAGAAYAWQEAAEAFAAAA&#10;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8"/>
                          <w:szCs w:val="8"/>
                        </w:rPr>
                      </w:pPr>
                      <w:r>
                        <w:rPr>
                          <w:rFonts w:ascii="Times New Roman" w:hAnsi="Times New Roman" w:eastAsia="Times New Roman" w:cs="Times New Roman"/>
                          <w:color w:val="211F19"/>
                          <w:spacing w:val="0"/>
                          <w:w w:val="100"/>
                          <w:position w:val="0"/>
                          <w:sz w:val="9"/>
                          <w:szCs w:val="9"/>
                          <w:lang w:val="en-US" w:eastAsia="en-US" w:bidi="en-US"/>
                        </w:rPr>
                        <w:t xml:space="preserve">Constructor </w:t>
                      </w:r>
                      <w:r>
                        <w:rPr>
                          <w:rFonts w:ascii="宋体" w:hAnsi="宋体" w:eastAsia="宋体" w:cs="宋体"/>
                          <w:b w:val="0"/>
                          <w:bCs w:val="0"/>
                          <w:color w:val="211F19"/>
                          <w:spacing w:val="0"/>
                          <w:w w:val="100"/>
                          <w:position w:val="0"/>
                          <w:sz w:val="8"/>
                          <w:szCs w:val="8"/>
                          <w:lang w:val="zh-TW" w:eastAsia="zh-TW" w:bidi="zh-TW"/>
                        </w:rPr>
                        <w:t>类</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2386965</wp:posOffset>
                </wp:positionH>
                <wp:positionV relativeFrom="paragraph">
                  <wp:posOffset>4432300</wp:posOffset>
                </wp:positionV>
                <wp:extent cx="567055" cy="88265"/>
                <wp:effectExtent l="0" t="0" r="0" b="0"/>
                <wp:wrapNone/>
                <wp:docPr id="61" name="Shape 61"/>
                <wp:cNvGraphicFramePr/>
                <a:graphic xmlns:a="http://schemas.openxmlformats.org/drawingml/2006/main">
                  <a:graphicData uri="http://schemas.microsoft.com/office/word/2010/wordprocessingShape">
                    <wps:wsp>
                      <wps:cNvSpPr txBox="1"/>
                      <wps:spPr>
                        <a:xfrm>
                          <a:off x="0" y="0"/>
                          <a:ext cx="567055" cy="88265"/>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8"/>
                                <w:szCs w:val="8"/>
                              </w:rPr>
                            </w:pPr>
                            <w:r>
                              <w:rPr>
                                <w:rFonts w:ascii="宋体" w:hAnsi="宋体" w:eastAsia="宋体" w:cs="宋体"/>
                                <w:b w:val="0"/>
                                <w:bCs w:val="0"/>
                                <w:color w:val="34495E"/>
                                <w:spacing w:val="0"/>
                                <w:w w:val="100"/>
                                <w:position w:val="0"/>
                                <w:sz w:val="8"/>
                                <w:szCs w:val="8"/>
                                <w:lang w:val="zh-TW" w:eastAsia="zh-TW" w:bidi="zh-TW"/>
                              </w:rPr>
                              <w:t>基础</w:t>
                            </w:r>
                            <w:r>
                              <w:rPr>
                                <w:rFonts w:ascii="Times New Roman" w:hAnsi="Times New Roman" w:eastAsia="Times New Roman" w:cs="Times New Roman"/>
                                <w:color w:val="211F19"/>
                                <w:spacing w:val="0"/>
                                <w:w w:val="100"/>
                                <w:position w:val="0"/>
                                <w:sz w:val="9"/>
                                <w:szCs w:val="9"/>
                                <w:lang w:val="en-US" w:eastAsia="en-US" w:bidi="en-US"/>
                              </w:rPr>
                              <w:t>I/O</w:t>
                            </w:r>
                            <w:r>
                              <w:rPr>
                                <w:rFonts w:ascii="宋体" w:hAnsi="宋体" w:eastAsia="宋体" w:cs="宋体"/>
                                <w:b w:val="0"/>
                                <w:bCs w:val="0"/>
                                <w:color w:val="211F19"/>
                                <w:spacing w:val="0"/>
                                <w:w w:val="100"/>
                                <w:position w:val="0"/>
                                <w:sz w:val="8"/>
                                <w:szCs w:val="8"/>
                                <w:lang w:val="zh-TW" w:eastAsia="zh-TW" w:bidi="zh-TW"/>
                              </w:rPr>
                              <w:t>类和相关方法</w:t>
                            </w:r>
                          </w:p>
                        </w:txbxContent>
                      </wps:txbx>
                      <wps:bodyPr lIns="0" tIns="0" rIns="0" bIns="0">
                        <a:noAutofit/>
                      </wps:bodyPr>
                    </wps:wsp>
                  </a:graphicData>
                </a:graphic>
              </wp:anchor>
            </w:drawing>
          </mc:Choice>
          <mc:Fallback>
            <w:pict>
              <v:shape id="Shape 61" o:spid="_x0000_s1026" o:spt="202" type="#_x0000_t202" style="position:absolute;left:0pt;margin-left:187.95pt;margin-top:349pt;height:6.95pt;width:44.65pt;mso-position-horizontal-relative:page;z-index:503316480;mso-width-relative:page;mso-height-relative:page;" filled="f" stroked="f" coordsize="21600,21600" o:gfxdata="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Bb3YO+2wAAAAsBAAAP&#10;AAAAAAAAAAEAIAAAACIAAABkcnMvZG93bnJldi54bWxQSwECFAAUAAAACACHTuJAJBujoaMBAABk&#10;AwAADgAAAAAAAAABACAAAAAqAQAAZHJzL2Uyb0RvYy54bWxQSwUGAAAAAAYABgBZAQAAPwUAA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8"/>
                          <w:szCs w:val="8"/>
                        </w:rPr>
                      </w:pPr>
                      <w:r>
                        <w:rPr>
                          <w:rFonts w:ascii="宋体" w:hAnsi="宋体" w:eastAsia="宋体" w:cs="宋体"/>
                          <w:b w:val="0"/>
                          <w:bCs w:val="0"/>
                          <w:color w:val="34495E"/>
                          <w:spacing w:val="0"/>
                          <w:w w:val="100"/>
                          <w:position w:val="0"/>
                          <w:sz w:val="8"/>
                          <w:szCs w:val="8"/>
                          <w:lang w:val="zh-TW" w:eastAsia="zh-TW" w:bidi="zh-TW"/>
                        </w:rPr>
                        <w:t>基础</w:t>
                      </w:r>
                      <w:r>
                        <w:rPr>
                          <w:rFonts w:ascii="Times New Roman" w:hAnsi="Times New Roman" w:eastAsia="Times New Roman" w:cs="Times New Roman"/>
                          <w:color w:val="211F19"/>
                          <w:spacing w:val="0"/>
                          <w:w w:val="100"/>
                          <w:position w:val="0"/>
                          <w:sz w:val="9"/>
                          <w:szCs w:val="9"/>
                          <w:lang w:val="en-US" w:eastAsia="en-US" w:bidi="en-US"/>
                        </w:rPr>
                        <w:t>I/O</w:t>
                      </w:r>
                      <w:r>
                        <w:rPr>
                          <w:rFonts w:ascii="宋体" w:hAnsi="宋体" w:eastAsia="宋体" w:cs="宋体"/>
                          <w:b w:val="0"/>
                          <w:bCs w:val="0"/>
                          <w:color w:val="211F19"/>
                          <w:spacing w:val="0"/>
                          <w:w w:val="100"/>
                          <w:position w:val="0"/>
                          <w:sz w:val="8"/>
                          <w:szCs w:val="8"/>
                          <w:lang w:val="zh-TW" w:eastAsia="zh-TW" w:bidi="zh-TW"/>
                        </w:rPr>
                        <w:t>类和相关方法</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2377440</wp:posOffset>
                </wp:positionH>
                <wp:positionV relativeFrom="paragraph">
                  <wp:posOffset>4773295</wp:posOffset>
                </wp:positionV>
                <wp:extent cx="572770" cy="94615"/>
                <wp:effectExtent l="0" t="0" r="0" b="0"/>
                <wp:wrapNone/>
                <wp:docPr id="63" name="Shape 63"/>
                <wp:cNvGraphicFramePr/>
                <a:graphic xmlns:a="http://schemas.openxmlformats.org/drawingml/2006/main">
                  <a:graphicData uri="http://schemas.microsoft.com/office/word/2010/wordprocessingShape">
                    <wps:wsp>
                      <wps:cNvSpPr txBox="1"/>
                      <wps:spPr>
                        <a:xfrm>
                          <a:off x="0" y="0"/>
                          <a:ext cx="572770" cy="94615"/>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8"/>
                                <w:szCs w:val="8"/>
                              </w:rPr>
                            </w:pPr>
                            <w:r>
                              <w:rPr>
                                <w:rFonts w:ascii="Times New Roman" w:hAnsi="Times New Roman" w:eastAsia="Times New Roman" w:cs="Times New Roman"/>
                                <w:color w:val="211F19"/>
                                <w:spacing w:val="0"/>
                                <w:w w:val="100"/>
                                <w:position w:val="0"/>
                                <w:sz w:val="9"/>
                                <w:szCs w:val="9"/>
                                <w:lang w:val="en-US" w:eastAsia="en-US" w:bidi="en-US"/>
                              </w:rPr>
                              <w:t>Inputstream</w:t>
                            </w:r>
                            <w:r>
                              <w:rPr>
                                <w:rFonts w:ascii="宋体" w:hAnsi="宋体" w:eastAsia="宋体" w:cs="宋体"/>
                                <w:b w:val="0"/>
                                <w:bCs w:val="0"/>
                                <w:color w:val="211F19"/>
                                <w:spacing w:val="0"/>
                                <w:w w:val="100"/>
                                <w:position w:val="0"/>
                                <w:sz w:val="8"/>
                                <w:szCs w:val="8"/>
                                <w:lang w:val="zh-TW" w:eastAsia="zh-TW" w:bidi="zh-TW"/>
                              </w:rPr>
                              <w:t>及其子类</w:t>
                            </w:r>
                          </w:p>
                        </w:txbxContent>
                      </wps:txbx>
                      <wps:bodyPr lIns="0" tIns="0" rIns="0" bIns="0">
                        <a:noAutofit/>
                      </wps:bodyPr>
                    </wps:wsp>
                  </a:graphicData>
                </a:graphic>
              </wp:anchor>
            </w:drawing>
          </mc:Choice>
          <mc:Fallback>
            <w:pict>
              <v:shape id="Shape 63" o:spid="_x0000_s1026" o:spt="202" type="#_x0000_t202" style="position:absolute;left:0pt;margin-left:187.2pt;margin-top:375.85pt;height:7.45pt;width:45.1pt;mso-position-horizontal-relative:page;z-index:503316480;mso-width-relative:page;mso-height-relative:page;" filled="f" stroked="f" coordsize="21600,21600" o:gfxdata="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G3tNzPZAAAACwEAAA8A&#10;AAAAAAAAAQAgAAAAIgAAAGRycy9kb3ducmV2LnhtbFBLAQIUABQAAAAIAIdO4kCepK9fpAEAAGQD&#10;AAAOAAAAAAAAAAEAIAAAACgBAABkcnMvZTJvRG9jLnhtbFBLBQYAAAAABgAGAFkBAAA+BQAA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8"/>
                          <w:szCs w:val="8"/>
                        </w:rPr>
                      </w:pPr>
                      <w:r>
                        <w:rPr>
                          <w:rFonts w:ascii="Times New Roman" w:hAnsi="Times New Roman" w:eastAsia="Times New Roman" w:cs="Times New Roman"/>
                          <w:color w:val="211F19"/>
                          <w:spacing w:val="0"/>
                          <w:w w:val="100"/>
                          <w:position w:val="0"/>
                          <w:sz w:val="9"/>
                          <w:szCs w:val="9"/>
                          <w:lang w:val="en-US" w:eastAsia="en-US" w:bidi="en-US"/>
                        </w:rPr>
                        <w:t>Inputstream</w:t>
                      </w:r>
                      <w:r>
                        <w:rPr>
                          <w:rFonts w:ascii="宋体" w:hAnsi="宋体" w:eastAsia="宋体" w:cs="宋体"/>
                          <w:b w:val="0"/>
                          <w:bCs w:val="0"/>
                          <w:color w:val="211F19"/>
                          <w:spacing w:val="0"/>
                          <w:w w:val="100"/>
                          <w:position w:val="0"/>
                          <w:sz w:val="8"/>
                          <w:szCs w:val="8"/>
                          <w:lang w:val="zh-TW" w:eastAsia="zh-TW" w:bidi="zh-TW"/>
                        </w:rPr>
                        <w:t>及其子类</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2533015</wp:posOffset>
                </wp:positionH>
                <wp:positionV relativeFrom="paragraph">
                  <wp:posOffset>5191125</wp:posOffset>
                </wp:positionV>
                <wp:extent cx="420370" cy="88265"/>
                <wp:effectExtent l="0" t="0" r="0" b="0"/>
                <wp:wrapNone/>
                <wp:docPr id="65" name="Shape 65"/>
                <wp:cNvGraphicFramePr/>
                <a:graphic xmlns:a="http://schemas.openxmlformats.org/drawingml/2006/main">
                  <a:graphicData uri="http://schemas.microsoft.com/office/word/2010/wordprocessingShape">
                    <wps:wsp>
                      <wps:cNvSpPr txBox="1"/>
                      <wps:spPr>
                        <a:xfrm>
                          <a:off x="0" y="0"/>
                          <a:ext cx="420370" cy="88265"/>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8"/>
                                <w:szCs w:val="8"/>
                              </w:rPr>
                            </w:pPr>
                            <w:r>
                              <w:rPr>
                                <w:rFonts w:ascii="Times New Roman" w:hAnsi="Times New Roman" w:eastAsia="Times New Roman" w:cs="Times New Roman"/>
                                <w:color w:val="000000"/>
                                <w:spacing w:val="0"/>
                                <w:w w:val="100"/>
                                <w:position w:val="0"/>
                                <w:sz w:val="9"/>
                                <w:szCs w:val="9"/>
                                <w:lang w:val="en-US" w:eastAsia="en-US" w:bidi="en-US"/>
                              </w:rPr>
                              <w:t>Writer</w:t>
                            </w:r>
                            <w:r>
                              <w:rPr>
                                <w:rFonts w:ascii="宋体" w:hAnsi="宋体" w:eastAsia="宋体" w:cs="宋体"/>
                                <w:b w:val="0"/>
                                <w:bCs w:val="0"/>
                                <w:color w:val="000000"/>
                                <w:spacing w:val="0"/>
                                <w:w w:val="100"/>
                                <w:position w:val="0"/>
                                <w:sz w:val="8"/>
                                <w:szCs w:val="8"/>
                                <w:lang w:val="zh-TW" w:eastAsia="zh-TW" w:bidi="zh-TW"/>
                              </w:rPr>
                              <w:t>及其子类</w:t>
                            </w:r>
                          </w:p>
                        </w:txbxContent>
                      </wps:txbx>
                      <wps:bodyPr lIns="0" tIns="0" rIns="0" bIns="0">
                        <a:noAutofit/>
                      </wps:bodyPr>
                    </wps:wsp>
                  </a:graphicData>
                </a:graphic>
              </wp:anchor>
            </w:drawing>
          </mc:Choice>
          <mc:Fallback>
            <w:pict>
              <v:shape id="Shape 65" o:spid="_x0000_s1026" o:spt="202" type="#_x0000_t202" style="position:absolute;left:0pt;margin-left:199.45pt;margin-top:408.75pt;height:6.95pt;width:33.1pt;mso-position-horizontal-relative:page;z-index:503316480;mso-width-relative:page;mso-height-relative:page;" filled="f" stroked="f" coordsize="21600,21600" o:gfxdata="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Bz3/+b2wAAAAsBAAAP&#10;AAAAAAAAAAEAIAAAACIAAABkcnMvZG93bnJldi54bWxQSwECFAAUAAAACACHTuJAOyuyTaMBAABk&#10;AwAADgAAAAAAAAABACAAAAAqAQAAZHJzL2Uyb0RvYy54bWxQSwUGAAAAAAYABgBZAQAAPwUAA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8"/>
                          <w:szCs w:val="8"/>
                        </w:rPr>
                      </w:pPr>
                      <w:r>
                        <w:rPr>
                          <w:rFonts w:ascii="Times New Roman" w:hAnsi="Times New Roman" w:eastAsia="Times New Roman" w:cs="Times New Roman"/>
                          <w:color w:val="000000"/>
                          <w:spacing w:val="0"/>
                          <w:w w:val="100"/>
                          <w:position w:val="0"/>
                          <w:sz w:val="9"/>
                          <w:szCs w:val="9"/>
                          <w:lang w:val="en-US" w:eastAsia="en-US" w:bidi="en-US"/>
                        </w:rPr>
                        <w:t>Writer</w:t>
                      </w:r>
                      <w:r>
                        <w:rPr>
                          <w:rFonts w:ascii="宋体" w:hAnsi="宋体" w:eastAsia="宋体" w:cs="宋体"/>
                          <w:b w:val="0"/>
                          <w:bCs w:val="0"/>
                          <w:color w:val="000000"/>
                          <w:spacing w:val="0"/>
                          <w:w w:val="100"/>
                          <w:position w:val="0"/>
                          <w:sz w:val="8"/>
                          <w:szCs w:val="8"/>
                          <w:lang w:val="zh-TW" w:eastAsia="zh-TW" w:bidi="zh-TW"/>
                        </w:rPr>
                        <w:t>及其子类</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1990725</wp:posOffset>
                </wp:positionH>
                <wp:positionV relativeFrom="paragraph">
                  <wp:posOffset>5511165</wp:posOffset>
                </wp:positionV>
                <wp:extent cx="384175" cy="91440"/>
                <wp:effectExtent l="0" t="0" r="0" b="0"/>
                <wp:wrapNone/>
                <wp:docPr id="67" name="Shape 67"/>
                <wp:cNvGraphicFramePr/>
                <a:graphic xmlns:a="http://schemas.openxmlformats.org/drawingml/2006/main">
                  <a:graphicData uri="http://schemas.microsoft.com/office/word/2010/wordprocessingShape">
                    <wps:wsp>
                      <wps:cNvSpPr txBox="1"/>
                      <wps:spPr>
                        <a:xfrm>
                          <a:off x="0" y="0"/>
                          <a:ext cx="384175" cy="9144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8"/>
                                <w:szCs w:val="8"/>
                              </w:rPr>
                            </w:pPr>
                            <w:r>
                              <w:rPr>
                                <w:rFonts w:ascii="Times New Roman" w:hAnsi="Times New Roman" w:eastAsia="Times New Roman" w:cs="Times New Roman"/>
                                <w:color w:val="000000"/>
                                <w:spacing w:val="0"/>
                                <w:w w:val="100"/>
                                <w:position w:val="0"/>
                                <w:sz w:val="9"/>
                                <w:szCs w:val="9"/>
                                <w:lang w:val="zh-TW" w:eastAsia="zh-TW" w:bidi="zh-TW"/>
                              </w:rPr>
                              <w:t>1</w:t>
                            </w:r>
                            <w:r>
                              <w:rPr>
                                <w:rFonts w:ascii="宋体" w:hAnsi="宋体" w:eastAsia="宋体" w:cs="宋体"/>
                                <w:b w:val="0"/>
                                <w:bCs w:val="0"/>
                                <w:color w:val="000000"/>
                                <w:spacing w:val="0"/>
                                <w:w w:val="100"/>
                                <w:position w:val="0"/>
                                <w:sz w:val="8"/>
                                <w:szCs w:val="8"/>
                                <w:lang w:val="zh-TW" w:eastAsia="zh-TW" w:bidi="zh-TW"/>
                              </w:rPr>
                              <w:t>、大小</w:t>
                            </w:r>
                            <w:r>
                              <w:rPr>
                                <w:rFonts w:ascii="宋体" w:hAnsi="宋体" w:eastAsia="宋体" w:cs="宋体"/>
                                <w:b w:val="0"/>
                                <w:bCs w:val="0"/>
                                <w:color w:val="211F19"/>
                                <w:spacing w:val="0"/>
                                <w:w w:val="100"/>
                                <w:position w:val="0"/>
                                <w:sz w:val="8"/>
                                <w:szCs w:val="8"/>
                                <w:lang w:val="zh-TW" w:eastAsia="zh-TW" w:bidi="zh-TW"/>
                              </w:rPr>
                              <w:t>写敏感</w:t>
                            </w:r>
                          </w:p>
                        </w:txbxContent>
                      </wps:txbx>
                      <wps:bodyPr lIns="0" tIns="0" rIns="0" bIns="0">
                        <a:noAutofit/>
                      </wps:bodyPr>
                    </wps:wsp>
                  </a:graphicData>
                </a:graphic>
              </wp:anchor>
            </w:drawing>
          </mc:Choice>
          <mc:Fallback>
            <w:pict>
              <v:shape id="Shape 67" o:spid="_x0000_s1026" o:spt="202" type="#_x0000_t202" style="position:absolute;left:0pt;margin-left:156.75pt;margin-top:433.95pt;height:7.2pt;width:30.25pt;mso-position-horizontal-relative:page;z-index:503316480;mso-width-relative:page;mso-height-relative:page;" filled="f" stroked="f" coordsize="21600,21600" o:gfxdata="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A2SfMraAAAACwEA&#10;AA8AAAAAAAAAAQAgAAAAIgAAAGRycy9kb3ducmV2LnhtbFBLAQIUABQAAAAIAIdO4kB1K5h2pgEA&#10;AGQDAAAOAAAAAAAAAAEAIAAAACkBAABkcnMvZTJvRG9jLnhtbFBLBQYAAAAABgAGAFkBAABBBQAA&#10;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8"/>
                          <w:szCs w:val="8"/>
                        </w:rPr>
                      </w:pPr>
                      <w:r>
                        <w:rPr>
                          <w:rFonts w:ascii="Times New Roman" w:hAnsi="Times New Roman" w:eastAsia="Times New Roman" w:cs="Times New Roman"/>
                          <w:color w:val="000000"/>
                          <w:spacing w:val="0"/>
                          <w:w w:val="100"/>
                          <w:position w:val="0"/>
                          <w:sz w:val="9"/>
                          <w:szCs w:val="9"/>
                          <w:lang w:val="zh-TW" w:eastAsia="zh-TW" w:bidi="zh-TW"/>
                        </w:rPr>
                        <w:t>1</w:t>
                      </w:r>
                      <w:r>
                        <w:rPr>
                          <w:rFonts w:ascii="宋体" w:hAnsi="宋体" w:eastAsia="宋体" w:cs="宋体"/>
                          <w:b w:val="0"/>
                          <w:bCs w:val="0"/>
                          <w:color w:val="000000"/>
                          <w:spacing w:val="0"/>
                          <w:w w:val="100"/>
                          <w:position w:val="0"/>
                          <w:sz w:val="8"/>
                          <w:szCs w:val="8"/>
                          <w:lang w:val="zh-TW" w:eastAsia="zh-TW" w:bidi="zh-TW"/>
                        </w:rPr>
                        <w:t>、大小</w:t>
                      </w:r>
                      <w:r>
                        <w:rPr>
                          <w:rFonts w:ascii="宋体" w:hAnsi="宋体" w:eastAsia="宋体" w:cs="宋体"/>
                          <w:b w:val="0"/>
                          <w:bCs w:val="0"/>
                          <w:color w:val="211F19"/>
                          <w:spacing w:val="0"/>
                          <w:w w:val="100"/>
                          <w:position w:val="0"/>
                          <w:sz w:val="8"/>
                          <w:szCs w:val="8"/>
                          <w:lang w:val="zh-TW" w:eastAsia="zh-TW" w:bidi="zh-TW"/>
                        </w:rPr>
                        <w:t>写敏感</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1567180</wp:posOffset>
                </wp:positionH>
                <wp:positionV relativeFrom="paragraph">
                  <wp:posOffset>5651500</wp:posOffset>
                </wp:positionV>
                <wp:extent cx="807720" cy="85090"/>
                <wp:effectExtent l="0" t="0" r="0" b="0"/>
                <wp:wrapNone/>
                <wp:docPr id="69" name="Shape 69"/>
                <wp:cNvGraphicFramePr/>
                <a:graphic xmlns:a="http://schemas.openxmlformats.org/drawingml/2006/main">
                  <a:graphicData uri="http://schemas.microsoft.com/office/word/2010/wordprocessingShape">
                    <wps:wsp>
                      <wps:cNvSpPr txBox="1"/>
                      <wps:spPr>
                        <a:xfrm>
                          <a:off x="0" y="0"/>
                          <a:ext cx="807720" cy="8509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8"/>
                                <w:szCs w:val="8"/>
                              </w:rPr>
                            </w:pPr>
                            <w:r>
                              <w:rPr>
                                <w:rFonts w:ascii="Times New Roman" w:hAnsi="Times New Roman" w:eastAsia="Times New Roman" w:cs="Times New Roman"/>
                                <w:color w:val="211F19"/>
                                <w:spacing w:val="0"/>
                                <w:w w:val="100"/>
                                <w:position w:val="0"/>
                                <w:sz w:val="9"/>
                                <w:szCs w:val="9"/>
                                <w:lang w:val="zh-TW" w:eastAsia="zh-TW" w:bidi="zh-TW"/>
                              </w:rPr>
                              <w:t>2</w:t>
                            </w:r>
                            <w:r>
                              <w:rPr>
                                <w:rFonts w:ascii="宋体" w:hAnsi="宋体" w:eastAsia="宋体" w:cs="宋体"/>
                                <w:b w:val="0"/>
                                <w:bCs w:val="0"/>
                                <w:color w:val="211F19"/>
                                <w:spacing w:val="0"/>
                                <w:w w:val="100"/>
                                <w:position w:val="0"/>
                                <w:sz w:val="8"/>
                                <w:szCs w:val="8"/>
                                <w:lang w:val="zh-TW" w:eastAsia="zh-TW" w:bidi="zh-TW"/>
                              </w:rPr>
                              <w:t>、</w:t>
                            </w:r>
                            <w:r>
                              <w:rPr>
                                <w:rFonts w:ascii="Times New Roman" w:hAnsi="Times New Roman" w:eastAsia="Times New Roman" w:cs="Times New Roman"/>
                                <w:color w:val="211F19"/>
                                <w:spacing w:val="0"/>
                                <w:w w:val="100"/>
                                <w:position w:val="0"/>
                                <w:sz w:val="9"/>
                                <w:szCs w:val="9"/>
                                <w:lang w:val="en-US" w:eastAsia="en-US" w:bidi="en-US"/>
                              </w:rPr>
                              <w:t>null</w:t>
                            </w:r>
                            <w:r>
                              <w:rPr>
                                <w:rFonts w:ascii="宋体" w:hAnsi="宋体" w:eastAsia="宋体" w:cs="宋体"/>
                                <w:b w:val="0"/>
                                <w:bCs w:val="0"/>
                                <w:color w:val="555555"/>
                                <w:spacing w:val="0"/>
                                <w:w w:val="100"/>
                                <w:position w:val="0"/>
                                <w:sz w:val="8"/>
                                <w:szCs w:val="8"/>
                                <w:lang w:val="zh-TW" w:eastAsia="zh-TW" w:bidi="zh-TW"/>
                              </w:rPr>
                              <w:t>是任</w:t>
                            </w:r>
                            <w:r>
                              <w:rPr>
                                <w:rFonts w:ascii="宋体" w:hAnsi="宋体" w:eastAsia="宋体" w:cs="宋体"/>
                                <w:b w:val="0"/>
                                <w:bCs w:val="0"/>
                                <w:color w:val="211F19"/>
                                <w:spacing w:val="0"/>
                                <w:w w:val="100"/>
                                <w:position w:val="0"/>
                                <w:sz w:val="8"/>
                                <w:szCs w:val="8"/>
                                <w:lang w:val="zh-TW" w:eastAsia="zh-TW" w:bidi="zh-TW"/>
                              </w:rPr>
                              <w:t>何引用类型的初始值</w:t>
                            </w:r>
                          </w:p>
                        </w:txbxContent>
                      </wps:txbx>
                      <wps:bodyPr lIns="0" tIns="0" rIns="0" bIns="0">
                        <a:noAutofit/>
                      </wps:bodyPr>
                    </wps:wsp>
                  </a:graphicData>
                </a:graphic>
              </wp:anchor>
            </w:drawing>
          </mc:Choice>
          <mc:Fallback>
            <w:pict>
              <v:shape id="Shape 69" o:spid="_x0000_s1026" o:spt="202" type="#_x0000_t202" style="position:absolute;left:0pt;margin-left:123.4pt;margin-top:445pt;height:6.7pt;width:63.6pt;mso-position-horizontal-relative:page;z-index:503316480;mso-width-relative:page;mso-height-relative:page;" filled="f" stroked="f" coordsize="21600,21600" o:gfxdata="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lGBb22gAAAAsBAAAP&#10;AAAAAAAAAAEAIAAAACIAAABkcnMvZG93bnJldi54bWxQSwECFAAUAAAACACHTuJAaio/bKQBAABk&#10;AwAADgAAAAAAAAABACAAAAApAQAAZHJzL2Uyb0RvYy54bWxQSwUGAAAAAAYABgBZAQAAPwUAA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8"/>
                          <w:szCs w:val="8"/>
                        </w:rPr>
                      </w:pPr>
                      <w:r>
                        <w:rPr>
                          <w:rFonts w:ascii="Times New Roman" w:hAnsi="Times New Roman" w:eastAsia="Times New Roman" w:cs="Times New Roman"/>
                          <w:color w:val="211F19"/>
                          <w:spacing w:val="0"/>
                          <w:w w:val="100"/>
                          <w:position w:val="0"/>
                          <w:sz w:val="9"/>
                          <w:szCs w:val="9"/>
                          <w:lang w:val="zh-TW" w:eastAsia="zh-TW" w:bidi="zh-TW"/>
                        </w:rPr>
                        <w:t>2</w:t>
                      </w:r>
                      <w:r>
                        <w:rPr>
                          <w:rFonts w:ascii="宋体" w:hAnsi="宋体" w:eastAsia="宋体" w:cs="宋体"/>
                          <w:b w:val="0"/>
                          <w:bCs w:val="0"/>
                          <w:color w:val="211F19"/>
                          <w:spacing w:val="0"/>
                          <w:w w:val="100"/>
                          <w:position w:val="0"/>
                          <w:sz w:val="8"/>
                          <w:szCs w:val="8"/>
                          <w:lang w:val="zh-TW" w:eastAsia="zh-TW" w:bidi="zh-TW"/>
                        </w:rPr>
                        <w:t>、</w:t>
                      </w:r>
                      <w:r>
                        <w:rPr>
                          <w:rFonts w:ascii="Times New Roman" w:hAnsi="Times New Roman" w:eastAsia="Times New Roman" w:cs="Times New Roman"/>
                          <w:color w:val="211F19"/>
                          <w:spacing w:val="0"/>
                          <w:w w:val="100"/>
                          <w:position w:val="0"/>
                          <w:sz w:val="9"/>
                          <w:szCs w:val="9"/>
                          <w:lang w:val="en-US" w:eastAsia="en-US" w:bidi="en-US"/>
                        </w:rPr>
                        <w:t>null</w:t>
                      </w:r>
                      <w:r>
                        <w:rPr>
                          <w:rFonts w:ascii="宋体" w:hAnsi="宋体" w:eastAsia="宋体" w:cs="宋体"/>
                          <w:b w:val="0"/>
                          <w:bCs w:val="0"/>
                          <w:color w:val="555555"/>
                          <w:spacing w:val="0"/>
                          <w:w w:val="100"/>
                          <w:position w:val="0"/>
                          <w:sz w:val="8"/>
                          <w:szCs w:val="8"/>
                          <w:lang w:val="zh-TW" w:eastAsia="zh-TW" w:bidi="zh-TW"/>
                        </w:rPr>
                        <w:t>是任</w:t>
                      </w:r>
                      <w:r>
                        <w:rPr>
                          <w:rFonts w:ascii="宋体" w:hAnsi="宋体" w:eastAsia="宋体" w:cs="宋体"/>
                          <w:b w:val="0"/>
                          <w:bCs w:val="0"/>
                          <w:color w:val="211F19"/>
                          <w:spacing w:val="0"/>
                          <w:w w:val="100"/>
                          <w:position w:val="0"/>
                          <w:sz w:val="8"/>
                          <w:szCs w:val="8"/>
                          <w:lang w:val="zh-TW" w:eastAsia="zh-TW" w:bidi="zh-TW"/>
                        </w:rPr>
                        <w:t>何引用类型的初始值</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1567180</wp:posOffset>
                </wp:positionH>
                <wp:positionV relativeFrom="paragraph">
                  <wp:posOffset>6002020</wp:posOffset>
                </wp:positionV>
                <wp:extent cx="807720" cy="88265"/>
                <wp:effectExtent l="0" t="0" r="0" b="0"/>
                <wp:wrapNone/>
                <wp:docPr id="71" name="Shape 71"/>
                <wp:cNvGraphicFramePr/>
                <a:graphic xmlns:a="http://schemas.openxmlformats.org/drawingml/2006/main">
                  <a:graphicData uri="http://schemas.microsoft.com/office/word/2010/wordprocessingShape">
                    <wps:wsp>
                      <wps:cNvSpPr txBox="1"/>
                      <wps:spPr>
                        <a:xfrm>
                          <a:off x="0" y="0"/>
                          <a:ext cx="807720" cy="88265"/>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8"/>
                                <w:szCs w:val="8"/>
                              </w:rPr>
                            </w:pPr>
                            <w:r>
                              <w:rPr>
                                <w:rFonts w:ascii="Times New Roman" w:hAnsi="Times New Roman" w:eastAsia="Times New Roman" w:cs="Times New Roman"/>
                                <w:color w:val="000000"/>
                                <w:spacing w:val="0"/>
                                <w:w w:val="100"/>
                                <w:position w:val="0"/>
                                <w:sz w:val="9"/>
                                <w:szCs w:val="9"/>
                                <w:lang w:val="zh-TW" w:eastAsia="zh-TW" w:bidi="zh-TW"/>
                              </w:rPr>
                              <w:t>4</w:t>
                            </w:r>
                            <w:r>
                              <w:rPr>
                                <w:rFonts w:ascii="宋体" w:hAnsi="宋体" w:eastAsia="宋体" w:cs="宋体"/>
                                <w:b w:val="0"/>
                                <w:bCs w:val="0"/>
                                <w:color w:val="000000"/>
                                <w:spacing w:val="0"/>
                                <w:w w:val="100"/>
                                <w:position w:val="0"/>
                                <w:sz w:val="8"/>
                                <w:szCs w:val="8"/>
                                <w:lang w:val="zh-TW" w:eastAsia="zh-TW" w:bidi="zh-TW"/>
                              </w:rPr>
                              <w:t>、</w:t>
                            </w:r>
                            <w:r>
                              <w:rPr>
                                <w:rFonts w:ascii="Times New Roman" w:hAnsi="Times New Roman" w:eastAsia="Times New Roman" w:cs="Times New Roman"/>
                                <w:color w:val="000000"/>
                                <w:spacing w:val="0"/>
                                <w:w w:val="100"/>
                                <w:position w:val="0"/>
                                <w:sz w:val="9"/>
                                <w:szCs w:val="9"/>
                                <w:lang w:val="en-US" w:eastAsia="en-US" w:bidi="en-US"/>
                              </w:rPr>
                              <w:t>null</w:t>
                            </w:r>
                            <w:r>
                              <w:rPr>
                                <w:rFonts w:ascii="宋体" w:hAnsi="宋体" w:eastAsia="宋体" w:cs="宋体"/>
                                <w:b w:val="0"/>
                                <w:bCs w:val="0"/>
                                <w:color w:val="211F19"/>
                                <w:spacing w:val="0"/>
                                <w:w w:val="100"/>
                                <w:position w:val="0"/>
                                <w:sz w:val="8"/>
                                <w:szCs w:val="8"/>
                                <w:lang w:val="zh-TW" w:eastAsia="zh-TW" w:bidi="zh-TW"/>
                              </w:rPr>
                              <w:t>不能赋值给基本数据类型</w:t>
                            </w:r>
                          </w:p>
                        </w:txbxContent>
                      </wps:txbx>
                      <wps:bodyPr lIns="0" tIns="0" rIns="0" bIns="0">
                        <a:noAutofit/>
                      </wps:bodyPr>
                    </wps:wsp>
                  </a:graphicData>
                </a:graphic>
              </wp:anchor>
            </w:drawing>
          </mc:Choice>
          <mc:Fallback>
            <w:pict>
              <v:shape id="Shape 71" o:spid="_x0000_s1026" o:spt="202" type="#_x0000_t202" style="position:absolute;left:0pt;margin-left:123.4pt;margin-top:472.6pt;height:6.95pt;width:63.6pt;mso-position-horizontal-relative:page;z-index:503316480;mso-width-relative:page;mso-height-relative:page;" filled="f" stroked="f" coordsize="21600,21600" o:gfxdata="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BJ8QAfaAAAACwEAAA8A&#10;AAAAAAAAAQAgAAAAIgAAAGRycy9kb3ducmV2LnhtbFBLAQIUABQAAAAIAIdO4kCjWZM1owEAAGQD&#10;AAAOAAAAAAAAAAEAIAAAACkBAABkcnMvZTJvRG9jLnhtbFBLBQYAAAAABgAGAFkBAAA+BQAA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8"/>
                          <w:szCs w:val="8"/>
                        </w:rPr>
                      </w:pPr>
                      <w:r>
                        <w:rPr>
                          <w:rFonts w:ascii="Times New Roman" w:hAnsi="Times New Roman" w:eastAsia="Times New Roman" w:cs="Times New Roman"/>
                          <w:color w:val="000000"/>
                          <w:spacing w:val="0"/>
                          <w:w w:val="100"/>
                          <w:position w:val="0"/>
                          <w:sz w:val="9"/>
                          <w:szCs w:val="9"/>
                          <w:lang w:val="zh-TW" w:eastAsia="zh-TW" w:bidi="zh-TW"/>
                        </w:rPr>
                        <w:t>4</w:t>
                      </w:r>
                      <w:r>
                        <w:rPr>
                          <w:rFonts w:ascii="宋体" w:hAnsi="宋体" w:eastAsia="宋体" w:cs="宋体"/>
                          <w:b w:val="0"/>
                          <w:bCs w:val="0"/>
                          <w:color w:val="000000"/>
                          <w:spacing w:val="0"/>
                          <w:w w:val="100"/>
                          <w:position w:val="0"/>
                          <w:sz w:val="8"/>
                          <w:szCs w:val="8"/>
                          <w:lang w:val="zh-TW" w:eastAsia="zh-TW" w:bidi="zh-TW"/>
                        </w:rPr>
                        <w:t>、</w:t>
                      </w:r>
                      <w:r>
                        <w:rPr>
                          <w:rFonts w:ascii="Times New Roman" w:hAnsi="Times New Roman" w:eastAsia="Times New Roman" w:cs="Times New Roman"/>
                          <w:color w:val="000000"/>
                          <w:spacing w:val="0"/>
                          <w:w w:val="100"/>
                          <w:position w:val="0"/>
                          <w:sz w:val="9"/>
                          <w:szCs w:val="9"/>
                          <w:lang w:val="en-US" w:eastAsia="en-US" w:bidi="en-US"/>
                        </w:rPr>
                        <w:t>null</w:t>
                      </w:r>
                      <w:r>
                        <w:rPr>
                          <w:rFonts w:ascii="宋体" w:hAnsi="宋体" w:eastAsia="宋体" w:cs="宋体"/>
                          <w:b w:val="0"/>
                          <w:bCs w:val="0"/>
                          <w:color w:val="211F19"/>
                          <w:spacing w:val="0"/>
                          <w:w w:val="100"/>
                          <w:position w:val="0"/>
                          <w:sz w:val="8"/>
                          <w:szCs w:val="8"/>
                          <w:lang w:val="zh-TW" w:eastAsia="zh-TW" w:bidi="zh-TW"/>
                        </w:rPr>
                        <w:t>不能赋值给基本数据类型</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1350645</wp:posOffset>
                </wp:positionH>
                <wp:positionV relativeFrom="paragraph">
                  <wp:posOffset>6144895</wp:posOffset>
                </wp:positionV>
                <wp:extent cx="1027430" cy="91440"/>
                <wp:effectExtent l="0" t="0" r="0" b="0"/>
                <wp:wrapNone/>
                <wp:docPr id="73" name="Shape 73"/>
                <wp:cNvGraphicFramePr/>
                <a:graphic xmlns:a="http://schemas.openxmlformats.org/drawingml/2006/main">
                  <a:graphicData uri="http://schemas.microsoft.com/office/word/2010/wordprocessingShape">
                    <wps:wsp>
                      <wps:cNvSpPr txBox="1"/>
                      <wps:spPr>
                        <a:xfrm>
                          <a:off x="0" y="0"/>
                          <a:ext cx="1027430" cy="9144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211F19"/>
                                <w:spacing w:val="0"/>
                                <w:w w:val="100"/>
                                <w:position w:val="0"/>
                                <w:lang w:val="zh-TW" w:eastAsia="zh-TW" w:bidi="zh-TW"/>
                              </w:rPr>
                              <w:t>5</w:t>
                            </w:r>
                            <w:r>
                              <w:rPr>
                                <w:rFonts w:ascii="宋体" w:hAnsi="宋体" w:eastAsia="宋体" w:cs="宋体"/>
                                <w:b w:val="0"/>
                                <w:bCs w:val="0"/>
                                <w:color w:val="211F19"/>
                                <w:spacing w:val="0"/>
                                <w:w w:val="100"/>
                                <w:position w:val="0"/>
                                <w:sz w:val="8"/>
                                <w:szCs w:val="8"/>
                                <w:lang w:val="zh-TW" w:eastAsia="zh-TW" w:bidi="zh-TW"/>
                              </w:rPr>
                              <w:t>、将</w:t>
                            </w:r>
                            <w:r>
                              <w:rPr>
                                <w:rFonts w:ascii="Times New Roman" w:hAnsi="Times New Roman" w:eastAsia="Times New Roman" w:cs="Times New Roman"/>
                                <w:color w:val="34495E"/>
                                <w:spacing w:val="0"/>
                                <w:w w:val="100"/>
                                <w:position w:val="0"/>
                                <w:lang w:val="en-US" w:eastAsia="en-US" w:bidi="en-US"/>
                              </w:rPr>
                              <w:t>nulHB</w:t>
                            </w:r>
                            <w:r>
                              <w:rPr>
                                <w:rFonts w:ascii="宋体" w:hAnsi="宋体" w:eastAsia="宋体" w:cs="宋体"/>
                                <w:b w:val="0"/>
                                <w:bCs w:val="0"/>
                                <w:color w:val="211F19"/>
                                <w:spacing w:val="0"/>
                                <w:w w:val="100"/>
                                <w:position w:val="0"/>
                                <w:sz w:val="8"/>
                                <w:szCs w:val="8"/>
                                <w:lang w:val="zh-TW" w:eastAsia="zh-TW" w:bidi="zh-TW"/>
                              </w:rPr>
                              <w:t>给包装类，自动拆箱会报</w:t>
                            </w:r>
                            <w:r>
                              <w:rPr>
                                <w:rFonts w:ascii="Times New Roman" w:hAnsi="Times New Roman" w:eastAsia="Times New Roman" w:cs="Times New Roman"/>
                                <w:color w:val="000000"/>
                                <w:spacing w:val="0"/>
                                <w:w w:val="100"/>
                                <w:position w:val="0"/>
                                <w:lang w:val="en-US" w:eastAsia="en-US" w:bidi="en-US"/>
                              </w:rPr>
                              <w:t>NPE</w:t>
                            </w:r>
                          </w:p>
                        </w:txbxContent>
                      </wps:txbx>
                      <wps:bodyPr lIns="0" tIns="0" rIns="0" bIns="0">
                        <a:noAutofit/>
                      </wps:bodyPr>
                    </wps:wsp>
                  </a:graphicData>
                </a:graphic>
              </wp:anchor>
            </w:drawing>
          </mc:Choice>
          <mc:Fallback>
            <w:pict>
              <v:shape id="Shape 73" o:spid="_x0000_s1026" o:spt="202" type="#_x0000_t202" style="position:absolute;left:0pt;margin-left:106.35pt;margin-top:483.85pt;height:7.2pt;width:80.9pt;mso-position-horizontal-relative:page;z-index:503316480;mso-width-relative:page;mso-height-relative:page;" filled="f" stroked="f" coordsize="21600,21600" o:gfxdata="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KsQcNoAAAALAQAA&#10;DwAAAAAAAAABACAAAAAiAAAAZHJzL2Rvd25yZXYueG1sUEsBAhQAFAAAAAgAh07iQKT7SMGlAQAA&#10;ZQMAAA4AAAAAAAAAAQAgAAAAKQEAAGRycy9lMm9Eb2MueG1sUEsFBgAAAAAGAAYAWQEAAEAFAAAA&#10;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211F19"/>
                          <w:spacing w:val="0"/>
                          <w:w w:val="100"/>
                          <w:position w:val="0"/>
                          <w:lang w:val="zh-TW" w:eastAsia="zh-TW" w:bidi="zh-TW"/>
                        </w:rPr>
                        <w:t>5</w:t>
                      </w:r>
                      <w:r>
                        <w:rPr>
                          <w:rFonts w:ascii="宋体" w:hAnsi="宋体" w:eastAsia="宋体" w:cs="宋体"/>
                          <w:b w:val="0"/>
                          <w:bCs w:val="0"/>
                          <w:color w:val="211F19"/>
                          <w:spacing w:val="0"/>
                          <w:w w:val="100"/>
                          <w:position w:val="0"/>
                          <w:sz w:val="8"/>
                          <w:szCs w:val="8"/>
                          <w:lang w:val="zh-TW" w:eastAsia="zh-TW" w:bidi="zh-TW"/>
                        </w:rPr>
                        <w:t>、将</w:t>
                      </w:r>
                      <w:r>
                        <w:rPr>
                          <w:rFonts w:ascii="Times New Roman" w:hAnsi="Times New Roman" w:eastAsia="Times New Roman" w:cs="Times New Roman"/>
                          <w:color w:val="34495E"/>
                          <w:spacing w:val="0"/>
                          <w:w w:val="100"/>
                          <w:position w:val="0"/>
                          <w:lang w:val="en-US" w:eastAsia="en-US" w:bidi="en-US"/>
                        </w:rPr>
                        <w:t>nulHB</w:t>
                      </w:r>
                      <w:r>
                        <w:rPr>
                          <w:rFonts w:ascii="宋体" w:hAnsi="宋体" w:eastAsia="宋体" w:cs="宋体"/>
                          <w:b w:val="0"/>
                          <w:bCs w:val="0"/>
                          <w:color w:val="211F19"/>
                          <w:spacing w:val="0"/>
                          <w:w w:val="100"/>
                          <w:position w:val="0"/>
                          <w:sz w:val="8"/>
                          <w:szCs w:val="8"/>
                          <w:lang w:val="zh-TW" w:eastAsia="zh-TW" w:bidi="zh-TW"/>
                        </w:rPr>
                        <w:t>给包装类，自动拆箱会报</w:t>
                      </w:r>
                      <w:r>
                        <w:rPr>
                          <w:rFonts w:ascii="Times New Roman" w:hAnsi="Times New Roman" w:eastAsia="Times New Roman" w:cs="Times New Roman"/>
                          <w:color w:val="000000"/>
                          <w:spacing w:val="0"/>
                          <w:w w:val="100"/>
                          <w:position w:val="0"/>
                          <w:lang w:val="en-US" w:eastAsia="en-US" w:bidi="en-US"/>
                        </w:rPr>
                        <w:t>NPE</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1122045</wp:posOffset>
                </wp:positionH>
                <wp:positionV relativeFrom="paragraph">
                  <wp:posOffset>6285230</wp:posOffset>
                </wp:positionV>
                <wp:extent cx="1256030" cy="88265"/>
                <wp:effectExtent l="0" t="0" r="0" b="0"/>
                <wp:wrapNone/>
                <wp:docPr id="75" name="Shape 75"/>
                <wp:cNvGraphicFramePr/>
                <a:graphic xmlns:a="http://schemas.openxmlformats.org/drawingml/2006/main">
                  <a:graphicData uri="http://schemas.microsoft.com/office/word/2010/wordprocessingShape">
                    <wps:wsp>
                      <wps:cNvSpPr txBox="1"/>
                      <wps:spPr>
                        <a:xfrm>
                          <a:off x="0" y="0"/>
                          <a:ext cx="1256030" cy="88265"/>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TW" w:eastAsia="zh-TW" w:bidi="zh-TW"/>
                              </w:rPr>
                              <w:t>6</w:t>
                            </w:r>
                            <w:r>
                              <w:rPr>
                                <w:rFonts w:ascii="宋体" w:hAnsi="宋体" w:eastAsia="宋体" w:cs="宋体"/>
                                <w:b w:val="0"/>
                                <w:bCs w:val="0"/>
                                <w:color w:val="000000"/>
                                <w:spacing w:val="0"/>
                                <w:w w:val="100"/>
                                <w:position w:val="0"/>
                                <w:sz w:val="8"/>
                                <w:szCs w:val="8"/>
                                <w:lang w:val="zh-TW" w:eastAsia="zh-TW" w:bidi="zh-TW"/>
                              </w:rPr>
                              <w:t>、</w:t>
                            </w:r>
                            <w:r>
                              <w:rPr>
                                <w:rFonts w:ascii="宋体" w:hAnsi="宋体" w:eastAsia="宋体" w:cs="宋体"/>
                                <w:b w:val="0"/>
                                <w:bCs w:val="0"/>
                                <w:color w:val="211F19"/>
                                <w:spacing w:val="0"/>
                                <w:w w:val="100"/>
                                <w:position w:val="0"/>
                                <w:sz w:val="8"/>
                                <w:szCs w:val="8"/>
                                <w:lang w:val="zh-TW" w:eastAsia="zh-TW" w:bidi="zh-TW"/>
                              </w:rPr>
                              <w:t>帯有</w:t>
                            </w:r>
                            <w:r>
                              <w:rPr>
                                <w:rFonts w:ascii="Times New Roman" w:hAnsi="Times New Roman" w:eastAsia="Times New Roman" w:cs="Times New Roman"/>
                                <w:color w:val="211F19"/>
                                <w:spacing w:val="0"/>
                                <w:w w:val="100"/>
                                <w:position w:val="0"/>
                                <w:lang w:val="en-US" w:eastAsia="en-US" w:bidi="en-US"/>
                              </w:rPr>
                              <w:t>nul</w:t>
                            </w:r>
                            <w:r>
                              <w:rPr>
                                <w:rFonts w:ascii="宋体" w:hAnsi="宋体" w:eastAsia="宋体" w:cs="宋体"/>
                                <w:b w:val="0"/>
                                <w:bCs w:val="0"/>
                                <w:color w:val="211F19"/>
                                <w:spacing w:val="0"/>
                                <w:w w:val="100"/>
                                <w:position w:val="0"/>
                                <w:sz w:val="8"/>
                                <w:szCs w:val="8"/>
                                <w:lang w:val="zh-TW" w:eastAsia="zh-TW" w:bidi="zh-TW"/>
                              </w:rPr>
                              <w:t>堕</w:t>
                            </w:r>
                            <w:r>
                              <w:rPr>
                                <w:rFonts w:ascii="Times New Roman" w:hAnsi="Times New Roman" w:eastAsia="Times New Roman" w:cs="Times New Roman"/>
                                <w:color w:val="211F19"/>
                                <w:spacing w:val="0"/>
                                <w:w w:val="100"/>
                                <w:position w:val="0"/>
                                <w:lang w:val="en-US" w:eastAsia="en-US" w:bidi="en-US"/>
                              </w:rPr>
                              <w:t>jl</w:t>
                            </w:r>
                            <w:r>
                              <w:rPr>
                                <w:rFonts w:ascii="宋体" w:hAnsi="宋体" w:eastAsia="宋体" w:cs="宋体"/>
                                <w:b w:val="0"/>
                                <w:bCs w:val="0"/>
                                <w:color w:val="211F19"/>
                                <w:spacing w:val="0"/>
                                <w:w w:val="100"/>
                                <w:position w:val="0"/>
                                <w:sz w:val="8"/>
                                <w:szCs w:val="8"/>
                                <w:lang w:val="zh-TW" w:eastAsia="zh-TW" w:bidi="zh-TW"/>
                              </w:rPr>
                              <w:t>用类型变量，</w:t>
                            </w:r>
                            <w:r>
                              <w:rPr>
                                <w:rFonts w:ascii="Times New Roman" w:hAnsi="Times New Roman" w:eastAsia="Times New Roman" w:cs="Times New Roman"/>
                                <w:color w:val="211F19"/>
                                <w:spacing w:val="0"/>
                                <w:w w:val="100"/>
                                <w:position w:val="0"/>
                                <w:lang w:val="en-US" w:eastAsia="en-US" w:bidi="en-US"/>
                              </w:rPr>
                              <w:t>instanceof</w:t>
                            </w:r>
                            <w:r>
                              <w:rPr>
                                <w:rFonts w:ascii="宋体" w:hAnsi="宋体" w:eastAsia="宋体" w:cs="宋体"/>
                                <w:b w:val="0"/>
                                <w:bCs w:val="0"/>
                                <w:color w:val="211F19"/>
                                <w:spacing w:val="0"/>
                                <w:w w:val="100"/>
                                <w:position w:val="0"/>
                                <w:sz w:val="8"/>
                                <w:szCs w:val="8"/>
                                <w:lang w:val="zh-TW" w:eastAsia="zh-TW" w:bidi="zh-TW"/>
                              </w:rPr>
                              <w:t>会报</w:t>
                            </w:r>
                            <w:r>
                              <w:rPr>
                                <w:rFonts w:ascii="Times New Roman" w:hAnsi="Times New Roman" w:eastAsia="Times New Roman" w:cs="Times New Roman"/>
                                <w:color w:val="211F19"/>
                                <w:spacing w:val="0"/>
                                <w:w w:val="100"/>
                                <w:position w:val="0"/>
                                <w:lang w:val="en-US" w:eastAsia="en-US" w:bidi="en-US"/>
                              </w:rPr>
                              <w:t>false</w:t>
                            </w:r>
                          </w:p>
                        </w:txbxContent>
                      </wps:txbx>
                      <wps:bodyPr lIns="0" tIns="0" rIns="0" bIns="0">
                        <a:noAutofit/>
                      </wps:bodyPr>
                    </wps:wsp>
                  </a:graphicData>
                </a:graphic>
              </wp:anchor>
            </w:drawing>
          </mc:Choice>
          <mc:Fallback>
            <w:pict>
              <v:shape id="Shape 75" o:spid="_x0000_s1026" o:spt="202" type="#_x0000_t202" style="position:absolute;left:0pt;margin-left:88.35pt;margin-top:494.9pt;height:6.95pt;width:98.9pt;mso-position-horizontal-relative:page;z-index:503316480;mso-width-relative:page;mso-height-relative:page;" filled="f" stroked="f" coordsize="21600,21600" o:gfxdata="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CE7kq7ZAAAADAEAAA8A&#10;AAAAAAAAAQAgAAAAIgAAAGRycy9kb3ducmV2LnhtbFBLAQIUABQAAAAIAIdO4kCBe2R/pAEAAGUD&#10;AAAOAAAAAAAAAAEAIAAAACgBAABkcnMvZTJvRG9jLnhtbFBLBQYAAAAABgAGAFkBAAA+BQAA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TW" w:eastAsia="zh-TW" w:bidi="zh-TW"/>
                        </w:rPr>
                        <w:t>6</w:t>
                      </w:r>
                      <w:r>
                        <w:rPr>
                          <w:rFonts w:ascii="宋体" w:hAnsi="宋体" w:eastAsia="宋体" w:cs="宋体"/>
                          <w:b w:val="0"/>
                          <w:bCs w:val="0"/>
                          <w:color w:val="000000"/>
                          <w:spacing w:val="0"/>
                          <w:w w:val="100"/>
                          <w:position w:val="0"/>
                          <w:sz w:val="8"/>
                          <w:szCs w:val="8"/>
                          <w:lang w:val="zh-TW" w:eastAsia="zh-TW" w:bidi="zh-TW"/>
                        </w:rPr>
                        <w:t>、</w:t>
                      </w:r>
                      <w:r>
                        <w:rPr>
                          <w:rFonts w:ascii="宋体" w:hAnsi="宋体" w:eastAsia="宋体" w:cs="宋体"/>
                          <w:b w:val="0"/>
                          <w:bCs w:val="0"/>
                          <w:color w:val="211F19"/>
                          <w:spacing w:val="0"/>
                          <w:w w:val="100"/>
                          <w:position w:val="0"/>
                          <w:sz w:val="8"/>
                          <w:szCs w:val="8"/>
                          <w:lang w:val="zh-TW" w:eastAsia="zh-TW" w:bidi="zh-TW"/>
                        </w:rPr>
                        <w:t>帯有</w:t>
                      </w:r>
                      <w:r>
                        <w:rPr>
                          <w:rFonts w:ascii="Times New Roman" w:hAnsi="Times New Roman" w:eastAsia="Times New Roman" w:cs="Times New Roman"/>
                          <w:color w:val="211F19"/>
                          <w:spacing w:val="0"/>
                          <w:w w:val="100"/>
                          <w:position w:val="0"/>
                          <w:lang w:val="en-US" w:eastAsia="en-US" w:bidi="en-US"/>
                        </w:rPr>
                        <w:t>nul</w:t>
                      </w:r>
                      <w:r>
                        <w:rPr>
                          <w:rFonts w:ascii="宋体" w:hAnsi="宋体" w:eastAsia="宋体" w:cs="宋体"/>
                          <w:b w:val="0"/>
                          <w:bCs w:val="0"/>
                          <w:color w:val="211F19"/>
                          <w:spacing w:val="0"/>
                          <w:w w:val="100"/>
                          <w:position w:val="0"/>
                          <w:sz w:val="8"/>
                          <w:szCs w:val="8"/>
                          <w:lang w:val="zh-TW" w:eastAsia="zh-TW" w:bidi="zh-TW"/>
                        </w:rPr>
                        <w:t>堕</w:t>
                      </w:r>
                      <w:r>
                        <w:rPr>
                          <w:rFonts w:ascii="Times New Roman" w:hAnsi="Times New Roman" w:eastAsia="Times New Roman" w:cs="Times New Roman"/>
                          <w:color w:val="211F19"/>
                          <w:spacing w:val="0"/>
                          <w:w w:val="100"/>
                          <w:position w:val="0"/>
                          <w:lang w:val="en-US" w:eastAsia="en-US" w:bidi="en-US"/>
                        </w:rPr>
                        <w:t>jl</w:t>
                      </w:r>
                      <w:r>
                        <w:rPr>
                          <w:rFonts w:ascii="宋体" w:hAnsi="宋体" w:eastAsia="宋体" w:cs="宋体"/>
                          <w:b w:val="0"/>
                          <w:bCs w:val="0"/>
                          <w:color w:val="211F19"/>
                          <w:spacing w:val="0"/>
                          <w:w w:val="100"/>
                          <w:position w:val="0"/>
                          <w:sz w:val="8"/>
                          <w:szCs w:val="8"/>
                          <w:lang w:val="zh-TW" w:eastAsia="zh-TW" w:bidi="zh-TW"/>
                        </w:rPr>
                        <w:t>用类型变量，</w:t>
                      </w:r>
                      <w:r>
                        <w:rPr>
                          <w:rFonts w:ascii="Times New Roman" w:hAnsi="Times New Roman" w:eastAsia="Times New Roman" w:cs="Times New Roman"/>
                          <w:color w:val="211F19"/>
                          <w:spacing w:val="0"/>
                          <w:w w:val="100"/>
                          <w:position w:val="0"/>
                          <w:lang w:val="en-US" w:eastAsia="en-US" w:bidi="en-US"/>
                        </w:rPr>
                        <w:t>instanceof</w:t>
                      </w:r>
                      <w:r>
                        <w:rPr>
                          <w:rFonts w:ascii="宋体" w:hAnsi="宋体" w:eastAsia="宋体" w:cs="宋体"/>
                          <w:b w:val="0"/>
                          <w:bCs w:val="0"/>
                          <w:color w:val="211F19"/>
                          <w:spacing w:val="0"/>
                          <w:w w:val="100"/>
                          <w:position w:val="0"/>
                          <w:sz w:val="8"/>
                          <w:szCs w:val="8"/>
                          <w:lang w:val="zh-TW" w:eastAsia="zh-TW" w:bidi="zh-TW"/>
                        </w:rPr>
                        <w:t>会报</w:t>
                      </w:r>
                      <w:r>
                        <w:rPr>
                          <w:rFonts w:ascii="Times New Roman" w:hAnsi="Times New Roman" w:eastAsia="Times New Roman" w:cs="Times New Roman"/>
                          <w:color w:val="211F19"/>
                          <w:spacing w:val="0"/>
                          <w:w w:val="100"/>
                          <w:position w:val="0"/>
                          <w:lang w:val="en-US" w:eastAsia="en-US" w:bidi="en-US"/>
                        </w:rPr>
                        <w:t>false</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1240790</wp:posOffset>
                </wp:positionH>
                <wp:positionV relativeFrom="paragraph">
                  <wp:posOffset>6422390</wp:posOffset>
                </wp:positionV>
                <wp:extent cx="1136650" cy="88265"/>
                <wp:effectExtent l="0" t="0" r="0" b="0"/>
                <wp:wrapNone/>
                <wp:docPr id="77" name="Shape 77"/>
                <wp:cNvGraphicFramePr/>
                <a:graphic xmlns:a="http://schemas.openxmlformats.org/drawingml/2006/main">
                  <a:graphicData uri="http://schemas.microsoft.com/office/word/2010/wordprocessingShape">
                    <wps:wsp>
                      <wps:cNvSpPr txBox="1"/>
                      <wps:spPr>
                        <a:xfrm>
                          <a:off x="0" y="0"/>
                          <a:ext cx="1136650" cy="88265"/>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TW" w:eastAsia="zh-TW" w:bidi="zh-TW"/>
                              </w:rPr>
                              <w:t>7</w:t>
                            </w:r>
                            <w:r>
                              <w:rPr>
                                <w:rFonts w:ascii="宋体" w:hAnsi="宋体" w:eastAsia="宋体" w:cs="宋体"/>
                                <w:b w:val="0"/>
                                <w:bCs w:val="0"/>
                                <w:color w:val="000000"/>
                                <w:spacing w:val="0"/>
                                <w:w w:val="100"/>
                                <w:position w:val="0"/>
                                <w:sz w:val="8"/>
                                <w:szCs w:val="8"/>
                                <w:lang w:val="zh-TW" w:eastAsia="zh-TW" w:bidi="zh-TW"/>
                              </w:rPr>
                              <w:t>、</w:t>
                            </w:r>
                            <w:r>
                              <w:rPr>
                                <w:rFonts w:ascii="宋体" w:hAnsi="宋体" w:eastAsia="宋体" w:cs="宋体"/>
                                <w:b w:val="0"/>
                                <w:bCs w:val="0"/>
                                <w:color w:val="211F19"/>
                                <w:spacing w:val="0"/>
                                <w:w w:val="100"/>
                                <w:position w:val="0"/>
                                <w:sz w:val="8"/>
                                <w:szCs w:val="8"/>
                                <w:lang w:val="zh-TW" w:eastAsia="zh-TW" w:bidi="zh-TW"/>
                              </w:rPr>
                              <w:t>静态変量为</w:t>
                            </w:r>
                            <w:r>
                              <w:rPr>
                                <w:rFonts w:ascii="Times New Roman" w:hAnsi="Times New Roman" w:eastAsia="Times New Roman" w:cs="Times New Roman"/>
                                <w:color w:val="000000"/>
                                <w:spacing w:val="0"/>
                                <w:w w:val="100"/>
                                <w:position w:val="0"/>
                                <w:lang w:val="en-US" w:eastAsia="en-US" w:bidi="en-US"/>
                              </w:rPr>
                              <w:t>null</w:t>
                            </w:r>
                            <w:r>
                              <w:rPr>
                                <w:rFonts w:ascii="宋体" w:hAnsi="宋体" w:eastAsia="宋体" w:cs="宋体"/>
                                <w:b w:val="0"/>
                                <w:bCs w:val="0"/>
                                <w:color w:val="211F19"/>
                                <w:spacing w:val="0"/>
                                <w:w w:val="100"/>
                                <w:position w:val="0"/>
                                <w:sz w:val="8"/>
                                <w:szCs w:val="8"/>
                                <w:lang w:val="zh-TW" w:eastAsia="zh-TW" w:bidi="zh-TW"/>
                              </w:rPr>
                              <w:t>调用静态</w:t>
                            </w:r>
                            <w:r>
                              <w:rPr>
                                <w:rFonts w:ascii="宋体" w:hAnsi="宋体" w:eastAsia="宋体" w:cs="宋体"/>
                                <w:b w:val="0"/>
                                <w:bCs w:val="0"/>
                                <w:color w:val="000000"/>
                                <w:spacing w:val="0"/>
                                <w:w w:val="100"/>
                                <w:position w:val="0"/>
                                <w:sz w:val="8"/>
                                <w:szCs w:val="8"/>
                                <w:lang w:val="zh-TW" w:eastAsia="zh-TW" w:bidi="zh-TW"/>
                              </w:rPr>
                              <w:t>方法不</w:t>
                            </w:r>
                            <w:r>
                              <w:rPr>
                                <w:rFonts w:ascii="宋体" w:hAnsi="宋体" w:eastAsia="宋体" w:cs="宋体"/>
                                <w:b w:val="0"/>
                                <w:bCs w:val="0"/>
                                <w:color w:val="211F19"/>
                                <w:spacing w:val="0"/>
                                <w:w w:val="100"/>
                                <w:position w:val="0"/>
                                <w:sz w:val="8"/>
                                <w:szCs w:val="8"/>
                                <w:lang w:val="zh-TW" w:eastAsia="zh-TW" w:bidi="zh-TW"/>
                              </w:rPr>
                              <w:t>会拋岀</w:t>
                            </w:r>
                            <w:r>
                              <w:rPr>
                                <w:rFonts w:ascii="Times New Roman" w:hAnsi="Times New Roman" w:eastAsia="Times New Roman" w:cs="Times New Roman"/>
                                <w:color w:val="000000"/>
                                <w:spacing w:val="0"/>
                                <w:w w:val="100"/>
                                <w:position w:val="0"/>
                                <w:lang w:val="en-US" w:eastAsia="en-US" w:bidi="en-US"/>
                              </w:rPr>
                              <w:t>NPE</w:t>
                            </w:r>
                          </w:p>
                        </w:txbxContent>
                      </wps:txbx>
                      <wps:bodyPr lIns="0" tIns="0" rIns="0" bIns="0">
                        <a:noAutofit/>
                      </wps:bodyPr>
                    </wps:wsp>
                  </a:graphicData>
                </a:graphic>
              </wp:anchor>
            </w:drawing>
          </mc:Choice>
          <mc:Fallback>
            <w:pict>
              <v:shape id="Shape 77" o:spid="_x0000_s1026" o:spt="202" type="#_x0000_t202" style="position:absolute;left:0pt;margin-left:97.7pt;margin-top:505.7pt;height:6.95pt;width:89.5pt;mso-position-horizontal-relative:page;z-index:503316480;mso-width-relative:page;mso-height-relative:page;" filled="f" stroked="f" coordsize="21600,21600" o:gfxdata="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qoGBPZAAAADQEAAA8A&#10;AAAAAAAAAQAgAAAAIgAAAGRycy9kb3ducmV2LnhtbFBLAQIUABQAAAAIAIdO4kCWIYAkpAEAAGUD&#10;AAAOAAAAAAAAAAEAIAAAACgBAABkcnMvZTJvRG9jLnhtbFBLBQYAAAAABgAGAFkBAAA+BQAA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TW" w:eastAsia="zh-TW" w:bidi="zh-TW"/>
                        </w:rPr>
                        <w:t>7</w:t>
                      </w:r>
                      <w:r>
                        <w:rPr>
                          <w:rFonts w:ascii="宋体" w:hAnsi="宋体" w:eastAsia="宋体" w:cs="宋体"/>
                          <w:b w:val="0"/>
                          <w:bCs w:val="0"/>
                          <w:color w:val="000000"/>
                          <w:spacing w:val="0"/>
                          <w:w w:val="100"/>
                          <w:position w:val="0"/>
                          <w:sz w:val="8"/>
                          <w:szCs w:val="8"/>
                          <w:lang w:val="zh-TW" w:eastAsia="zh-TW" w:bidi="zh-TW"/>
                        </w:rPr>
                        <w:t>、</w:t>
                      </w:r>
                      <w:r>
                        <w:rPr>
                          <w:rFonts w:ascii="宋体" w:hAnsi="宋体" w:eastAsia="宋体" w:cs="宋体"/>
                          <w:b w:val="0"/>
                          <w:bCs w:val="0"/>
                          <w:color w:val="211F19"/>
                          <w:spacing w:val="0"/>
                          <w:w w:val="100"/>
                          <w:position w:val="0"/>
                          <w:sz w:val="8"/>
                          <w:szCs w:val="8"/>
                          <w:lang w:val="zh-TW" w:eastAsia="zh-TW" w:bidi="zh-TW"/>
                        </w:rPr>
                        <w:t>静态変量为</w:t>
                      </w:r>
                      <w:r>
                        <w:rPr>
                          <w:rFonts w:ascii="Times New Roman" w:hAnsi="Times New Roman" w:eastAsia="Times New Roman" w:cs="Times New Roman"/>
                          <w:color w:val="000000"/>
                          <w:spacing w:val="0"/>
                          <w:w w:val="100"/>
                          <w:position w:val="0"/>
                          <w:lang w:val="en-US" w:eastAsia="en-US" w:bidi="en-US"/>
                        </w:rPr>
                        <w:t>null</w:t>
                      </w:r>
                      <w:r>
                        <w:rPr>
                          <w:rFonts w:ascii="宋体" w:hAnsi="宋体" w:eastAsia="宋体" w:cs="宋体"/>
                          <w:b w:val="0"/>
                          <w:bCs w:val="0"/>
                          <w:color w:val="211F19"/>
                          <w:spacing w:val="0"/>
                          <w:w w:val="100"/>
                          <w:position w:val="0"/>
                          <w:sz w:val="8"/>
                          <w:szCs w:val="8"/>
                          <w:lang w:val="zh-TW" w:eastAsia="zh-TW" w:bidi="zh-TW"/>
                        </w:rPr>
                        <w:t>调用静态</w:t>
                      </w:r>
                      <w:r>
                        <w:rPr>
                          <w:rFonts w:ascii="宋体" w:hAnsi="宋体" w:eastAsia="宋体" w:cs="宋体"/>
                          <w:b w:val="0"/>
                          <w:bCs w:val="0"/>
                          <w:color w:val="000000"/>
                          <w:spacing w:val="0"/>
                          <w:w w:val="100"/>
                          <w:position w:val="0"/>
                          <w:sz w:val="8"/>
                          <w:szCs w:val="8"/>
                          <w:lang w:val="zh-TW" w:eastAsia="zh-TW" w:bidi="zh-TW"/>
                        </w:rPr>
                        <w:t>方法不</w:t>
                      </w:r>
                      <w:r>
                        <w:rPr>
                          <w:rFonts w:ascii="宋体" w:hAnsi="宋体" w:eastAsia="宋体" w:cs="宋体"/>
                          <w:b w:val="0"/>
                          <w:bCs w:val="0"/>
                          <w:color w:val="211F19"/>
                          <w:spacing w:val="0"/>
                          <w:w w:val="100"/>
                          <w:position w:val="0"/>
                          <w:sz w:val="8"/>
                          <w:szCs w:val="8"/>
                          <w:lang w:val="zh-TW" w:eastAsia="zh-TW" w:bidi="zh-TW"/>
                        </w:rPr>
                        <w:t>会拋岀</w:t>
                      </w:r>
                      <w:r>
                        <w:rPr>
                          <w:rFonts w:ascii="Times New Roman" w:hAnsi="Times New Roman" w:eastAsia="Times New Roman" w:cs="Times New Roman"/>
                          <w:color w:val="000000"/>
                          <w:spacing w:val="0"/>
                          <w:w w:val="100"/>
                          <w:position w:val="0"/>
                          <w:lang w:val="en-US" w:eastAsia="en-US" w:bidi="en-US"/>
                        </w:rPr>
                        <w:t>NPE</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1731645</wp:posOffset>
                </wp:positionH>
                <wp:positionV relativeFrom="paragraph">
                  <wp:posOffset>6562725</wp:posOffset>
                </wp:positionV>
                <wp:extent cx="643255" cy="88265"/>
                <wp:effectExtent l="0" t="0" r="0" b="0"/>
                <wp:wrapNone/>
                <wp:docPr id="79" name="Shape 79"/>
                <wp:cNvGraphicFramePr/>
                <a:graphic xmlns:a="http://schemas.openxmlformats.org/drawingml/2006/main">
                  <a:graphicData uri="http://schemas.microsoft.com/office/word/2010/wordprocessingShape">
                    <wps:wsp>
                      <wps:cNvSpPr txBox="1"/>
                      <wps:spPr>
                        <a:xfrm>
                          <a:off x="0" y="0"/>
                          <a:ext cx="643255" cy="88265"/>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8"/>
                                <w:szCs w:val="8"/>
                              </w:rPr>
                            </w:pPr>
                            <w:r>
                              <w:rPr>
                                <w:rFonts w:ascii="Times New Roman" w:hAnsi="Times New Roman" w:eastAsia="Times New Roman" w:cs="Times New Roman"/>
                                <w:color w:val="211F19"/>
                                <w:spacing w:val="0"/>
                                <w:w w:val="100"/>
                                <w:position w:val="0"/>
                                <w:sz w:val="9"/>
                                <w:szCs w:val="9"/>
                                <w:lang w:val="zh-TW" w:eastAsia="zh-TW" w:bidi="zh-TW"/>
                              </w:rPr>
                              <w:t>8,</w:t>
                            </w:r>
                            <w:r>
                              <w:rPr>
                                <w:rFonts w:ascii="宋体" w:hAnsi="宋体" w:eastAsia="宋体" w:cs="宋体"/>
                                <w:b w:val="0"/>
                                <w:bCs w:val="0"/>
                                <w:color w:val="211F19"/>
                                <w:spacing w:val="0"/>
                                <w:w w:val="100"/>
                                <w:position w:val="0"/>
                                <w:sz w:val="8"/>
                                <w:szCs w:val="8"/>
                                <w:lang w:val="zh-TW" w:eastAsia="zh-TW" w:bidi="zh-TW"/>
                              </w:rPr>
                              <w:t>使用</w:t>
                            </w:r>
                            <w:r>
                              <w:rPr>
                                <w:rFonts w:ascii="Times New Roman" w:hAnsi="Times New Roman" w:eastAsia="Times New Roman" w:cs="Times New Roman"/>
                                <w:color w:val="211F19"/>
                                <w:spacing w:val="0"/>
                                <w:w w:val="100"/>
                                <w:position w:val="0"/>
                                <w:sz w:val="9"/>
                                <w:szCs w:val="9"/>
                                <w:lang w:val="en-US" w:eastAsia="en-US" w:bidi="en-US"/>
                              </w:rPr>
                              <w:t>nulKI</w:t>
                            </w:r>
                            <w:r>
                              <w:rPr>
                                <w:rFonts w:ascii="宋体" w:hAnsi="宋体" w:eastAsia="宋体" w:cs="宋体"/>
                                <w:b w:val="0"/>
                                <w:bCs w:val="0"/>
                                <w:color w:val="211F19"/>
                                <w:spacing w:val="0"/>
                                <w:w w:val="100"/>
                                <w:position w:val="0"/>
                                <w:sz w:val="8"/>
                                <w:szCs w:val="8"/>
                                <w:lang w:val="zh-TW" w:eastAsia="zh-TW" w:bidi="zh-TW"/>
                              </w:rPr>
                              <w:t>安全的方法</w:t>
                            </w:r>
                          </w:p>
                        </w:txbxContent>
                      </wps:txbx>
                      <wps:bodyPr lIns="0" tIns="0" rIns="0" bIns="0">
                        <a:noAutofit/>
                      </wps:bodyPr>
                    </wps:wsp>
                  </a:graphicData>
                </a:graphic>
              </wp:anchor>
            </w:drawing>
          </mc:Choice>
          <mc:Fallback>
            <w:pict>
              <v:shape id="Shape 79" o:spid="_x0000_s1026" o:spt="202" type="#_x0000_t202" style="position:absolute;left:0pt;margin-left:136.35pt;margin-top:516.75pt;height:6.95pt;width:50.65pt;mso-position-horizontal-relative:page;z-index:503316480;mso-width-relative:page;mso-height-relative:page;" filled="f" stroked="f" coordsize="21600,21600" o:gfxdata="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KSeuSrbAAAADQEA&#10;AA8AAAAAAAAAAQAgAAAAIgAAAGRycy9kb3ducmV2LnhtbFBLAQIUABQAAAAIAIdO4kBLJ9JWpQEA&#10;AGQDAAAOAAAAAAAAAAEAIAAAACoBAABkcnMvZTJvRG9jLnhtbFBLBQYAAAAABgAGAFkBAABBBQAA&#10;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8"/>
                          <w:szCs w:val="8"/>
                        </w:rPr>
                      </w:pPr>
                      <w:r>
                        <w:rPr>
                          <w:rFonts w:ascii="Times New Roman" w:hAnsi="Times New Roman" w:eastAsia="Times New Roman" w:cs="Times New Roman"/>
                          <w:color w:val="211F19"/>
                          <w:spacing w:val="0"/>
                          <w:w w:val="100"/>
                          <w:position w:val="0"/>
                          <w:sz w:val="9"/>
                          <w:szCs w:val="9"/>
                          <w:lang w:val="zh-TW" w:eastAsia="zh-TW" w:bidi="zh-TW"/>
                        </w:rPr>
                        <w:t>8,</w:t>
                      </w:r>
                      <w:r>
                        <w:rPr>
                          <w:rFonts w:ascii="宋体" w:hAnsi="宋体" w:eastAsia="宋体" w:cs="宋体"/>
                          <w:b w:val="0"/>
                          <w:bCs w:val="0"/>
                          <w:color w:val="211F19"/>
                          <w:spacing w:val="0"/>
                          <w:w w:val="100"/>
                          <w:position w:val="0"/>
                          <w:sz w:val="8"/>
                          <w:szCs w:val="8"/>
                          <w:lang w:val="zh-TW" w:eastAsia="zh-TW" w:bidi="zh-TW"/>
                        </w:rPr>
                        <w:t>使用</w:t>
                      </w:r>
                      <w:r>
                        <w:rPr>
                          <w:rFonts w:ascii="Times New Roman" w:hAnsi="Times New Roman" w:eastAsia="Times New Roman" w:cs="Times New Roman"/>
                          <w:color w:val="211F19"/>
                          <w:spacing w:val="0"/>
                          <w:w w:val="100"/>
                          <w:position w:val="0"/>
                          <w:sz w:val="9"/>
                          <w:szCs w:val="9"/>
                          <w:lang w:val="en-US" w:eastAsia="en-US" w:bidi="en-US"/>
                        </w:rPr>
                        <w:t>nulKI</w:t>
                      </w:r>
                      <w:r>
                        <w:rPr>
                          <w:rFonts w:ascii="宋体" w:hAnsi="宋体" w:eastAsia="宋体" w:cs="宋体"/>
                          <w:b w:val="0"/>
                          <w:bCs w:val="0"/>
                          <w:color w:val="211F19"/>
                          <w:spacing w:val="0"/>
                          <w:w w:val="100"/>
                          <w:position w:val="0"/>
                          <w:sz w:val="8"/>
                          <w:szCs w:val="8"/>
                          <w:lang w:val="zh-TW" w:eastAsia="zh-TW" w:bidi="zh-TW"/>
                        </w:rPr>
                        <w:t>安全的方法</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1780540</wp:posOffset>
                </wp:positionH>
                <wp:positionV relativeFrom="paragraph">
                  <wp:posOffset>6703060</wp:posOffset>
                </wp:positionV>
                <wp:extent cx="594360" cy="85090"/>
                <wp:effectExtent l="0" t="0" r="0" b="0"/>
                <wp:wrapNone/>
                <wp:docPr id="81" name="Shape 81"/>
                <wp:cNvGraphicFramePr/>
                <a:graphic xmlns:a="http://schemas.openxmlformats.org/drawingml/2006/main">
                  <a:graphicData uri="http://schemas.microsoft.com/office/word/2010/wordprocessingShape">
                    <wps:wsp>
                      <wps:cNvSpPr txBox="1"/>
                      <wps:spPr>
                        <a:xfrm>
                          <a:off x="0" y="0"/>
                          <a:ext cx="594360" cy="8509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211F19"/>
                                <w:spacing w:val="0"/>
                                <w:w w:val="100"/>
                                <w:position w:val="0"/>
                                <w:lang w:val="zh-TW" w:eastAsia="zh-TW" w:bidi="zh-TW"/>
                              </w:rPr>
                              <w:t>9</w:t>
                            </w:r>
                            <w:r>
                              <w:rPr>
                                <w:rFonts w:ascii="宋体" w:hAnsi="宋体" w:eastAsia="宋体" w:cs="宋体"/>
                                <w:b w:val="0"/>
                                <w:bCs w:val="0"/>
                                <w:color w:val="211F19"/>
                                <w:spacing w:val="0"/>
                                <w:w w:val="100"/>
                                <w:position w:val="0"/>
                                <w:sz w:val="8"/>
                                <w:szCs w:val="8"/>
                                <w:lang w:val="zh-TW" w:eastAsia="zh-TW" w:bidi="zh-TW"/>
                              </w:rPr>
                              <w:t>、使用==或!=</w:t>
                            </w:r>
                            <w:r>
                              <w:rPr>
                                <w:rFonts w:ascii="宋体" w:hAnsi="宋体" w:eastAsia="宋体" w:cs="宋体"/>
                                <w:b w:val="0"/>
                                <w:bCs w:val="0"/>
                                <w:color w:val="34495E"/>
                                <w:spacing w:val="0"/>
                                <w:w w:val="100"/>
                                <w:position w:val="0"/>
                                <w:sz w:val="8"/>
                                <w:szCs w:val="8"/>
                                <w:lang w:val="zh-TW" w:eastAsia="zh-TW" w:bidi="zh-TW"/>
                              </w:rPr>
                              <w:t>判断</w:t>
                            </w:r>
                            <w:r>
                              <w:rPr>
                                <w:rFonts w:ascii="Times New Roman" w:hAnsi="Times New Roman" w:eastAsia="Times New Roman" w:cs="Times New Roman"/>
                                <w:color w:val="211F19"/>
                                <w:spacing w:val="0"/>
                                <w:w w:val="100"/>
                                <w:position w:val="0"/>
                                <w:lang w:val="en-US" w:eastAsia="en-US" w:bidi="en-US"/>
                              </w:rPr>
                              <w:t>null</w:t>
                            </w:r>
                          </w:p>
                        </w:txbxContent>
                      </wps:txbx>
                      <wps:bodyPr lIns="0" tIns="0" rIns="0" bIns="0">
                        <a:noAutofit/>
                      </wps:bodyPr>
                    </wps:wsp>
                  </a:graphicData>
                </a:graphic>
              </wp:anchor>
            </w:drawing>
          </mc:Choice>
          <mc:Fallback>
            <w:pict>
              <v:shape id="Shape 81" o:spid="_x0000_s1026" o:spt="202" type="#_x0000_t202" style="position:absolute;left:0pt;margin-left:140.2pt;margin-top:527.8pt;height:6.7pt;width:46.8pt;mso-position-horizontal-relative:page;z-index:503316480;mso-width-relative:page;mso-height-relative:page;" filled="f" stroked="f" coordsize="21600,21600" o:gfxdata="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xHHzCdsAAAANAQAA&#10;DwAAAAAAAAABACAAAAAiAAAAZHJzL2Rvd25yZXYueG1sUEsBAhQAFAAAAAgAh07iQNguyO6kAQAA&#10;ZAMAAA4AAAAAAAAAAQAgAAAAKgEAAGRycy9lMm9Eb2MueG1sUEsFBgAAAAAGAAYAWQEAAEAFAAAA&#10;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211F19"/>
                          <w:spacing w:val="0"/>
                          <w:w w:val="100"/>
                          <w:position w:val="0"/>
                          <w:lang w:val="zh-TW" w:eastAsia="zh-TW" w:bidi="zh-TW"/>
                        </w:rPr>
                        <w:t>9</w:t>
                      </w:r>
                      <w:r>
                        <w:rPr>
                          <w:rFonts w:ascii="宋体" w:hAnsi="宋体" w:eastAsia="宋体" w:cs="宋体"/>
                          <w:b w:val="0"/>
                          <w:bCs w:val="0"/>
                          <w:color w:val="211F19"/>
                          <w:spacing w:val="0"/>
                          <w:w w:val="100"/>
                          <w:position w:val="0"/>
                          <w:sz w:val="8"/>
                          <w:szCs w:val="8"/>
                          <w:lang w:val="zh-TW" w:eastAsia="zh-TW" w:bidi="zh-TW"/>
                        </w:rPr>
                        <w:t>、使用==或!=</w:t>
                      </w:r>
                      <w:r>
                        <w:rPr>
                          <w:rFonts w:ascii="宋体" w:hAnsi="宋体" w:eastAsia="宋体" w:cs="宋体"/>
                          <w:b w:val="0"/>
                          <w:bCs w:val="0"/>
                          <w:color w:val="34495E"/>
                          <w:spacing w:val="0"/>
                          <w:w w:val="100"/>
                          <w:position w:val="0"/>
                          <w:sz w:val="8"/>
                          <w:szCs w:val="8"/>
                          <w:lang w:val="zh-TW" w:eastAsia="zh-TW" w:bidi="zh-TW"/>
                        </w:rPr>
                        <w:t>判断</w:t>
                      </w:r>
                      <w:r>
                        <w:rPr>
                          <w:rFonts w:ascii="Times New Roman" w:hAnsi="Times New Roman" w:eastAsia="Times New Roman" w:cs="Times New Roman"/>
                          <w:color w:val="211F19"/>
                          <w:spacing w:val="0"/>
                          <w:w w:val="100"/>
                          <w:position w:val="0"/>
                          <w:lang w:val="en-US" w:eastAsia="en-US" w:bidi="en-US"/>
                        </w:rPr>
                        <w:t>null</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1137285</wp:posOffset>
                </wp:positionH>
                <wp:positionV relativeFrom="paragraph">
                  <wp:posOffset>5785485</wp:posOffset>
                </wp:positionV>
                <wp:extent cx="1240790" cy="167640"/>
                <wp:effectExtent l="0" t="0" r="0" b="0"/>
                <wp:wrapNone/>
                <wp:docPr id="83" name="Shape 83"/>
                <wp:cNvGraphicFramePr/>
                <a:graphic xmlns:a="http://schemas.openxmlformats.org/drawingml/2006/main">
                  <a:graphicData uri="http://schemas.microsoft.com/office/word/2010/wordprocessingShape">
                    <wps:wsp>
                      <wps:cNvSpPr txBox="1"/>
                      <wps:spPr>
                        <a:xfrm>
                          <a:off x="0" y="0"/>
                          <a:ext cx="1240790" cy="167640"/>
                        </a:xfrm>
                        <a:prstGeom prst="rect">
                          <a:avLst/>
                        </a:prstGeom>
                        <a:noFill/>
                      </wps:spPr>
                      <wps:txbx>
                        <w:txbxContent>
                          <w:p>
                            <w:pPr>
                              <w:pStyle w:val="21"/>
                              <w:keepNext w:val="0"/>
                              <w:keepLines w:val="0"/>
                              <w:widowControl w:val="0"/>
                              <w:shd w:val="clear" w:color="auto" w:fill="auto"/>
                              <w:bidi w:val="0"/>
                              <w:spacing w:before="0" w:after="0" w:line="125" w:lineRule="exact"/>
                              <w:ind w:left="0" w:right="0" w:firstLine="0"/>
                              <w:jc w:val="center"/>
                              <w:rPr>
                                <w:sz w:val="8"/>
                                <w:szCs w:val="8"/>
                              </w:rPr>
                            </w:pPr>
                            <w:r>
                              <w:rPr>
                                <w:rFonts w:ascii="Times New Roman" w:hAnsi="Times New Roman" w:eastAsia="Times New Roman" w:cs="Times New Roman"/>
                                <w:color w:val="211F19"/>
                                <w:spacing w:val="0"/>
                                <w:w w:val="100"/>
                                <w:position w:val="0"/>
                                <w:sz w:val="9"/>
                                <w:szCs w:val="9"/>
                                <w:lang w:val="zh-TW" w:eastAsia="zh-TW" w:bidi="zh-TW"/>
                              </w:rPr>
                              <w:t>3</w:t>
                            </w:r>
                            <w:r>
                              <w:rPr>
                                <w:rFonts w:ascii="宋体" w:hAnsi="宋体" w:eastAsia="宋体" w:cs="宋体"/>
                                <w:b w:val="0"/>
                                <w:bCs w:val="0"/>
                                <w:color w:val="211F19"/>
                                <w:spacing w:val="0"/>
                                <w:w w:val="100"/>
                                <w:position w:val="0"/>
                                <w:sz w:val="8"/>
                                <w:szCs w:val="8"/>
                                <w:lang w:val="zh-TW" w:eastAsia="zh-TW" w:bidi="zh-TW"/>
                              </w:rPr>
                              <w:t>、</w:t>
                            </w:r>
                            <w:r>
                              <w:rPr>
                                <w:rFonts w:ascii="Times New Roman" w:hAnsi="Times New Roman" w:eastAsia="Times New Roman" w:cs="Times New Roman"/>
                                <w:color w:val="211F19"/>
                                <w:spacing w:val="0"/>
                                <w:w w:val="100"/>
                                <w:position w:val="0"/>
                                <w:sz w:val="9"/>
                                <w:szCs w:val="9"/>
                                <w:lang w:val="en-US" w:eastAsia="en-US" w:bidi="en-US"/>
                              </w:rPr>
                              <w:t>null</w:t>
                            </w:r>
                            <w:r>
                              <w:rPr>
                                <w:rFonts w:ascii="宋体" w:hAnsi="宋体" w:eastAsia="宋体" w:cs="宋体"/>
                                <w:b w:val="0"/>
                                <w:bCs w:val="0"/>
                                <w:color w:val="211F19"/>
                                <w:spacing w:val="0"/>
                                <w:w w:val="100"/>
                                <w:position w:val="0"/>
                                <w:sz w:val="8"/>
                                <w:szCs w:val="8"/>
                                <w:lang w:val="zh-TW" w:eastAsia="zh-TW" w:bidi="zh-TW"/>
                              </w:rPr>
                              <w:t>既不</w:t>
                            </w:r>
                            <w:r>
                              <w:rPr>
                                <w:rFonts w:ascii="宋体" w:hAnsi="宋体" w:eastAsia="宋体" w:cs="宋体"/>
                                <w:b w:val="0"/>
                                <w:bCs w:val="0"/>
                                <w:color w:val="34495E"/>
                                <w:spacing w:val="0"/>
                                <w:w w:val="100"/>
                                <w:position w:val="0"/>
                                <w:sz w:val="8"/>
                                <w:szCs w:val="8"/>
                                <w:lang w:val="zh-TW" w:eastAsia="zh-TW" w:bidi="zh-TW"/>
                              </w:rPr>
                              <w:t>是对象也不是</w:t>
                            </w:r>
                            <w:r>
                              <w:rPr>
                                <w:rFonts w:ascii="宋体" w:hAnsi="宋体" w:eastAsia="宋体" w:cs="宋体"/>
                                <w:b w:val="0"/>
                                <w:bCs w:val="0"/>
                                <w:color w:val="211F19"/>
                                <w:spacing w:val="0"/>
                                <w:w w:val="100"/>
                                <w:position w:val="0"/>
                                <w:sz w:val="8"/>
                                <w:szCs w:val="8"/>
                                <w:lang w:val="zh-TW" w:eastAsia="zh-TW" w:bidi="zh-TW"/>
                              </w:rPr>
                              <w:t>类型，</w:t>
                            </w:r>
                            <w:r>
                              <w:rPr>
                                <w:rFonts w:ascii="宋体" w:hAnsi="宋体" w:eastAsia="宋体" w:cs="宋体"/>
                                <w:b w:val="0"/>
                                <w:bCs w:val="0"/>
                                <w:color w:val="34495E"/>
                                <w:spacing w:val="0"/>
                                <w:w w:val="100"/>
                                <w:position w:val="0"/>
                                <w:sz w:val="8"/>
                                <w:szCs w:val="8"/>
                                <w:lang w:val="zh-TW" w:eastAsia="zh-TW" w:bidi="zh-TW"/>
                              </w:rPr>
                              <w:t>它是</w:t>
                            </w:r>
                            <w:r>
                              <w:rPr>
                                <w:rFonts w:ascii="宋体" w:hAnsi="宋体" w:eastAsia="宋体" w:cs="宋体"/>
                                <w:b w:val="0"/>
                                <w:bCs w:val="0"/>
                                <w:color w:val="211F19"/>
                                <w:spacing w:val="0"/>
                                <w:w w:val="100"/>
                                <w:position w:val="0"/>
                                <w:sz w:val="8"/>
                                <w:szCs w:val="8"/>
                                <w:lang w:val="zh-TW" w:eastAsia="zh-TW" w:bidi="zh-TW"/>
                              </w:rPr>
                              <w:t xml:space="preserve">一种特殊的值 </w:t>
                            </w:r>
                            <w:r>
                              <w:rPr>
                                <w:rFonts w:ascii="宋体" w:hAnsi="宋体" w:eastAsia="宋体" w:cs="宋体"/>
                                <w:b w:val="0"/>
                                <w:bCs w:val="0"/>
                                <w:color w:val="34495E"/>
                                <w:spacing w:val="0"/>
                                <w:w w:val="100"/>
                                <w:position w:val="0"/>
                                <w:sz w:val="8"/>
                                <w:szCs w:val="8"/>
                                <w:lang w:val="zh-TW" w:eastAsia="zh-TW" w:bidi="zh-TW"/>
                              </w:rPr>
                              <w:t>你可</w:t>
                            </w:r>
                            <w:r>
                              <w:rPr>
                                <w:rFonts w:ascii="宋体" w:hAnsi="宋体" w:eastAsia="宋体" w:cs="宋体"/>
                                <w:b w:val="0"/>
                                <w:bCs w:val="0"/>
                                <w:color w:val="211F19"/>
                                <w:spacing w:val="0"/>
                                <w:w w:val="100"/>
                                <w:position w:val="0"/>
                                <w:sz w:val="8"/>
                                <w:szCs w:val="8"/>
                                <w:lang w:val="zh-TW" w:eastAsia="zh-TW" w:bidi="zh-TW"/>
                              </w:rPr>
                              <w:t>以将它</w:t>
                            </w:r>
                            <w:r>
                              <w:rPr>
                                <w:rFonts w:ascii="宋体" w:hAnsi="宋体" w:eastAsia="宋体" w:cs="宋体"/>
                                <w:b w:val="0"/>
                                <w:bCs w:val="0"/>
                                <w:color w:val="34495E"/>
                                <w:spacing w:val="0"/>
                                <w:w w:val="100"/>
                                <w:position w:val="0"/>
                                <w:sz w:val="8"/>
                                <w:szCs w:val="8"/>
                                <w:lang w:val="zh-TW" w:eastAsia="zh-TW" w:bidi="zh-TW"/>
                              </w:rPr>
                              <w:t>赋值给</w:t>
                            </w:r>
                            <w:r>
                              <w:rPr>
                                <w:rFonts w:ascii="宋体" w:hAnsi="宋体" w:eastAsia="宋体" w:cs="宋体"/>
                                <w:b w:val="0"/>
                                <w:bCs w:val="0"/>
                                <w:color w:val="211F19"/>
                                <w:spacing w:val="0"/>
                                <w:w w:val="100"/>
                                <w:position w:val="0"/>
                                <w:sz w:val="8"/>
                                <w:szCs w:val="8"/>
                                <w:lang w:val="zh-TW" w:eastAsia="zh-TW" w:bidi="zh-TW"/>
                              </w:rPr>
                              <w:t>任何引用类型</w:t>
                            </w:r>
                          </w:p>
                        </w:txbxContent>
                      </wps:txbx>
                      <wps:bodyPr lIns="0" tIns="0" rIns="0" bIns="0">
                        <a:noAutofit/>
                      </wps:bodyPr>
                    </wps:wsp>
                  </a:graphicData>
                </a:graphic>
              </wp:anchor>
            </w:drawing>
          </mc:Choice>
          <mc:Fallback>
            <w:pict>
              <v:shape id="Shape 83" o:spid="_x0000_s1026" o:spt="202" type="#_x0000_t202" style="position:absolute;left:0pt;margin-left:89.55pt;margin-top:455.55pt;height:13.2pt;width:97.7pt;mso-position-horizontal-relative:page;z-index:503316480;mso-width-relative:page;mso-height-relative:page;" filled="f" stroked="f" coordsize="21600,21600" o:gfxdata="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Fr+aq9kAAAALAQAA&#10;DwAAAAAAAAABACAAAAAiAAAAZHJzL2Rvd25yZXYueG1sUEsBAhQAFAAAAAgAh07iQBlT+YGmAQAA&#10;ZgMAAA4AAAAAAAAAAQAgAAAAKAEAAGRycy9lMm9Eb2MueG1sUEsFBgAAAAAGAAYAWQEAAEAFAAAA&#10;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125" w:lineRule="exact"/>
                        <w:ind w:left="0" w:right="0" w:firstLine="0"/>
                        <w:jc w:val="center"/>
                        <w:rPr>
                          <w:sz w:val="8"/>
                          <w:szCs w:val="8"/>
                        </w:rPr>
                      </w:pPr>
                      <w:r>
                        <w:rPr>
                          <w:rFonts w:ascii="Times New Roman" w:hAnsi="Times New Roman" w:eastAsia="Times New Roman" w:cs="Times New Roman"/>
                          <w:color w:val="211F19"/>
                          <w:spacing w:val="0"/>
                          <w:w w:val="100"/>
                          <w:position w:val="0"/>
                          <w:sz w:val="9"/>
                          <w:szCs w:val="9"/>
                          <w:lang w:val="zh-TW" w:eastAsia="zh-TW" w:bidi="zh-TW"/>
                        </w:rPr>
                        <w:t>3</w:t>
                      </w:r>
                      <w:r>
                        <w:rPr>
                          <w:rFonts w:ascii="宋体" w:hAnsi="宋体" w:eastAsia="宋体" w:cs="宋体"/>
                          <w:b w:val="0"/>
                          <w:bCs w:val="0"/>
                          <w:color w:val="211F19"/>
                          <w:spacing w:val="0"/>
                          <w:w w:val="100"/>
                          <w:position w:val="0"/>
                          <w:sz w:val="8"/>
                          <w:szCs w:val="8"/>
                          <w:lang w:val="zh-TW" w:eastAsia="zh-TW" w:bidi="zh-TW"/>
                        </w:rPr>
                        <w:t>、</w:t>
                      </w:r>
                      <w:r>
                        <w:rPr>
                          <w:rFonts w:ascii="Times New Roman" w:hAnsi="Times New Roman" w:eastAsia="Times New Roman" w:cs="Times New Roman"/>
                          <w:color w:val="211F19"/>
                          <w:spacing w:val="0"/>
                          <w:w w:val="100"/>
                          <w:position w:val="0"/>
                          <w:sz w:val="9"/>
                          <w:szCs w:val="9"/>
                          <w:lang w:val="en-US" w:eastAsia="en-US" w:bidi="en-US"/>
                        </w:rPr>
                        <w:t>null</w:t>
                      </w:r>
                      <w:r>
                        <w:rPr>
                          <w:rFonts w:ascii="宋体" w:hAnsi="宋体" w:eastAsia="宋体" w:cs="宋体"/>
                          <w:b w:val="0"/>
                          <w:bCs w:val="0"/>
                          <w:color w:val="211F19"/>
                          <w:spacing w:val="0"/>
                          <w:w w:val="100"/>
                          <w:position w:val="0"/>
                          <w:sz w:val="8"/>
                          <w:szCs w:val="8"/>
                          <w:lang w:val="zh-TW" w:eastAsia="zh-TW" w:bidi="zh-TW"/>
                        </w:rPr>
                        <w:t>既不</w:t>
                      </w:r>
                      <w:r>
                        <w:rPr>
                          <w:rFonts w:ascii="宋体" w:hAnsi="宋体" w:eastAsia="宋体" w:cs="宋体"/>
                          <w:b w:val="0"/>
                          <w:bCs w:val="0"/>
                          <w:color w:val="34495E"/>
                          <w:spacing w:val="0"/>
                          <w:w w:val="100"/>
                          <w:position w:val="0"/>
                          <w:sz w:val="8"/>
                          <w:szCs w:val="8"/>
                          <w:lang w:val="zh-TW" w:eastAsia="zh-TW" w:bidi="zh-TW"/>
                        </w:rPr>
                        <w:t>是对象也不是</w:t>
                      </w:r>
                      <w:r>
                        <w:rPr>
                          <w:rFonts w:ascii="宋体" w:hAnsi="宋体" w:eastAsia="宋体" w:cs="宋体"/>
                          <w:b w:val="0"/>
                          <w:bCs w:val="0"/>
                          <w:color w:val="211F19"/>
                          <w:spacing w:val="0"/>
                          <w:w w:val="100"/>
                          <w:position w:val="0"/>
                          <w:sz w:val="8"/>
                          <w:szCs w:val="8"/>
                          <w:lang w:val="zh-TW" w:eastAsia="zh-TW" w:bidi="zh-TW"/>
                        </w:rPr>
                        <w:t>类型，</w:t>
                      </w:r>
                      <w:r>
                        <w:rPr>
                          <w:rFonts w:ascii="宋体" w:hAnsi="宋体" w:eastAsia="宋体" w:cs="宋体"/>
                          <w:b w:val="0"/>
                          <w:bCs w:val="0"/>
                          <w:color w:val="34495E"/>
                          <w:spacing w:val="0"/>
                          <w:w w:val="100"/>
                          <w:position w:val="0"/>
                          <w:sz w:val="8"/>
                          <w:szCs w:val="8"/>
                          <w:lang w:val="zh-TW" w:eastAsia="zh-TW" w:bidi="zh-TW"/>
                        </w:rPr>
                        <w:t>它是</w:t>
                      </w:r>
                      <w:r>
                        <w:rPr>
                          <w:rFonts w:ascii="宋体" w:hAnsi="宋体" w:eastAsia="宋体" w:cs="宋体"/>
                          <w:b w:val="0"/>
                          <w:bCs w:val="0"/>
                          <w:color w:val="211F19"/>
                          <w:spacing w:val="0"/>
                          <w:w w:val="100"/>
                          <w:position w:val="0"/>
                          <w:sz w:val="8"/>
                          <w:szCs w:val="8"/>
                          <w:lang w:val="zh-TW" w:eastAsia="zh-TW" w:bidi="zh-TW"/>
                        </w:rPr>
                        <w:t xml:space="preserve">一种特殊的值 </w:t>
                      </w:r>
                      <w:r>
                        <w:rPr>
                          <w:rFonts w:ascii="宋体" w:hAnsi="宋体" w:eastAsia="宋体" w:cs="宋体"/>
                          <w:b w:val="0"/>
                          <w:bCs w:val="0"/>
                          <w:color w:val="34495E"/>
                          <w:spacing w:val="0"/>
                          <w:w w:val="100"/>
                          <w:position w:val="0"/>
                          <w:sz w:val="8"/>
                          <w:szCs w:val="8"/>
                          <w:lang w:val="zh-TW" w:eastAsia="zh-TW" w:bidi="zh-TW"/>
                        </w:rPr>
                        <w:t>你可</w:t>
                      </w:r>
                      <w:r>
                        <w:rPr>
                          <w:rFonts w:ascii="宋体" w:hAnsi="宋体" w:eastAsia="宋体" w:cs="宋体"/>
                          <w:b w:val="0"/>
                          <w:bCs w:val="0"/>
                          <w:color w:val="211F19"/>
                          <w:spacing w:val="0"/>
                          <w:w w:val="100"/>
                          <w:position w:val="0"/>
                          <w:sz w:val="8"/>
                          <w:szCs w:val="8"/>
                          <w:lang w:val="zh-TW" w:eastAsia="zh-TW" w:bidi="zh-TW"/>
                        </w:rPr>
                        <w:t>以将它</w:t>
                      </w:r>
                      <w:r>
                        <w:rPr>
                          <w:rFonts w:ascii="宋体" w:hAnsi="宋体" w:eastAsia="宋体" w:cs="宋体"/>
                          <w:b w:val="0"/>
                          <w:bCs w:val="0"/>
                          <w:color w:val="34495E"/>
                          <w:spacing w:val="0"/>
                          <w:w w:val="100"/>
                          <w:position w:val="0"/>
                          <w:sz w:val="8"/>
                          <w:szCs w:val="8"/>
                          <w:lang w:val="zh-TW" w:eastAsia="zh-TW" w:bidi="zh-TW"/>
                        </w:rPr>
                        <w:t>赋值给</w:t>
                      </w:r>
                      <w:r>
                        <w:rPr>
                          <w:rFonts w:ascii="宋体" w:hAnsi="宋体" w:eastAsia="宋体" w:cs="宋体"/>
                          <w:b w:val="0"/>
                          <w:bCs w:val="0"/>
                          <w:color w:val="211F19"/>
                          <w:spacing w:val="0"/>
                          <w:w w:val="100"/>
                          <w:position w:val="0"/>
                          <w:sz w:val="8"/>
                          <w:szCs w:val="8"/>
                          <w:lang w:val="zh-TW" w:eastAsia="zh-TW" w:bidi="zh-TW"/>
                        </w:rPr>
                        <w:t>任何引用类型</w:t>
                      </w:r>
                    </w:p>
                  </w:txbxContent>
                </v:textbox>
              </v:shape>
            </w:pict>
          </mc:Fallback>
        </mc:AlternateContent>
      </w:r>
      <w:r>
        <mc:AlternateContent>
          <mc:Choice Requires="wps">
            <w:drawing>
              <wp:anchor distT="2346960" distB="4361815" distL="0" distR="0" simplePos="0" relativeHeight="125830144" behindDoc="0" locked="0" layoutInCell="1" allowOverlap="1">
                <wp:simplePos x="0" y="0"/>
                <wp:positionH relativeFrom="page">
                  <wp:posOffset>2542540</wp:posOffset>
                </wp:positionH>
                <wp:positionV relativeFrom="paragraph">
                  <wp:posOffset>2346960</wp:posOffset>
                </wp:positionV>
                <wp:extent cx="408305" cy="88265"/>
                <wp:effectExtent l="0" t="0" r="0" b="0"/>
                <wp:wrapTopAndBottom/>
                <wp:docPr id="85" name="Shape 85"/>
                <wp:cNvGraphicFramePr/>
                <a:graphic xmlns:a="http://schemas.openxmlformats.org/drawingml/2006/main">
                  <a:graphicData uri="http://schemas.microsoft.com/office/word/2010/wordprocessingShape">
                    <wps:wsp>
                      <wps:cNvSpPr txBox="1"/>
                      <wps:spPr>
                        <a:xfrm>
                          <a:off x="0" y="0"/>
                          <a:ext cx="408305" cy="88265"/>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pPr>
                            <w:r>
                              <w:rPr>
                                <w:spacing w:val="0"/>
                                <w:w w:val="100"/>
                                <w:position w:val="0"/>
                              </w:rPr>
                              <w:t>用泛型表示接口</w:t>
                            </w:r>
                          </w:p>
                        </w:txbxContent>
                      </wps:txbx>
                      <wps:bodyPr wrap="none" lIns="0" tIns="0" rIns="0" bIns="0">
                        <a:noAutofit/>
                      </wps:bodyPr>
                    </wps:wsp>
                  </a:graphicData>
                </a:graphic>
              </wp:anchor>
            </w:drawing>
          </mc:Choice>
          <mc:Fallback>
            <w:pict>
              <v:shape id="Shape 85" o:spid="_x0000_s1026" o:spt="202" type="#_x0000_t202" style="position:absolute;left:0pt;margin-left:200.2pt;margin-top:184.8pt;height:6.95pt;width:32.15pt;mso-position-horizontal-relative:page;mso-wrap-distance-bottom:343.45pt;mso-wrap-distance-top:184.8pt;mso-wrap-style:none;z-index:125830144;mso-width-relative:page;mso-height-relative:page;" filled="f" stroked="f" coordsize="21600,21600" o:gfxdata="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5D42W2AAA&#10;AAsBAAAPAAAAAAAAAAEAIAAAACIAAABkcnMvZG93bnJldi54bWxQSwECFAAUAAAACACHTuJAbNXy&#10;NawBAABwAwAADgAAAAAAAAABACAAAAAnAQAAZHJzL2Uyb0RvYy54bWxQSwUGAAAAAAYABgBZAQAA&#10;RQUAAAAA&#10;">
                <v:fill on="f" focussize="0,0"/>
                <v:stroke on="f"/>
                <v:imagedata o:title=""/>
                <o:lock v:ext="edit" aspectratio="f"/>
                <v:textbox inset="0mm,0mm,0mm,0mm">
                  <w:txbxContent>
                    <w:p>
                      <w:pPr>
                        <w:pStyle w:val="19"/>
                        <w:keepNext w:val="0"/>
                        <w:keepLines w:val="0"/>
                        <w:widowControl w:val="0"/>
                        <w:shd w:val="clear" w:color="auto" w:fill="auto"/>
                        <w:bidi w:val="0"/>
                        <w:spacing w:before="0" w:after="0" w:line="240" w:lineRule="auto"/>
                        <w:ind w:left="0" w:right="0" w:firstLine="0"/>
                        <w:jc w:val="left"/>
                      </w:pPr>
                      <w:r>
                        <w:rPr>
                          <w:spacing w:val="0"/>
                          <w:w w:val="100"/>
                          <w:position w:val="0"/>
                        </w:rPr>
                        <w:t>用泛型表示接口</w:t>
                      </w:r>
                    </w:p>
                  </w:txbxContent>
                </v:textbox>
                <w10:wrap type="topAndBottom"/>
              </v:shape>
            </w:pict>
          </mc:Fallback>
        </mc:AlternateContent>
      </w:r>
      <w:r>
        <mc:AlternateContent>
          <mc:Choice Requires="wps">
            <w:drawing>
              <wp:anchor distT="2929255" distB="3779520" distL="0" distR="0" simplePos="0" relativeHeight="125830144" behindDoc="0" locked="0" layoutInCell="1" allowOverlap="1">
                <wp:simplePos x="0" y="0"/>
                <wp:positionH relativeFrom="page">
                  <wp:posOffset>2661285</wp:posOffset>
                </wp:positionH>
                <wp:positionV relativeFrom="paragraph">
                  <wp:posOffset>2929255</wp:posOffset>
                </wp:positionV>
                <wp:extent cx="289560" cy="88265"/>
                <wp:effectExtent l="0" t="0" r="0" b="0"/>
                <wp:wrapTopAndBottom/>
                <wp:docPr id="87" name="Shape 87"/>
                <wp:cNvGraphicFramePr/>
                <a:graphic xmlns:a="http://schemas.openxmlformats.org/drawingml/2006/main">
                  <a:graphicData uri="http://schemas.microsoft.com/office/word/2010/wordprocessingShape">
                    <wps:wsp>
                      <wps:cNvSpPr txBox="1"/>
                      <wps:spPr>
                        <a:xfrm>
                          <a:off x="0" y="0"/>
                          <a:ext cx="289560" cy="88265"/>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rPr>
                                <w:sz w:val="8"/>
                                <w:szCs w:val="8"/>
                              </w:rPr>
                            </w:pPr>
                            <w:r>
                              <w:rPr>
                                <w:rFonts w:ascii="Times New Roman" w:hAnsi="Times New Roman" w:eastAsia="Times New Roman" w:cs="Times New Roman"/>
                                <w:color w:val="000000"/>
                                <w:spacing w:val="0"/>
                                <w:w w:val="100"/>
                                <w:position w:val="0"/>
                                <w:sz w:val="9"/>
                                <w:szCs w:val="9"/>
                                <w:lang w:val="en-US" w:eastAsia="en-US" w:bidi="en-US"/>
                              </w:rPr>
                              <w:t xml:space="preserve">Method </w:t>
                            </w:r>
                            <w:r>
                              <w:rPr>
                                <w:rFonts w:ascii="宋体" w:hAnsi="宋体" w:eastAsia="宋体" w:cs="宋体"/>
                                <w:b w:val="0"/>
                                <w:bCs w:val="0"/>
                                <w:color w:val="000000"/>
                                <w:spacing w:val="0"/>
                                <w:w w:val="100"/>
                                <w:position w:val="0"/>
                                <w:sz w:val="8"/>
                                <w:szCs w:val="8"/>
                                <w:lang w:val="zh-TW" w:eastAsia="zh-TW" w:bidi="zh-TW"/>
                              </w:rPr>
                              <w:t>类</w:t>
                            </w:r>
                          </w:p>
                        </w:txbxContent>
                      </wps:txbx>
                      <wps:bodyPr wrap="none" lIns="0" tIns="0" rIns="0" bIns="0">
                        <a:noAutofit/>
                      </wps:bodyPr>
                    </wps:wsp>
                  </a:graphicData>
                </a:graphic>
              </wp:anchor>
            </w:drawing>
          </mc:Choice>
          <mc:Fallback>
            <w:pict>
              <v:shape id="Shape 87" o:spid="_x0000_s1026" o:spt="202" type="#_x0000_t202" style="position:absolute;left:0pt;margin-left:209.55pt;margin-top:230.65pt;height:6.95pt;width:22.8pt;mso-position-horizontal-relative:page;mso-wrap-distance-bottom:297.6pt;mso-wrap-distance-top:230.65pt;mso-wrap-style:none;z-index:125830144;mso-width-relative:page;mso-height-relative:page;" filled="f" stroked="f" coordsize="21600,21600" o:gfxdata="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lo98g2AAA&#10;AAsBAAAPAAAAAAAAAAEAIAAAACIAAABkcnMvZG93bnJldi54bWxQSwECFAAUAAAACACHTuJAnhOu&#10;v6wBAABwAwAADgAAAAAAAAABACAAAAAnAQAAZHJzL2Uyb0RvYy54bWxQSwUGAAAAAAYABgBZAQAA&#10;RQUAAAAA&#10;">
                <v:fill on="f" focussize="0,0"/>
                <v:stroke on="f"/>
                <v:imagedata o:title=""/>
                <o:lock v:ext="edit" aspectratio="f"/>
                <v:textbox inset="0mm,0mm,0mm,0mm">
                  <w:txbxContent>
                    <w:p>
                      <w:pPr>
                        <w:pStyle w:val="17"/>
                        <w:keepNext w:val="0"/>
                        <w:keepLines w:val="0"/>
                        <w:widowControl w:val="0"/>
                        <w:shd w:val="clear" w:color="auto" w:fill="auto"/>
                        <w:bidi w:val="0"/>
                        <w:spacing w:before="0" w:after="0" w:line="240" w:lineRule="auto"/>
                        <w:ind w:left="0" w:right="0" w:firstLine="0"/>
                        <w:jc w:val="left"/>
                        <w:rPr>
                          <w:sz w:val="8"/>
                          <w:szCs w:val="8"/>
                        </w:rPr>
                      </w:pPr>
                      <w:r>
                        <w:rPr>
                          <w:rFonts w:ascii="Times New Roman" w:hAnsi="Times New Roman" w:eastAsia="Times New Roman" w:cs="Times New Roman"/>
                          <w:color w:val="000000"/>
                          <w:spacing w:val="0"/>
                          <w:w w:val="100"/>
                          <w:position w:val="0"/>
                          <w:sz w:val="9"/>
                          <w:szCs w:val="9"/>
                          <w:lang w:val="en-US" w:eastAsia="en-US" w:bidi="en-US"/>
                        </w:rPr>
                        <w:t xml:space="preserve">Method </w:t>
                      </w:r>
                      <w:r>
                        <w:rPr>
                          <w:rFonts w:ascii="宋体" w:hAnsi="宋体" w:eastAsia="宋体" w:cs="宋体"/>
                          <w:b w:val="0"/>
                          <w:bCs w:val="0"/>
                          <w:color w:val="000000"/>
                          <w:spacing w:val="0"/>
                          <w:w w:val="100"/>
                          <w:position w:val="0"/>
                          <w:sz w:val="8"/>
                          <w:szCs w:val="8"/>
                          <w:lang w:val="zh-TW" w:eastAsia="zh-TW" w:bidi="zh-TW"/>
                        </w:rPr>
                        <w:t>类</w:t>
                      </w:r>
                    </w:p>
                  </w:txbxContent>
                </v:textbox>
                <w10:wrap type="topAndBottom"/>
              </v:shape>
            </w:pict>
          </mc:Fallback>
        </mc:AlternateContent>
      </w:r>
      <w:r>
        <mc:AlternateContent>
          <mc:Choice Requires="wps">
            <w:drawing>
              <wp:anchor distT="3346450" distB="3362325" distL="0" distR="0" simplePos="0" relativeHeight="125830144" behindDoc="0" locked="0" layoutInCell="1" allowOverlap="1">
                <wp:simplePos x="0" y="0"/>
                <wp:positionH relativeFrom="page">
                  <wp:posOffset>2527300</wp:posOffset>
                </wp:positionH>
                <wp:positionV relativeFrom="paragraph">
                  <wp:posOffset>3346450</wp:posOffset>
                </wp:positionV>
                <wp:extent cx="426720" cy="88265"/>
                <wp:effectExtent l="0" t="0" r="0" b="0"/>
                <wp:wrapTopAndBottom/>
                <wp:docPr id="89" name="Shape 89"/>
                <wp:cNvGraphicFramePr/>
                <a:graphic xmlns:a="http://schemas.openxmlformats.org/drawingml/2006/main">
                  <a:graphicData uri="http://schemas.microsoft.com/office/word/2010/wordprocessingShape">
                    <wps:wsp>
                      <wps:cNvSpPr txBox="1"/>
                      <wps:spPr>
                        <a:xfrm>
                          <a:off x="0" y="0"/>
                          <a:ext cx="426720" cy="88265"/>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rPr>
                                <w:sz w:val="8"/>
                                <w:szCs w:val="8"/>
                              </w:rPr>
                            </w:pPr>
                            <w:r>
                              <w:rPr>
                                <w:rFonts w:ascii="Times New Roman" w:hAnsi="Times New Roman" w:eastAsia="Times New Roman" w:cs="Times New Roman"/>
                                <w:color w:val="211F19"/>
                                <w:spacing w:val="0"/>
                                <w:w w:val="100"/>
                                <w:position w:val="0"/>
                                <w:sz w:val="9"/>
                                <w:szCs w:val="9"/>
                                <w:lang w:val="en-US" w:eastAsia="en-US" w:bidi="en-US"/>
                              </w:rPr>
                              <w:t xml:space="preserve">ClassLoader </w:t>
                            </w:r>
                            <w:r>
                              <w:rPr>
                                <w:rFonts w:ascii="宋体" w:hAnsi="宋体" w:eastAsia="宋体" w:cs="宋体"/>
                                <w:b w:val="0"/>
                                <w:bCs w:val="0"/>
                                <w:color w:val="211F19"/>
                                <w:spacing w:val="0"/>
                                <w:w w:val="100"/>
                                <w:position w:val="0"/>
                                <w:sz w:val="8"/>
                                <w:szCs w:val="8"/>
                                <w:lang w:val="zh-TW" w:eastAsia="zh-TW" w:bidi="zh-TW"/>
                              </w:rPr>
                              <w:t>类</w:t>
                            </w:r>
                          </w:p>
                        </w:txbxContent>
                      </wps:txbx>
                      <wps:bodyPr wrap="none" lIns="0" tIns="0" rIns="0" bIns="0">
                        <a:noAutofit/>
                      </wps:bodyPr>
                    </wps:wsp>
                  </a:graphicData>
                </a:graphic>
              </wp:anchor>
            </w:drawing>
          </mc:Choice>
          <mc:Fallback>
            <w:pict>
              <v:shape id="Shape 89" o:spid="_x0000_s1026" o:spt="202" type="#_x0000_t202" style="position:absolute;left:0pt;margin-left:199pt;margin-top:263.5pt;height:6.95pt;width:33.6pt;mso-position-horizontal-relative:page;mso-wrap-distance-bottom:264.75pt;mso-wrap-distance-top:263.5pt;mso-wrap-style:none;z-index:125830144;mso-width-relative:page;mso-height-relative:page;" filled="f" stroked="f" coordsize="21600,21600" o:gfxdata="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GGp1HNkA&#10;AAALAQAADwAAAAAAAAABACAAAAAiAAAAZHJzL2Rvd25yZXYueG1sUEsBAhQAFAAAAAgAh07iQGTn&#10;HgysAQAAcAMAAA4AAAAAAAAAAQAgAAAAKAEAAGRycy9lMm9Eb2MueG1sUEsFBgAAAAAGAAYAWQEA&#10;AEYFAAAAAA==&#10;">
                <v:fill on="f" focussize="0,0"/>
                <v:stroke on="f"/>
                <v:imagedata o:title=""/>
                <o:lock v:ext="edit" aspectratio="f"/>
                <v:textbox inset="0mm,0mm,0mm,0mm">
                  <w:txbxContent>
                    <w:p>
                      <w:pPr>
                        <w:pStyle w:val="17"/>
                        <w:keepNext w:val="0"/>
                        <w:keepLines w:val="0"/>
                        <w:widowControl w:val="0"/>
                        <w:shd w:val="clear" w:color="auto" w:fill="auto"/>
                        <w:bidi w:val="0"/>
                        <w:spacing w:before="0" w:after="0" w:line="240" w:lineRule="auto"/>
                        <w:ind w:left="0" w:right="0" w:firstLine="0"/>
                        <w:jc w:val="left"/>
                        <w:rPr>
                          <w:sz w:val="8"/>
                          <w:szCs w:val="8"/>
                        </w:rPr>
                      </w:pPr>
                      <w:r>
                        <w:rPr>
                          <w:rFonts w:ascii="Times New Roman" w:hAnsi="Times New Roman" w:eastAsia="Times New Roman" w:cs="Times New Roman"/>
                          <w:color w:val="211F19"/>
                          <w:spacing w:val="0"/>
                          <w:w w:val="100"/>
                          <w:position w:val="0"/>
                          <w:sz w:val="9"/>
                          <w:szCs w:val="9"/>
                          <w:lang w:val="en-US" w:eastAsia="en-US" w:bidi="en-US"/>
                        </w:rPr>
                        <w:t xml:space="preserve">ClassLoader </w:t>
                      </w:r>
                      <w:r>
                        <w:rPr>
                          <w:rFonts w:ascii="宋体" w:hAnsi="宋体" w:eastAsia="宋体" w:cs="宋体"/>
                          <w:b w:val="0"/>
                          <w:bCs w:val="0"/>
                          <w:color w:val="211F19"/>
                          <w:spacing w:val="0"/>
                          <w:w w:val="100"/>
                          <w:position w:val="0"/>
                          <w:sz w:val="8"/>
                          <w:szCs w:val="8"/>
                          <w:lang w:val="zh-TW" w:eastAsia="zh-TW" w:bidi="zh-TW"/>
                        </w:rPr>
                        <w:t>类</w:t>
                      </w:r>
                    </w:p>
                  </w:txbxContent>
                </v:textbox>
                <w10:wrap type="topAndBottom"/>
              </v:shape>
            </w:pict>
          </mc:Fallback>
        </mc:AlternateContent>
      </w:r>
      <w:r>
        <mc:AlternateContent>
          <mc:Choice Requires="wps">
            <w:drawing>
              <wp:anchor distT="3648710" distB="3063240" distL="0" distR="0" simplePos="0" relativeHeight="125830144" behindDoc="0" locked="0" layoutInCell="1" allowOverlap="1">
                <wp:simplePos x="0" y="0"/>
                <wp:positionH relativeFrom="page">
                  <wp:posOffset>2435860</wp:posOffset>
                </wp:positionH>
                <wp:positionV relativeFrom="paragraph">
                  <wp:posOffset>3648710</wp:posOffset>
                </wp:positionV>
                <wp:extent cx="514985" cy="85090"/>
                <wp:effectExtent l="0" t="0" r="0" b="0"/>
                <wp:wrapTopAndBottom/>
                <wp:docPr id="91" name="Shape 91"/>
                <wp:cNvGraphicFramePr/>
                <a:graphic xmlns:a="http://schemas.openxmlformats.org/drawingml/2006/main">
                  <a:graphicData uri="http://schemas.microsoft.com/office/word/2010/wordprocessingShape">
                    <wps:wsp>
                      <wps:cNvSpPr txBox="1"/>
                      <wps:spPr>
                        <a:xfrm>
                          <a:off x="0" y="0"/>
                          <a:ext cx="514985" cy="8509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pPr>
                            <w:r>
                              <w:rPr>
                                <w:spacing w:val="0"/>
                                <w:w w:val="100"/>
                                <w:position w:val="0"/>
                              </w:rPr>
                              <w:t>枚举就</w:t>
                            </w:r>
                            <w:r>
                              <w:rPr>
                                <w:color w:val="34495E"/>
                                <w:spacing w:val="0"/>
                                <w:w w:val="100"/>
                                <w:position w:val="0"/>
                              </w:rPr>
                              <w:t>是一种普通类</w:t>
                            </w:r>
                          </w:p>
                        </w:txbxContent>
                      </wps:txbx>
                      <wps:bodyPr wrap="none" lIns="0" tIns="0" rIns="0" bIns="0">
                        <a:noAutofit/>
                      </wps:bodyPr>
                    </wps:wsp>
                  </a:graphicData>
                </a:graphic>
              </wp:anchor>
            </w:drawing>
          </mc:Choice>
          <mc:Fallback>
            <w:pict>
              <v:shape id="Shape 91" o:spid="_x0000_s1026" o:spt="202" type="#_x0000_t202" style="position:absolute;left:0pt;margin-left:191.8pt;margin-top:287.3pt;height:6.7pt;width:40.55pt;mso-position-horizontal-relative:page;mso-wrap-distance-bottom:241.2pt;mso-wrap-distance-top:287.3pt;mso-wrap-style:none;z-index:125830144;mso-width-relative:page;mso-height-relative:page;" filled="f" stroked="f" coordsize="21600,21600" o:gfxdata="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7lih+tgA&#10;AAALAQAADwAAAAAAAAABACAAAAAiAAAAZHJzL2Rvd25yZXYueG1sUEsBAhQAFAAAAAgAh07iQPTg&#10;+iutAQAAcAMAAA4AAAAAAAAAAQAgAAAAJwEAAGRycy9lMm9Eb2MueG1sUEsFBgAAAAAGAAYAWQEA&#10;AEYFAAAAAA==&#10;">
                <v:fill on="f" focussize="0,0"/>
                <v:stroke on="f"/>
                <v:imagedata o:title=""/>
                <o:lock v:ext="edit" aspectratio="f"/>
                <v:textbox inset="0mm,0mm,0mm,0mm">
                  <w:txbxContent>
                    <w:p>
                      <w:pPr>
                        <w:pStyle w:val="19"/>
                        <w:keepNext w:val="0"/>
                        <w:keepLines w:val="0"/>
                        <w:widowControl w:val="0"/>
                        <w:shd w:val="clear" w:color="auto" w:fill="auto"/>
                        <w:bidi w:val="0"/>
                        <w:spacing w:before="0" w:after="0" w:line="240" w:lineRule="auto"/>
                        <w:ind w:left="0" w:right="0" w:firstLine="0"/>
                        <w:jc w:val="left"/>
                      </w:pPr>
                      <w:r>
                        <w:rPr>
                          <w:spacing w:val="0"/>
                          <w:w w:val="100"/>
                          <w:position w:val="0"/>
                        </w:rPr>
                        <w:t>枚举就</w:t>
                      </w:r>
                      <w:r>
                        <w:rPr>
                          <w:color w:val="34495E"/>
                          <w:spacing w:val="0"/>
                          <w:w w:val="100"/>
                          <w:position w:val="0"/>
                        </w:rPr>
                        <w:t>是一种普通类</w:t>
                      </w:r>
                    </w:p>
                  </w:txbxContent>
                </v:textbox>
                <w10:wrap type="topAndBottom"/>
              </v:shape>
            </w:pict>
          </mc:Fallback>
        </mc:AlternateContent>
      </w:r>
      <w:r>
        <mc:AlternateContent>
          <mc:Choice Requires="wps">
            <w:drawing>
              <wp:anchor distT="3785870" distB="2922905" distL="0" distR="0" simplePos="0" relativeHeight="125830144" behindDoc="0" locked="0" layoutInCell="1" allowOverlap="1">
                <wp:simplePos x="0" y="0"/>
                <wp:positionH relativeFrom="page">
                  <wp:posOffset>2542540</wp:posOffset>
                </wp:positionH>
                <wp:positionV relativeFrom="paragraph">
                  <wp:posOffset>3785870</wp:posOffset>
                </wp:positionV>
                <wp:extent cx="411480" cy="88265"/>
                <wp:effectExtent l="0" t="0" r="0" b="0"/>
                <wp:wrapTopAndBottom/>
                <wp:docPr id="93" name="Shape 93"/>
                <wp:cNvGraphicFramePr/>
                <a:graphic xmlns:a="http://schemas.openxmlformats.org/drawingml/2006/main">
                  <a:graphicData uri="http://schemas.microsoft.com/office/word/2010/wordprocessingShape">
                    <wps:wsp>
                      <wps:cNvSpPr txBox="1"/>
                      <wps:spPr>
                        <a:xfrm>
                          <a:off x="0" y="0"/>
                          <a:ext cx="411480" cy="88265"/>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pPr>
                            <w:r>
                              <w:rPr>
                                <w:spacing w:val="0"/>
                                <w:w w:val="100"/>
                                <w:position w:val="0"/>
                              </w:rPr>
                              <w:t>枚举的神秘之处</w:t>
                            </w:r>
                          </w:p>
                        </w:txbxContent>
                      </wps:txbx>
                      <wps:bodyPr wrap="none" lIns="0" tIns="0" rIns="0" bIns="0">
                        <a:noAutofit/>
                      </wps:bodyPr>
                    </wps:wsp>
                  </a:graphicData>
                </a:graphic>
              </wp:anchor>
            </w:drawing>
          </mc:Choice>
          <mc:Fallback>
            <w:pict>
              <v:shape id="Shape 93" o:spid="_x0000_s1026" o:spt="202" type="#_x0000_t202" style="position:absolute;left:0pt;margin-left:200.2pt;margin-top:298.1pt;height:6.95pt;width:32.4pt;mso-position-horizontal-relative:page;mso-wrap-distance-bottom:230.15pt;mso-wrap-distance-top:298.1pt;mso-wrap-style:none;z-index:125830144;mso-width-relative:page;mso-height-relative:page;" filled="f" stroked="f" coordsize="21600,21600" o:gfxdata="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0sY702AAA&#10;AAsBAAAPAAAAAAAAAAEAIAAAACIAAABkcnMvZG93bnJldi54bWxQSwECFAAUAAAACACHTuJAg7Xy&#10;t6wBAABwAwAADgAAAAAAAAABACAAAAAnAQAAZHJzL2Uyb0RvYy54bWxQSwUGAAAAAAYABgBZAQAA&#10;RQUAAAAA&#10;">
                <v:fill on="f" focussize="0,0"/>
                <v:stroke on="f"/>
                <v:imagedata o:title=""/>
                <o:lock v:ext="edit" aspectratio="f"/>
                <v:textbox inset="0mm,0mm,0mm,0mm">
                  <w:txbxContent>
                    <w:p>
                      <w:pPr>
                        <w:pStyle w:val="19"/>
                        <w:keepNext w:val="0"/>
                        <w:keepLines w:val="0"/>
                        <w:widowControl w:val="0"/>
                        <w:shd w:val="clear" w:color="auto" w:fill="auto"/>
                        <w:bidi w:val="0"/>
                        <w:spacing w:before="0" w:after="0" w:line="240" w:lineRule="auto"/>
                        <w:ind w:left="0" w:right="0" w:firstLine="0"/>
                        <w:jc w:val="left"/>
                      </w:pPr>
                      <w:r>
                        <w:rPr>
                          <w:spacing w:val="0"/>
                          <w:w w:val="100"/>
                          <w:position w:val="0"/>
                        </w:rPr>
                        <w:t>枚举的神秘之处</w:t>
                      </w:r>
                    </w:p>
                  </w:txbxContent>
                </v:textbox>
                <w10:wrap type="topAndBottom"/>
              </v:shape>
            </w:pict>
          </mc:Fallback>
        </mc:AlternateContent>
      </w:r>
      <w:r>
        <mc:AlternateContent>
          <mc:Choice Requires="wps">
            <w:drawing>
              <wp:anchor distT="4913630" distB="1791970" distL="0" distR="0" simplePos="0" relativeHeight="125830144" behindDoc="0" locked="0" layoutInCell="1" allowOverlap="1">
                <wp:simplePos x="0" y="0"/>
                <wp:positionH relativeFrom="page">
                  <wp:posOffset>2329180</wp:posOffset>
                </wp:positionH>
                <wp:positionV relativeFrom="paragraph">
                  <wp:posOffset>4913630</wp:posOffset>
                </wp:positionV>
                <wp:extent cx="624840" cy="91440"/>
                <wp:effectExtent l="0" t="0" r="0" b="0"/>
                <wp:wrapTopAndBottom/>
                <wp:docPr id="95" name="Shape 95"/>
                <wp:cNvGraphicFramePr/>
                <a:graphic xmlns:a="http://schemas.openxmlformats.org/drawingml/2006/main">
                  <a:graphicData uri="http://schemas.microsoft.com/office/word/2010/wordprocessingShape">
                    <wps:wsp>
                      <wps:cNvSpPr txBox="1"/>
                      <wps:spPr>
                        <a:xfrm>
                          <a:off x="0" y="0"/>
                          <a:ext cx="624840" cy="91440"/>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rPr>
                                <w:sz w:val="8"/>
                                <w:szCs w:val="8"/>
                              </w:rPr>
                            </w:pPr>
                            <w:r>
                              <w:rPr>
                                <w:rFonts w:ascii="Times New Roman" w:hAnsi="Times New Roman" w:eastAsia="Times New Roman" w:cs="Times New Roman"/>
                                <w:color w:val="211F19"/>
                                <w:spacing w:val="0"/>
                                <w:w w:val="100"/>
                                <w:position w:val="0"/>
                                <w:sz w:val="9"/>
                                <w:szCs w:val="9"/>
                                <w:lang w:val="en-US" w:eastAsia="en-US" w:bidi="en-US"/>
                              </w:rPr>
                              <w:t>Outputstream</w:t>
                            </w:r>
                            <w:r>
                              <w:rPr>
                                <w:rFonts w:ascii="宋体" w:hAnsi="宋体" w:eastAsia="宋体" w:cs="宋体"/>
                                <w:b w:val="0"/>
                                <w:bCs w:val="0"/>
                                <w:color w:val="211F19"/>
                                <w:spacing w:val="0"/>
                                <w:w w:val="100"/>
                                <w:position w:val="0"/>
                                <w:sz w:val="8"/>
                                <w:szCs w:val="8"/>
                                <w:lang w:val="zh-TW" w:eastAsia="zh-TW" w:bidi="zh-TW"/>
                              </w:rPr>
                              <w:t>及其子类</w:t>
                            </w:r>
                          </w:p>
                        </w:txbxContent>
                      </wps:txbx>
                      <wps:bodyPr wrap="none" lIns="0" tIns="0" rIns="0" bIns="0">
                        <a:noAutofit/>
                      </wps:bodyPr>
                    </wps:wsp>
                  </a:graphicData>
                </a:graphic>
              </wp:anchor>
            </w:drawing>
          </mc:Choice>
          <mc:Fallback>
            <w:pict>
              <v:shape id="Shape 95" o:spid="_x0000_s1026" o:spt="202" type="#_x0000_t202" style="position:absolute;left:0pt;margin-left:183.4pt;margin-top:386.9pt;height:7.2pt;width:49.2pt;mso-position-horizontal-relative:page;mso-wrap-distance-bottom:141.1pt;mso-wrap-distance-top:386.9pt;mso-wrap-style:none;z-index:125830144;mso-width-relative:page;mso-height-relative:page;" filled="f" stroked="f" coordsize="21600,21600" o:gfxdata="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GfuOADYAAAA&#10;CwEAAA8AAAAAAAAAAQAgAAAAIgAAAGRycy9kb3ducmV2LnhtbFBLAQIUABQAAAAIAIdO4kBRbB5A&#10;qwEAAHADAAAOAAAAAAAAAAEAIAAAACcBAABkcnMvZTJvRG9jLnhtbFBLBQYAAAAABgAGAFkBAABE&#10;BQAAAAA=&#10;">
                <v:fill on="f" focussize="0,0"/>
                <v:stroke on="f"/>
                <v:imagedata o:title=""/>
                <o:lock v:ext="edit" aspectratio="f"/>
                <v:textbox inset="0mm,0mm,0mm,0mm">
                  <w:txbxContent>
                    <w:p>
                      <w:pPr>
                        <w:pStyle w:val="17"/>
                        <w:keepNext w:val="0"/>
                        <w:keepLines w:val="0"/>
                        <w:widowControl w:val="0"/>
                        <w:shd w:val="clear" w:color="auto" w:fill="auto"/>
                        <w:bidi w:val="0"/>
                        <w:spacing w:before="0" w:after="0" w:line="240" w:lineRule="auto"/>
                        <w:ind w:left="0" w:right="0" w:firstLine="0"/>
                        <w:jc w:val="left"/>
                        <w:rPr>
                          <w:sz w:val="8"/>
                          <w:szCs w:val="8"/>
                        </w:rPr>
                      </w:pPr>
                      <w:r>
                        <w:rPr>
                          <w:rFonts w:ascii="Times New Roman" w:hAnsi="Times New Roman" w:eastAsia="Times New Roman" w:cs="Times New Roman"/>
                          <w:color w:val="211F19"/>
                          <w:spacing w:val="0"/>
                          <w:w w:val="100"/>
                          <w:position w:val="0"/>
                          <w:sz w:val="9"/>
                          <w:szCs w:val="9"/>
                          <w:lang w:val="en-US" w:eastAsia="en-US" w:bidi="en-US"/>
                        </w:rPr>
                        <w:t>Outputstream</w:t>
                      </w:r>
                      <w:r>
                        <w:rPr>
                          <w:rFonts w:ascii="宋体" w:hAnsi="宋体" w:eastAsia="宋体" w:cs="宋体"/>
                          <w:b w:val="0"/>
                          <w:bCs w:val="0"/>
                          <w:color w:val="211F19"/>
                          <w:spacing w:val="0"/>
                          <w:w w:val="100"/>
                          <w:position w:val="0"/>
                          <w:sz w:val="8"/>
                          <w:szCs w:val="8"/>
                          <w:lang w:val="zh-TW" w:eastAsia="zh-TW" w:bidi="zh-TW"/>
                        </w:rPr>
                        <w:t>及其子类</w:t>
                      </w:r>
                    </w:p>
                  </w:txbxContent>
                </v:textbox>
                <w10:wrap type="topAndBottom"/>
              </v:shape>
            </w:pict>
          </mc:Fallback>
        </mc:AlternateContent>
      </w:r>
      <w:r>
        <mc:AlternateContent>
          <mc:Choice Requires="wps">
            <w:drawing>
              <wp:anchor distT="3105785" distB="3459480" distL="0" distR="0" simplePos="0" relativeHeight="125830144" behindDoc="0" locked="0" layoutInCell="1" allowOverlap="1">
                <wp:simplePos x="0" y="0"/>
                <wp:positionH relativeFrom="page">
                  <wp:posOffset>3776980</wp:posOffset>
                </wp:positionH>
                <wp:positionV relativeFrom="paragraph">
                  <wp:posOffset>3105785</wp:posOffset>
                </wp:positionV>
                <wp:extent cx="688975" cy="231775"/>
                <wp:effectExtent l="0" t="0" r="0" b="0"/>
                <wp:wrapTopAndBottom/>
                <wp:docPr id="97" name="Shape 97"/>
                <wp:cNvGraphicFramePr/>
                <a:graphic xmlns:a="http://schemas.openxmlformats.org/drawingml/2006/main">
                  <a:graphicData uri="http://schemas.microsoft.com/office/word/2010/wordprocessingShape">
                    <wps:wsp>
                      <wps:cNvSpPr txBox="1"/>
                      <wps:spPr>
                        <a:xfrm>
                          <a:off x="0" y="0"/>
                          <a:ext cx="688975" cy="231775"/>
                        </a:xfrm>
                        <a:prstGeom prst="rect">
                          <a:avLst/>
                        </a:prstGeom>
                        <a:noFill/>
                      </wps:spPr>
                      <wps:txbx>
                        <w:txbxContent>
                          <w:p>
                            <w:pPr>
                              <w:pStyle w:val="5"/>
                              <w:keepNext w:val="0"/>
                              <w:keepLines w:val="0"/>
                              <w:widowControl w:val="0"/>
                              <w:shd w:val="clear" w:color="auto" w:fill="auto"/>
                              <w:bidi w:val="0"/>
                              <w:spacing w:before="0" w:after="0" w:line="182" w:lineRule="exact"/>
                              <w:ind w:left="0" w:right="0" w:firstLine="0"/>
                              <w:jc w:val="left"/>
                              <w:rPr>
                                <w:sz w:val="12"/>
                                <w:szCs w:val="12"/>
                              </w:rPr>
                            </w:pPr>
                            <w:r>
                              <w:rPr>
                                <w:rFonts w:ascii="Times New Roman" w:hAnsi="Times New Roman" w:eastAsia="Times New Roman" w:cs="Times New Roman"/>
                                <w:b/>
                                <w:bCs/>
                                <w:color w:val="000000"/>
                                <w:spacing w:val="0"/>
                                <w:w w:val="100"/>
                                <w:position w:val="0"/>
                                <w:sz w:val="13"/>
                                <w:szCs w:val="13"/>
                                <w:lang w:val="en-US" w:eastAsia="en-US" w:bidi="en-US"/>
                              </w:rPr>
                              <w:t>Java</w:t>
                            </w:r>
                            <w:r>
                              <w:rPr>
                                <w:color w:val="000000"/>
                                <w:spacing w:val="0"/>
                                <w:w w:val="100"/>
                                <w:position w:val="0"/>
                                <w:sz w:val="12"/>
                                <w:szCs w:val="12"/>
                                <w:lang w:val="zh-TW" w:eastAsia="zh-TW" w:bidi="zh-TW"/>
                              </w:rPr>
                              <w:t>基础核心总结 欢迎关注公众号</w:t>
                            </w:r>
                          </w:p>
                        </w:txbxContent>
                      </wps:txbx>
                      <wps:bodyPr lIns="0" tIns="0" rIns="0" bIns="0">
                        <a:noAutofit/>
                      </wps:bodyPr>
                    </wps:wsp>
                  </a:graphicData>
                </a:graphic>
              </wp:anchor>
            </w:drawing>
          </mc:Choice>
          <mc:Fallback>
            <w:pict>
              <v:shape id="Shape 97" o:spid="_x0000_s1026" o:spt="202" type="#_x0000_t202" style="position:absolute;left:0pt;margin-left:297.4pt;margin-top:244.55pt;height:18.25pt;width:54.25pt;mso-position-horizontal-relative:page;mso-wrap-distance-bottom:272.4pt;mso-wrap-distance-top:244.55pt;z-index:125830144;mso-width-relative:page;mso-height-relative:page;" filled="f" stroked="f" coordsize="21600,21600" o:gfxdata="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hALQEtoAAAALAQAA&#10;DwAAAAAAAAABACAAAAAiAAAAZHJzL2Rvd25yZXYueG1sUEsBAhQAFAAAAAgAh07iQOnWERmlAQAA&#10;ZQMAAA4AAAAAAAAAAQAgAAAAKQEAAGRycy9lMm9Eb2MueG1sUEsFBgAAAAAGAAYAWQEAAEAFAAAA&#10;AA==&#10;">
                <v:fill on="f" focussize="0,0"/>
                <v:stroke on="f"/>
                <v:imagedata o:title=""/>
                <o:lock v:ext="edit" aspectratio="f"/>
                <v:textbox inset="0mm,0mm,0mm,0mm">
                  <w:txbxContent>
                    <w:p>
                      <w:pPr>
                        <w:pStyle w:val="5"/>
                        <w:keepNext w:val="0"/>
                        <w:keepLines w:val="0"/>
                        <w:widowControl w:val="0"/>
                        <w:shd w:val="clear" w:color="auto" w:fill="auto"/>
                        <w:bidi w:val="0"/>
                        <w:spacing w:before="0" w:after="0" w:line="182" w:lineRule="exact"/>
                        <w:ind w:left="0" w:right="0" w:firstLine="0"/>
                        <w:jc w:val="left"/>
                        <w:rPr>
                          <w:sz w:val="12"/>
                          <w:szCs w:val="12"/>
                        </w:rPr>
                      </w:pPr>
                      <w:r>
                        <w:rPr>
                          <w:rFonts w:ascii="Times New Roman" w:hAnsi="Times New Roman" w:eastAsia="Times New Roman" w:cs="Times New Roman"/>
                          <w:b/>
                          <w:bCs/>
                          <w:color w:val="000000"/>
                          <w:spacing w:val="0"/>
                          <w:w w:val="100"/>
                          <w:position w:val="0"/>
                          <w:sz w:val="13"/>
                          <w:szCs w:val="13"/>
                          <w:lang w:val="en-US" w:eastAsia="en-US" w:bidi="en-US"/>
                        </w:rPr>
                        <w:t>Java</w:t>
                      </w:r>
                      <w:r>
                        <w:rPr>
                          <w:color w:val="000000"/>
                          <w:spacing w:val="0"/>
                          <w:w w:val="100"/>
                          <w:position w:val="0"/>
                          <w:sz w:val="12"/>
                          <w:szCs w:val="12"/>
                          <w:lang w:val="zh-TW" w:eastAsia="zh-TW" w:bidi="zh-TW"/>
                        </w:rPr>
                        <w:t>基础核心总结 欢迎关注公众号</w:t>
                      </w:r>
                    </w:p>
                  </w:txbxContent>
                </v:textbox>
                <w10:wrap type="topAndBottom"/>
              </v:shape>
            </w:pict>
          </mc:Fallback>
        </mc:AlternateContent>
      </w:r>
      <w:r>
        <mc:AlternateContent>
          <mc:Choice Requires="wps">
            <w:drawing>
              <wp:anchor distT="3340735" distB="3124200" distL="0" distR="0" simplePos="0" relativeHeight="125830144" behindDoc="0" locked="0" layoutInCell="1" allowOverlap="1">
                <wp:simplePos x="0" y="0"/>
                <wp:positionH relativeFrom="page">
                  <wp:posOffset>3502660</wp:posOffset>
                </wp:positionH>
                <wp:positionV relativeFrom="paragraph">
                  <wp:posOffset>3340735</wp:posOffset>
                </wp:positionV>
                <wp:extent cx="1106170" cy="332105"/>
                <wp:effectExtent l="0" t="0" r="0" b="0"/>
                <wp:wrapTopAndBottom/>
                <wp:docPr id="99" name="Shape 99"/>
                <wp:cNvGraphicFramePr/>
                <a:graphic xmlns:a="http://schemas.openxmlformats.org/drawingml/2006/main">
                  <a:graphicData uri="http://schemas.microsoft.com/office/word/2010/wordprocessingShape">
                    <wps:wsp>
                      <wps:cNvSpPr txBox="1"/>
                      <wps:spPr>
                        <a:xfrm>
                          <a:off x="0" y="0"/>
                          <a:ext cx="1106170" cy="332105"/>
                        </a:xfrm>
                        <a:prstGeom prst="rect">
                          <a:avLst/>
                        </a:prstGeom>
                        <a:noFill/>
                      </wps:spPr>
                      <wps:txbx>
                        <w:txbxContent>
                          <w:p>
                            <w:pPr>
                              <w:pStyle w:val="5"/>
                              <w:keepNext w:val="0"/>
                              <w:keepLines w:val="0"/>
                              <w:widowControl w:val="0"/>
                              <w:shd w:val="clear" w:color="auto" w:fill="auto"/>
                              <w:bidi w:val="0"/>
                              <w:spacing w:before="0" w:after="0" w:line="168" w:lineRule="exact"/>
                              <w:ind w:left="0" w:right="0" w:firstLine="180"/>
                              <w:jc w:val="left"/>
                              <w:rPr>
                                <w:sz w:val="13"/>
                                <w:szCs w:val="13"/>
                              </w:rPr>
                            </w:pPr>
                            <w:r>
                              <w:rPr>
                                <w:rFonts w:ascii="Times New Roman" w:hAnsi="Times New Roman" w:eastAsia="Times New Roman" w:cs="Times New Roman"/>
                                <w:b/>
                                <w:bCs/>
                                <w:color w:val="000000"/>
                                <w:spacing w:val="0"/>
                                <w:w w:val="100"/>
                                <w:position w:val="0"/>
                                <w:sz w:val="13"/>
                                <w:szCs w:val="13"/>
                                <w:lang w:val="en-US" w:eastAsia="en-US" w:bidi="en-US"/>
                              </w:rPr>
                              <w:t>（Java</w:t>
                            </w:r>
                            <w:r>
                              <w:rPr>
                                <w:color w:val="000000"/>
                                <w:spacing w:val="0"/>
                                <w:w w:val="100"/>
                                <w:position w:val="0"/>
                                <w:sz w:val="12"/>
                                <w:szCs w:val="12"/>
                                <w:lang w:val="zh-TW" w:eastAsia="zh-TW" w:bidi="zh-TW"/>
                              </w:rPr>
                              <w:t>建设者&amp;程序员</w:t>
                            </w:r>
                            <w:r>
                              <w:rPr>
                                <w:rFonts w:ascii="Times New Roman" w:hAnsi="Times New Roman" w:eastAsia="Times New Roman" w:cs="Times New Roman"/>
                                <w:b/>
                                <w:bCs/>
                                <w:color w:val="000000"/>
                                <w:spacing w:val="0"/>
                                <w:w w:val="100"/>
                                <w:position w:val="0"/>
                                <w:sz w:val="13"/>
                                <w:szCs w:val="13"/>
                                <w:lang w:val="en-US" w:eastAsia="en-US" w:bidi="en-US"/>
                              </w:rPr>
                              <w:t xml:space="preserve">cxuan） </w:t>
                            </w:r>
                            <w:r>
                              <w:rPr>
                                <w:color w:val="000000"/>
                                <w:spacing w:val="0"/>
                                <w:w w:val="100"/>
                                <w:position w:val="0"/>
                                <w:sz w:val="12"/>
                                <w:szCs w:val="12"/>
                                <w:lang w:val="zh-TW" w:eastAsia="zh-TW" w:bidi="zh-TW"/>
                              </w:rPr>
                              <w:t>作者微信：</w:t>
                            </w:r>
                            <w:r>
                              <w:rPr>
                                <w:rFonts w:ascii="Times New Roman" w:hAnsi="Times New Roman" w:eastAsia="Times New Roman" w:cs="Times New Roman"/>
                                <w:b/>
                                <w:bCs/>
                                <w:color w:val="000000"/>
                                <w:spacing w:val="0"/>
                                <w:w w:val="100"/>
                                <w:position w:val="0"/>
                                <w:sz w:val="13"/>
                                <w:szCs w:val="13"/>
                                <w:lang w:val="en-US" w:eastAsia="en-US" w:bidi="en-US"/>
                              </w:rPr>
                              <w:t xml:space="preserve">1x252279279 </w:t>
                            </w:r>
                            <w:r>
                              <w:rPr>
                                <w:color w:val="000000"/>
                                <w:spacing w:val="0"/>
                                <w:w w:val="100"/>
                                <w:position w:val="0"/>
                                <w:sz w:val="12"/>
                                <w:szCs w:val="12"/>
                                <w:lang w:val="zh-TW" w:eastAsia="zh-TW" w:bidi="zh-TW"/>
                              </w:rPr>
                              <w:t>公众号回复</w:t>
                            </w:r>
                            <w:r>
                              <w:rPr>
                                <w:rFonts w:ascii="Times New Roman" w:hAnsi="Times New Roman" w:eastAsia="Times New Roman" w:cs="Times New Roman"/>
                                <w:b/>
                                <w:bCs/>
                                <w:color w:val="000000"/>
                                <w:spacing w:val="0"/>
                                <w:w w:val="100"/>
                                <w:position w:val="0"/>
                                <w:sz w:val="13"/>
                                <w:szCs w:val="13"/>
                                <w:lang w:val="en-US" w:eastAsia="en-US" w:bidi="en-US"/>
                              </w:rPr>
                              <w:t>Java666</w:t>
                            </w:r>
                          </w:p>
                        </w:txbxContent>
                      </wps:txbx>
                      <wps:bodyPr lIns="0" tIns="0" rIns="0" bIns="0">
                        <a:noAutofit/>
                      </wps:bodyPr>
                    </wps:wsp>
                  </a:graphicData>
                </a:graphic>
              </wp:anchor>
            </w:drawing>
          </mc:Choice>
          <mc:Fallback>
            <w:pict>
              <v:shape id="Shape 99" o:spid="_x0000_s1026" o:spt="202" type="#_x0000_t202" style="position:absolute;left:0pt;margin-left:275.8pt;margin-top:263.05pt;height:26.15pt;width:87.1pt;mso-position-horizontal-relative:page;mso-wrap-distance-bottom:246pt;mso-wrap-distance-top:263.05pt;z-index:125830144;mso-width-relative:page;mso-height-relative:page;" filled="f" stroked="f" coordsize="21600,21600" o:gfxdata="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z9XMddoAAAALAQAA&#10;DwAAAAAAAAABACAAAAAiAAAAZHJzL2Rvd25yZXYueG1sUEsBAhQAFAAAAAgAh07iQF6HszWlAQAA&#10;ZgMAAA4AAAAAAAAAAQAgAAAAKQEAAGRycy9lMm9Eb2MueG1sUEsFBgAAAAAGAAYAWQEAAEAFAAAA&#10;AA==&#10;">
                <v:fill on="f" focussize="0,0"/>
                <v:stroke on="f"/>
                <v:imagedata o:title=""/>
                <o:lock v:ext="edit" aspectratio="f"/>
                <v:textbox inset="0mm,0mm,0mm,0mm">
                  <w:txbxContent>
                    <w:p>
                      <w:pPr>
                        <w:pStyle w:val="5"/>
                        <w:keepNext w:val="0"/>
                        <w:keepLines w:val="0"/>
                        <w:widowControl w:val="0"/>
                        <w:shd w:val="clear" w:color="auto" w:fill="auto"/>
                        <w:bidi w:val="0"/>
                        <w:spacing w:before="0" w:after="0" w:line="168" w:lineRule="exact"/>
                        <w:ind w:left="0" w:right="0" w:firstLine="180"/>
                        <w:jc w:val="left"/>
                        <w:rPr>
                          <w:sz w:val="13"/>
                          <w:szCs w:val="13"/>
                        </w:rPr>
                      </w:pPr>
                      <w:r>
                        <w:rPr>
                          <w:rFonts w:ascii="Times New Roman" w:hAnsi="Times New Roman" w:eastAsia="Times New Roman" w:cs="Times New Roman"/>
                          <w:b/>
                          <w:bCs/>
                          <w:color w:val="000000"/>
                          <w:spacing w:val="0"/>
                          <w:w w:val="100"/>
                          <w:position w:val="0"/>
                          <w:sz w:val="13"/>
                          <w:szCs w:val="13"/>
                          <w:lang w:val="en-US" w:eastAsia="en-US" w:bidi="en-US"/>
                        </w:rPr>
                        <w:t>（Java</w:t>
                      </w:r>
                      <w:r>
                        <w:rPr>
                          <w:color w:val="000000"/>
                          <w:spacing w:val="0"/>
                          <w:w w:val="100"/>
                          <w:position w:val="0"/>
                          <w:sz w:val="12"/>
                          <w:szCs w:val="12"/>
                          <w:lang w:val="zh-TW" w:eastAsia="zh-TW" w:bidi="zh-TW"/>
                        </w:rPr>
                        <w:t>建设者&amp;程序员</w:t>
                      </w:r>
                      <w:r>
                        <w:rPr>
                          <w:rFonts w:ascii="Times New Roman" w:hAnsi="Times New Roman" w:eastAsia="Times New Roman" w:cs="Times New Roman"/>
                          <w:b/>
                          <w:bCs/>
                          <w:color w:val="000000"/>
                          <w:spacing w:val="0"/>
                          <w:w w:val="100"/>
                          <w:position w:val="0"/>
                          <w:sz w:val="13"/>
                          <w:szCs w:val="13"/>
                          <w:lang w:val="en-US" w:eastAsia="en-US" w:bidi="en-US"/>
                        </w:rPr>
                        <w:t xml:space="preserve">cxuan） </w:t>
                      </w:r>
                      <w:r>
                        <w:rPr>
                          <w:color w:val="000000"/>
                          <w:spacing w:val="0"/>
                          <w:w w:val="100"/>
                          <w:position w:val="0"/>
                          <w:sz w:val="12"/>
                          <w:szCs w:val="12"/>
                          <w:lang w:val="zh-TW" w:eastAsia="zh-TW" w:bidi="zh-TW"/>
                        </w:rPr>
                        <w:t>作者微信：</w:t>
                      </w:r>
                      <w:r>
                        <w:rPr>
                          <w:rFonts w:ascii="Times New Roman" w:hAnsi="Times New Roman" w:eastAsia="Times New Roman" w:cs="Times New Roman"/>
                          <w:b/>
                          <w:bCs/>
                          <w:color w:val="000000"/>
                          <w:spacing w:val="0"/>
                          <w:w w:val="100"/>
                          <w:position w:val="0"/>
                          <w:sz w:val="13"/>
                          <w:szCs w:val="13"/>
                          <w:lang w:val="en-US" w:eastAsia="en-US" w:bidi="en-US"/>
                        </w:rPr>
                        <w:t xml:space="preserve">1x252279279 </w:t>
                      </w:r>
                      <w:r>
                        <w:rPr>
                          <w:color w:val="000000"/>
                          <w:spacing w:val="0"/>
                          <w:w w:val="100"/>
                          <w:position w:val="0"/>
                          <w:sz w:val="12"/>
                          <w:szCs w:val="12"/>
                          <w:lang w:val="zh-TW" w:eastAsia="zh-TW" w:bidi="zh-TW"/>
                        </w:rPr>
                        <w:t>公众号回复</w:t>
                      </w:r>
                      <w:r>
                        <w:rPr>
                          <w:rFonts w:ascii="Times New Roman" w:hAnsi="Times New Roman" w:eastAsia="Times New Roman" w:cs="Times New Roman"/>
                          <w:b/>
                          <w:bCs/>
                          <w:color w:val="000000"/>
                          <w:spacing w:val="0"/>
                          <w:w w:val="100"/>
                          <w:position w:val="0"/>
                          <w:sz w:val="13"/>
                          <w:szCs w:val="13"/>
                          <w:lang w:val="en-US" w:eastAsia="en-US" w:bidi="en-US"/>
                        </w:rPr>
                        <w:t>Java666</w:t>
                      </w:r>
                    </w:p>
                  </w:txbxContent>
                </v:textbox>
                <w10:wrap type="topAndBottom"/>
              </v:shape>
            </w:pict>
          </mc:Fallback>
        </mc:AlternateContent>
      </w:r>
      <w:r>
        <w:drawing>
          <wp:anchor distT="124460" distB="48895" distL="0" distR="27305" simplePos="0" relativeHeight="125830144" behindDoc="0" locked="0" layoutInCell="1" allowOverlap="1">
            <wp:simplePos x="0" y="0"/>
            <wp:positionH relativeFrom="page">
              <wp:posOffset>4239895</wp:posOffset>
            </wp:positionH>
            <wp:positionV relativeFrom="paragraph">
              <wp:posOffset>124460</wp:posOffset>
            </wp:positionV>
            <wp:extent cx="2328545" cy="6626225"/>
            <wp:effectExtent l="0" t="0" r="14605" b="3175"/>
            <wp:wrapTopAndBottom/>
            <wp:docPr id="101" name="Shape 101"/>
            <wp:cNvGraphicFramePr/>
            <a:graphic xmlns:a="http://schemas.openxmlformats.org/drawingml/2006/main">
              <a:graphicData uri="http://schemas.openxmlformats.org/drawingml/2006/picture">
                <pic:pic xmlns:pic="http://schemas.openxmlformats.org/drawingml/2006/picture">
                  <pic:nvPicPr>
                    <pic:cNvPr id="101" name="Shape 101"/>
                    <pic:cNvPicPr/>
                  </pic:nvPicPr>
                  <pic:blipFill>
                    <a:blip r:embed="rId10"/>
                    <a:stretch>
                      <a:fillRect/>
                    </a:stretch>
                  </pic:blipFill>
                  <pic:spPr>
                    <a:xfrm>
                      <a:off x="0" y="0"/>
                      <a:ext cx="2328545" cy="6626225"/>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5401310</wp:posOffset>
                </wp:positionH>
                <wp:positionV relativeFrom="paragraph">
                  <wp:posOffset>39370</wp:posOffset>
                </wp:positionV>
                <wp:extent cx="332105" cy="85090"/>
                <wp:effectExtent l="0" t="0" r="0" b="0"/>
                <wp:wrapNone/>
                <wp:docPr id="103" name="Shape 103"/>
                <wp:cNvGraphicFramePr/>
                <a:graphic xmlns:a="http://schemas.openxmlformats.org/drawingml/2006/main">
                  <a:graphicData uri="http://schemas.microsoft.com/office/word/2010/wordprocessingShape">
                    <wps:wsp>
                      <wps:cNvSpPr txBox="1"/>
                      <wps:spPr>
                        <a:xfrm>
                          <a:off x="0" y="0"/>
                          <a:ext cx="332105" cy="8509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pPr>
                            <w:r>
                              <w:rPr>
                                <w:rFonts w:ascii="宋体" w:hAnsi="宋体" w:eastAsia="宋体" w:cs="宋体"/>
                                <w:b w:val="0"/>
                                <w:bCs w:val="0"/>
                                <w:color w:val="555555"/>
                                <w:spacing w:val="0"/>
                                <w:w w:val="100"/>
                                <w:position w:val="0"/>
                                <w:sz w:val="8"/>
                                <w:szCs w:val="8"/>
                                <w:lang w:val="zh-TW" w:eastAsia="zh-TW" w:bidi="zh-TW"/>
                              </w:rPr>
                              <w:t>什么是</w:t>
                            </w:r>
                            <w:r>
                              <w:rPr>
                                <w:rFonts w:ascii="Times New Roman" w:hAnsi="Times New Roman" w:eastAsia="Times New Roman" w:cs="Times New Roman"/>
                                <w:color w:val="000000"/>
                                <w:spacing w:val="0"/>
                                <w:w w:val="100"/>
                                <w:position w:val="0"/>
                                <w:lang w:val="en-US" w:eastAsia="en-US" w:bidi="en-US"/>
                              </w:rPr>
                              <w:t>Java</w:t>
                            </w:r>
                          </w:p>
                        </w:txbxContent>
                      </wps:txbx>
                      <wps:bodyPr lIns="0" tIns="0" rIns="0" bIns="0">
                        <a:noAutofit/>
                      </wps:bodyPr>
                    </wps:wsp>
                  </a:graphicData>
                </a:graphic>
              </wp:anchor>
            </w:drawing>
          </mc:Choice>
          <mc:Fallback>
            <w:pict>
              <v:shape id="Shape 103" o:spid="_x0000_s1026" o:spt="202" type="#_x0000_t202" style="position:absolute;left:0pt;margin-left:425.3pt;margin-top:3.1pt;height:6.7pt;width:26.15pt;mso-position-horizontal-relative:page;z-index:503316480;mso-width-relative:page;mso-height-relative:page;" filled="f" stroked="f" coordsize="21600,21600" o:gfxdata="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DX/QMH1gAAAAgBAAAPAAAA&#10;AAAAAAEAIAAAACIAAABkcnMvZG93bnJldi54bWxQSwECFAAUAAAACACHTuJA8DLUDaUBAABmAwAA&#10;DgAAAAAAAAABACAAAAAlAQAAZHJzL2Uyb0RvYy54bWxQSwUGAAAAAAYABgBZAQAAPAUAA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pPr>
                      <w:r>
                        <w:rPr>
                          <w:rFonts w:ascii="宋体" w:hAnsi="宋体" w:eastAsia="宋体" w:cs="宋体"/>
                          <w:b w:val="0"/>
                          <w:bCs w:val="0"/>
                          <w:color w:val="555555"/>
                          <w:spacing w:val="0"/>
                          <w:w w:val="100"/>
                          <w:position w:val="0"/>
                          <w:sz w:val="8"/>
                          <w:szCs w:val="8"/>
                          <w:lang w:val="zh-TW" w:eastAsia="zh-TW" w:bidi="zh-TW"/>
                        </w:rPr>
                        <w:t>什么是</w:t>
                      </w:r>
                      <w:r>
                        <w:rPr>
                          <w:rFonts w:ascii="Times New Roman" w:hAnsi="Times New Roman" w:eastAsia="Times New Roman" w:cs="Times New Roman"/>
                          <w:color w:val="000000"/>
                          <w:spacing w:val="0"/>
                          <w:w w:val="100"/>
                          <w:position w:val="0"/>
                          <w:lang w:val="en-US" w:eastAsia="en-US" w:bidi="en-US"/>
                        </w:rPr>
                        <w:t>Java</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6090285</wp:posOffset>
                </wp:positionH>
                <wp:positionV relativeFrom="paragraph">
                  <wp:posOffset>1188085</wp:posOffset>
                </wp:positionV>
                <wp:extent cx="292735" cy="88265"/>
                <wp:effectExtent l="0" t="0" r="0" b="0"/>
                <wp:wrapNone/>
                <wp:docPr id="105" name="Shape 105"/>
                <wp:cNvGraphicFramePr/>
                <a:graphic xmlns:a="http://schemas.openxmlformats.org/drawingml/2006/main">
                  <a:graphicData uri="http://schemas.microsoft.com/office/word/2010/wordprocessingShape">
                    <wps:wsp>
                      <wps:cNvSpPr txBox="1"/>
                      <wps:spPr>
                        <a:xfrm>
                          <a:off x="0" y="0"/>
                          <a:ext cx="292735" cy="88265"/>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8"/>
                                <w:szCs w:val="8"/>
                              </w:rPr>
                            </w:pPr>
                            <w:r>
                              <w:rPr>
                                <w:rFonts w:ascii="Times New Roman" w:hAnsi="Times New Roman" w:eastAsia="Times New Roman" w:cs="Times New Roman"/>
                                <w:color w:val="000000"/>
                                <w:spacing w:val="0"/>
                                <w:w w:val="100"/>
                                <w:position w:val="0"/>
                                <w:sz w:val="9"/>
                                <w:szCs w:val="9"/>
                                <w:lang w:val="en-US" w:eastAsia="en-US" w:bidi="en-US"/>
                              </w:rPr>
                              <w:t>If</w:t>
                            </w:r>
                            <w:r>
                              <w:rPr>
                                <w:rFonts w:ascii="宋体" w:hAnsi="宋体" w:eastAsia="宋体" w:cs="宋体"/>
                                <w:b w:val="0"/>
                                <w:bCs w:val="0"/>
                                <w:color w:val="211F19"/>
                                <w:spacing w:val="0"/>
                                <w:w w:val="100"/>
                                <w:position w:val="0"/>
                                <w:sz w:val="8"/>
                                <w:szCs w:val="8"/>
                                <w:lang w:val="zh-TW" w:eastAsia="zh-TW" w:bidi="zh-TW"/>
                              </w:rPr>
                              <w:t>条件语句</w:t>
                            </w:r>
                          </w:p>
                        </w:txbxContent>
                      </wps:txbx>
                      <wps:bodyPr lIns="0" tIns="0" rIns="0" bIns="0">
                        <a:noAutofit/>
                      </wps:bodyPr>
                    </wps:wsp>
                  </a:graphicData>
                </a:graphic>
              </wp:anchor>
            </w:drawing>
          </mc:Choice>
          <mc:Fallback>
            <w:pict>
              <v:shape id="Shape 105" o:spid="_x0000_s1026" o:spt="202" type="#_x0000_t202" style="position:absolute;left:0pt;margin-left:479.55pt;margin-top:93.55pt;height:6.95pt;width:23.05pt;mso-position-horizontal-relative:page;z-index:503316480;mso-width-relative:page;mso-height-relative:page;" filled="f" stroked="f" coordsize="21600,21600" o:gfxdata="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PBtcnvZAAAADAEAAA8A&#10;AAAAAAAAAQAgAAAAIgAAAGRycy9kb3ducmV2LnhtbFBLAQIUABQAAAAIAIdO4kDIT2GypAEAAGYD&#10;AAAOAAAAAAAAAAEAIAAAACgBAABkcnMvZTJvRG9jLnhtbFBLBQYAAAAABgAGAFkBAAA+BQAA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8"/>
                          <w:szCs w:val="8"/>
                        </w:rPr>
                      </w:pPr>
                      <w:r>
                        <w:rPr>
                          <w:rFonts w:ascii="Times New Roman" w:hAnsi="Times New Roman" w:eastAsia="Times New Roman" w:cs="Times New Roman"/>
                          <w:color w:val="000000"/>
                          <w:spacing w:val="0"/>
                          <w:w w:val="100"/>
                          <w:position w:val="0"/>
                          <w:sz w:val="9"/>
                          <w:szCs w:val="9"/>
                          <w:lang w:val="en-US" w:eastAsia="en-US" w:bidi="en-US"/>
                        </w:rPr>
                        <w:t>If</w:t>
                      </w:r>
                      <w:r>
                        <w:rPr>
                          <w:rFonts w:ascii="宋体" w:hAnsi="宋体" w:eastAsia="宋体" w:cs="宋体"/>
                          <w:b w:val="0"/>
                          <w:bCs w:val="0"/>
                          <w:color w:val="211F19"/>
                          <w:spacing w:val="0"/>
                          <w:w w:val="100"/>
                          <w:position w:val="0"/>
                          <w:sz w:val="8"/>
                          <w:szCs w:val="8"/>
                          <w:lang w:val="zh-TW" w:eastAsia="zh-TW" w:bidi="zh-TW"/>
                        </w:rPr>
                        <w:t>条件语句</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6090285</wp:posOffset>
                </wp:positionH>
                <wp:positionV relativeFrom="paragraph">
                  <wp:posOffset>1319530</wp:posOffset>
                </wp:positionV>
                <wp:extent cx="441960" cy="88265"/>
                <wp:effectExtent l="0" t="0" r="0" b="0"/>
                <wp:wrapNone/>
                <wp:docPr id="107" name="Shape 107"/>
                <wp:cNvGraphicFramePr/>
                <a:graphic xmlns:a="http://schemas.openxmlformats.org/drawingml/2006/main">
                  <a:graphicData uri="http://schemas.microsoft.com/office/word/2010/wordprocessingShape">
                    <wps:wsp>
                      <wps:cNvSpPr txBox="1"/>
                      <wps:spPr>
                        <a:xfrm>
                          <a:off x="0" y="0"/>
                          <a:ext cx="441960" cy="88265"/>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both"/>
                              <w:rPr>
                                <w:sz w:val="8"/>
                                <w:szCs w:val="8"/>
                              </w:rPr>
                            </w:pPr>
                            <w:r>
                              <w:rPr>
                                <w:rFonts w:ascii="Times New Roman" w:hAnsi="Times New Roman" w:eastAsia="Times New Roman" w:cs="Times New Roman"/>
                                <w:color w:val="000000"/>
                                <w:spacing w:val="0"/>
                                <w:w w:val="100"/>
                                <w:position w:val="0"/>
                                <w:sz w:val="9"/>
                                <w:szCs w:val="9"/>
                                <w:lang w:val="en-US" w:eastAsia="en-US" w:bidi="en-US"/>
                              </w:rPr>
                              <w:t>lf...else</w:t>
                            </w:r>
                            <w:r>
                              <w:rPr>
                                <w:rFonts w:ascii="宋体" w:hAnsi="宋体" w:eastAsia="宋体" w:cs="宋体"/>
                                <w:b w:val="0"/>
                                <w:bCs w:val="0"/>
                                <w:color w:val="211F19"/>
                                <w:spacing w:val="0"/>
                                <w:w w:val="100"/>
                                <w:position w:val="0"/>
                                <w:sz w:val="8"/>
                                <w:szCs w:val="8"/>
                                <w:lang w:val="zh-TW" w:eastAsia="zh-TW" w:bidi="zh-TW"/>
                              </w:rPr>
                              <w:t>条件语句</w:t>
                            </w:r>
                          </w:p>
                        </w:txbxContent>
                      </wps:txbx>
                      <wps:bodyPr lIns="0" tIns="0" rIns="0" bIns="0">
                        <a:noAutofit/>
                      </wps:bodyPr>
                    </wps:wsp>
                  </a:graphicData>
                </a:graphic>
              </wp:anchor>
            </w:drawing>
          </mc:Choice>
          <mc:Fallback>
            <w:pict>
              <v:shape id="Shape 107" o:spid="_x0000_s1026" o:spt="202" type="#_x0000_t202" style="position:absolute;left:0pt;margin-left:479.55pt;margin-top:103.9pt;height:6.95pt;width:34.8pt;mso-position-horizontal-relative:page;z-index:503316480;mso-width-relative:page;mso-height-relative:page;" filled="f" stroked="f" coordsize="21600,21600" o:gfxdata="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BZ02T2gAAAAwBAAAP&#10;AAAAAAAAAAEAIAAAACIAAABkcnMvZG93bnJldi54bWxQSwECFAAUAAAACACHTuJAV8A4jKQBAABm&#10;AwAADgAAAAAAAAABACAAAAApAQAAZHJzL2Uyb0RvYy54bWxQSwUGAAAAAAYABgBZAQAAPwUAA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both"/>
                        <w:rPr>
                          <w:sz w:val="8"/>
                          <w:szCs w:val="8"/>
                        </w:rPr>
                      </w:pPr>
                      <w:r>
                        <w:rPr>
                          <w:rFonts w:ascii="Times New Roman" w:hAnsi="Times New Roman" w:eastAsia="Times New Roman" w:cs="Times New Roman"/>
                          <w:color w:val="000000"/>
                          <w:spacing w:val="0"/>
                          <w:w w:val="100"/>
                          <w:position w:val="0"/>
                          <w:sz w:val="9"/>
                          <w:szCs w:val="9"/>
                          <w:lang w:val="en-US" w:eastAsia="en-US" w:bidi="en-US"/>
                        </w:rPr>
                        <w:t>lf...else</w:t>
                      </w:r>
                      <w:r>
                        <w:rPr>
                          <w:rFonts w:ascii="宋体" w:hAnsi="宋体" w:eastAsia="宋体" w:cs="宋体"/>
                          <w:b w:val="0"/>
                          <w:bCs w:val="0"/>
                          <w:color w:val="211F19"/>
                          <w:spacing w:val="0"/>
                          <w:w w:val="100"/>
                          <w:position w:val="0"/>
                          <w:sz w:val="8"/>
                          <w:szCs w:val="8"/>
                          <w:lang w:val="zh-TW" w:eastAsia="zh-TW" w:bidi="zh-TW"/>
                        </w:rPr>
                        <w:t>条件语句</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6090285</wp:posOffset>
                </wp:positionH>
                <wp:positionV relativeFrom="paragraph">
                  <wp:posOffset>1450340</wp:posOffset>
                </wp:positionV>
                <wp:extent cx="490855" cy="88265"/>
                <wp:effectExtent l="0" t="0" r="0" b="0"/>
                <wp:wrapNone/>
                <wp:docPr id="109" name="Shape 109"/>
                <wp:cNvGraphicFramePr/>
                <a:graphic xmlns:a="http://schemas.openxmlformats.org/drawingml/2006/main">
                  <a:graphicData uri="http://schemas.microsoft.com/office/word/2010/wordprocessingShape">
                    <wps:wsp>
                      <wps:cNvSpPr txBox="1"/>
                      <wps:spPr>
                        <a:xfrm>
                          <a:off x="0" y="0"/>
                          <a:ext cx="490855" cy="88265"/>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both"/>
                              <w:rPr>
                                <w:sz w:val="8"/>
                                <w:szCs w:val="8"/>
                              </w:rPr>
                            </w:pPr>
                            <w:r>
                              <w:rPr>
                                <w:rFonts w:ascii="Times New Roman" w:hAnsi="Times New Roman" w:eastAsia="Times New Roman" w:cs="Times New Roman"/>
                                <w:color w:val="211F19"/>
                                <w:spacing w:val="0"/>
                                <w:w w:val="100"/>
                                <w:position w:val="0"/>
                                <w:sz w:val="9"/>
                                <w:szCs w:val="9"/>
                                <w:lang w:val="en-US" w:eastAsia="en-US" w:bidi="en-US"/>
                              </w:rPr>
                              <w:t xml:space="preserve">lf...else </w:t>
                            </w:r>
                            <w:r>
                              <w:rPr>
                                <w:rFonts w:ascii="Times New Roman" w:hAnsi="Times New Roman" w:eastAsia="Times New Roman" w:cs="Times New Roman"/>
                                <w:color w:val="000000"/>
                                <w:spacing w:val="0"/>
                                <w:w w:val="100"/>
                                <w:position w:val="0"/>
                                <w:sz w:val="9"/>
                                <w:szCs w:val="9"/>
                                <w:lang w:val="en-US" w:eastAsia="en-US" w:bidi="en-US"/>
                              </w:rPr>
                              <w:t>if</w:t>
                            </w:r>
                            <w:r>
                              <w:rPr>
                                <w:rFonts w:ascii="宋体" w:hAnsi="宋体" w:eastAsia="宋体" w:cs="宋体"/>
                                <w:b w:val="0"/>
                                <w:bCs w:val="0"/>
                                <w:color w:val="211F19"/>
                                <w:spacing w:val="0"/>
                                <w:w w:val="100"/>
                                <w:position w:val="0"/>
                                <w:sz w:val="8"/>
                                <w:szCs w:val="8"/>
                                <w:lang w:val="zh-TW" w:eastAsia="zh-TW" w:bidi="zh-TW"/>
                              </w:rPr>
                              <w:t>条件语句</w:t>
                            </w:r>
                          </w:p>
                        </w:txbxContent>
                      </wps:txbx>
                      <wps:bodyPr lIns="0" tIns="0" rIns="0" bIns="0">
                        <a:noAutofit/>
                      </wps:bodyPr>
                    </wps:wsp>
                  </a:graphicData>
                </a:graphic>
              </wp:anchor>
            </w:drawing>
          </mc:Choice>
          <mc:Fallback>
            <w:pict>
              <v:shape id="Shape 109" o:spid="_x0000_s1026" o:spt="202" type="#_x0000_t202" style="position:absolute;left:0pt;margin-left:479.55pt;margin-top:114.2pt;height:6.95pt;width:38.65pt;mso-position-horizontal-relative:page;z-index:503316480;mso-width-relative:page;mso-height-relative:page;" filled="f" stroked="f" coordsize="21600,21600" o:gfxdata="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C8lY5g2gAAAAwBAAAP&#10;AAAAAAAAAAEAIAAAACIAAABkcnMvZG93bnJldi54bWxQSwECFAAUAAAACACHTuJACAq22aQBAABm&#10;AwAADgAAAAAAAAABACAAAAApAQAAZHJzL2Uyb0RvYy54bWxQSwUGAAAAAAYABgBZAQAAPwUAA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both"/>
                        <w:rPr>
                          <w:sz w:val="8"/>
                          <w:szCs w:val="8"/>
                        </w:rPr>
                      </w:pPr>
                      <w:r>
                        <w:rPr>
                          <w:rFonts w:ascii="Times New Roman" w:hAnsi="Times New Roman" w:eastAsia="Times New Roman" w:cs="Times New Roman"/>
                          <w:color w:val="211F19"/>
                          <w:spacing w:val="0"/>
                          <w:w w:val="100"/>
                          <w:position w:val="0"/>
                          <w:sz w:val="9"/>
                          <w:szCs w:val="9"/>
                          <w:lang w:val="en-US" w:eastAsia="en-US" w:bidi="en-US"/>
                        </w:rPr>
                        <w:t xml:space="preserve">lf...else </w:t>
                      </w:r>
                      <w:r>
                        <w:rPr>
                          <w:rFonts w:ascii="Times New Roman" w:hAnsi="Times New Roman" w:eastAsia="Times New Roman" w:cs="Times New Roman"/>
                          <w:color w:val="000000"/>
                          <w:spacing w:val="0"/>
                          <w:w w:val="100"/>
                          <w:position w:val="0"/>
                          <w:sz w:val="9"/>
                          <w:szCs w:val="9"/>
                          <w:lang w:val="en-US" w:eastAsia="en-US" w:bidi="en-US"/>
                        </w:rPr>
                        <w:t>if</w:t>
                      </w:r>
                      <w:r>
                        <w:rPr>
                          <w:rFonts w:ascii="宋体" w:hAnsi="宋体" w:eastAsia="宋体" w:cs="宋体"/>
                          <w:b w:val="0"/>
                          <w:bCs w:val="0"/>
                          <w:color w:val="211F19"/>
                          <w:spacing w:val="0"/>
                          <w:w w:val="100"/>
                          <w:position w:val="0"/>
                          <w:sz w:val="8"/>
                          <w:szCs w:val="8"/>
                          <w:lang w:val="zh-TW" w:eastAsia="zh-TW" w:bidi="zh-TW"/>
                        </w:rPr>
                        <w:t>条件语句</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6090285</wp:posOffset>
                </wp:positionH>
                <wp:positionV relativeFrom="paragraph">
                  <wp:posOffset>1868170</wp:posOffset>
                </wp:positionV>
                <wp:extent cx="506095" cy="85090"/>
                <wp:effectExtent l="0" t="0" r="0" b="0"/>
                <wp:wrapNone/>
                <wp:docPr id="111" name="Shape 111"/>
                <wp:cNvGraphicFramePr/>
                <a:graphic xmlns:a="http://schemas.openxmlformats.org/drawingml/2006/main">
                  <a:graphicData uri="http://schemas.microsoft.com/office/word/2010/wordprocessingShape">
                    <wps:wsp>
                      <wps:cNvSpPr txBox="1"/>
                      <wps:spPr>
                        <a:xfrm>
                          <a:off x="0" y="0"/>
                          <a:ext cx="506095" cy="8509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8"/>
                                <w:szCs w:val="8"/>
                              </w:rPr>
                            </w:pPr>
                            <w:r>
                              <w:rPr>
                                <w:rFonts w:ascii="Times New Roman" w:hAnsi="Times New Roman" w:eastAsia="Times New Roman" w:cs="Times New Roman"/>
                                <w:color w:val="000000"/>
                                <w:spacing w:val="0"/>
                                <w:w w:val="100"/>
                                <w:position w:val="0"/>
                                <w:sz w:val="9"/>
                                <w:szCs w:val="9"/>
                                <w:lang w:val="en-US" w:eastAsia="en-US" w:bidi="en-US"/>
                              </w:rPr>
                              <w:t>do..</w:t>
                            </w:r>
                            <w:r>
                              <w:rPr>
                                <w:rFonts w:ascii="Times New Roman" w:hAnsi="Times New Roman" w:eastAsia="Times New Roman" w:cs="Times New Roman"/>
                                <w:color w:val="211F19"/>
                                <w:spacing w:val="0"/>
                                <w:w w:val="100"/>
                                <w:position w:val="0"/>
                                <w:sz w:val="9"/>
                                <w:szCs w:val="9"/>
                                <w:lang w:val="en-US" w:eastAsia="en-US" w:bidi="en-US"/>
                              </w:rPr>
                              <w:t>.while</w:t>
                            </w:r>
                            <w:r>
                              <w:rPr>
                                <w:rFonts w:ascii="宋体" w:hAnsi="宋体" w:eastAsia="宋体" w:cs="宋体"/>
                                <w:b w:val="0"/>
                                <w:bCs w:val="0"/>
                                <w:color w:val="34495E"/>
                                <w:spacing w:val="0"/>
                                <w:w w:val="100"/>
                                <w:position w:val="0"/>
                                <w:sz w:val="8"/>
                                <w:szCs w:val="8"/>
                                <w:lang w:val="zh-TW" w:eastAsia="zh-TW" w:bidi="zh-TW"/>
                              </w:rPr>
                              <w:t>循</w:t>
                            </w:r>
                            <w:r>
                              <w:rPr>
                                <w:rFonts w:ascii="宋体" w:hAnsi="宋体" w:eastAsia="宋体" w:cs="宋体"/>
                                <w:b w:val="0"/>
                                <w:bCs w:val="0"/>
                                <w:color w:val="211F19"/>
                                <w:spacing w:val="0"/>
                                <w:w w:val="100"/>
                                <w:position w:val="0"/>
                                <w:sz w:val="8"/>
                                <w:szCs w:val="8"/>
                                <w:lang w:val="zh-TW" w:eastAsia="zh-TW" w:bidi="zh-TW"/>
                              </w:rPr>
                              <w:t>环语句</w:t>
                            </w:r>
                          </w:p>
                        </w:txbxContent>
                      </wps:txbx>
                      <wps:bodyPr lIns="0" tIns="0" rIns="0" bIns="0">
                        <a:noAutofit/>
                      </wps:bodyPr>
                    </wps:wsp>
                  </a:graphicData>
                </a:graphic>
              </wp:anchor>
            </w:drawing>
          </mc:Choice>
          <mc:Fallback>
            <w:pict>
              <v:shape id="Shape 111" o:spid="_x0000_s1026" o:spt="202" type="#_x0000_t202" style="position:absolute;left:0pt;margin-left:479.55pt;margin-top:147.1pt;height:6.7pt;width:39.85pt;mso-position-horizontal-relative:page;z-index:503316480;mso-width-relative:page;mso-height-relative:page;" filled="f" stroked="f" coordsize="21600,21600" o:gfxdata="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Eu8Ld9sAAAAMAQAA&#10;DwAAAAAAAAABACAAAAAiAAAAZHJzL2Rvd25yZXYueG1sUEsBAhQAFAAAAAgAh07iQCutBTqkAQAA&#10;ZgMAAA4AAAAAAAAAAQAgAAAAKgEAAGRycy9lMm9Eb2MueG1sUEsFBgAAAAAGAAYAWQEAAEAFAAAA&#10;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8"/>
                          <w:szCs w:val="8"/>
                        </w:rPr>
                      </w:pPr>
                      <w:r>
                        <w:rPr>
                          <w:rFonts w:ascii="Times New Roman" w:hAnsi="Times New Roman" w:eastAsia="Times New Roman" w:cs="Times New Roman"/>
                          <w:color w:val="000000"/>
                          <w:spacing w:val="0"/>
                          <w:w w:val="100"/>
                          <w:position w:val="0"/>
                          <w:sz w:val="9"/>
                          <w:szCs w:val="9"/>
                          <w:lang w:val="en-US" w:eastAsia="en-US" w:bidi="en-US"/>
                        </w:rPr>
                        <w:t>do..</w:t>
                      </w:r>
                      <w:r>
                        <w:rPr>
                          <w:rFonts w:ascii="Times New Roman" w:hAnsi="Times New Roman" w:eastAsia="Times New Roman" w:cs="Times New Roman"/>
                          <w:color w:val="211F19"/>
                          <w:spacing w:val="0"/>
                          <w:w w:val="100"/>
                          <w:position w:val="0"/>
                          <w:sz w:val="9"/>
                          <w:szCs w:val="9"/>
                          <w:lang w:val="en-US" w:eastAsia="en-US" w:bidi="en-US"/>
                        </w:rPr>
                        <w:t>.while</w:t>
                      </w:r>
                      <w:r>
                        <w:rPr>
                          <w:rFonts w:ascii="宋体" w:hAnsi="宋体" w:eastAsia="宋体" w:cs="宋体"/>
                          <w:b w:val="0"/>
                          <w:bCs w:val="0"/>
                          <w:color w:val="34495E"/>
                          <w:spacing w:val="0"/>
                          <w:w w:val="100"/>
                          <w:position w:val="0"/>
                          <w:sz w:val="8"/>
                          <w:szCs w:val="8"/>
                          <w:lang w:val="zh-TW" w:eastAsia="zh-TW" w:bidi="zh-TW"/>
                        </w:rPr>
                        <w:t>循</w:t>
                      </w:r>
                      <w:r>
                        <w:rPr>
                          <w:rFonts w:ascii="宋体" w:hAnsi="宋体" w:eastAsia="宋体" w:cs="宋体"/>
                          <w:b w:val="0"/>
                          <w:bCs w:val="0"/>
                          <w:color w:val="211F19"/>
                          <w:spacing w:val="0"/>
                          <w:w w:val="100"/>
                          <w:position w:val="0"/>
                          <w:sz w:val="8"/>
                          <w:szCs w:val="8"/>
                          <w:lang w:val="zh-TW" w:eastAsia="zh-TW" w:bidi="zh-TW"/>
                        </w:rPr>
                        <w:t>环语句</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5775960</wp:posOffset>
                </wp:positionH>
                <wp:positionV relativeFrom="paragraph">
                  <wp:posOffset>3285490</wp:posOffset>
                </wp:positionV>
                <wp:extent cx="301625" cy="88265"/>
                <wp:effectExtent l="0" t="0" r="0" b="0"/>
                <wp:wrapNone/>
                <wp:docPr id="113" name="Shape 113"/>
                <wp:cNvGraphicFramePr/>
                <a:graphic xmlns:a="http://schemas.openxmlformats.org/drawingml/2006/main">
                  <a:graphicData uri="http://schemas.microsoft.com/office/word/2010/wordprocessingShape">
                    <wps:wsp>
                      <wps:cNvSpPr txBox="1"/>
                      <wps:spPr>
                        <a:xfrm>
                          <a:off x="0" y="0"/>
                          <a:ext cx="301625" cy="88265"/>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right"/>
                              <w:rPr>
                                <w:sz w:val="8"/>
                                <w:szCs w:val="8"/>
                              </w:rPr>
                            </w:pPr>
                            <w:r>
                              <w:rPr>
                                <w:rFonts w:ascii="宋体" w:hAnsi="宋体" w:eastAsia="宋体" w:cs="宋体"/>
                                <w:b w:val="0"/>
                                <w:bCs w:val="0"/>
                                <w:color w:val="555555"/>
                                <w:spacing w:val="0"/>
                                <w:w w:val="100"/>
                                <w:position w:val="0"/>
                                <w:sz w:val="8"/>
                                <w:szCs w:val="8"/>
                                <w:lang w:val="zh-TW" w:eastAsia="zh-TW" w:bidi="zh-TW"/>
                              </w:rPr>
                              <w:t>成员</w:t>
                            </w:r>
                            <w:r>
                              <w:rPr>
                                <w:rFonts w:ascii="宋体" w:hAnsi="宋体" w:eastAsia="宋体" w:cs="宋体"/>
                                <w:b w:val="0"/>
                                <w:bCs w:val="0"/>
                                <w:color w:val="211F19"/>
                                <w:spacing w:val="0"/>
                                <w:w w:val="100"/>
                                <w:position w:val="0"/>
                                <w:sz w:val="8"/>
                                <w:szCs w:val="8"/>
                                <w:lang w:val="zh-TW" w:eastAsia="zh-TW" w:bidi="zh-TW"/>
                              </w:rPr>
                              <w:t>初始化</w:t>
                            </w:r>
                          </w:p>
                        </w:txbxContent>
                      </wps:txbx>
                      <wps:bodyPr lIns="0" tIns="0" rIns="0" bIns="0">
                        <a:noAutofit/>
                      </wps:bodyPr>
                    </wps:wsp>
                  </a:graphicData>
                </a:graphic>
              </wp:anchor>
            </w:drawing>
          </mc:Choice>
          <mc:Fallback>
            <w:pict>
              <v:shape id="Shape 113" o:spid="_x0000_s1026" o:spt="202" type="#_x0000_t202" style="position:absolute;left:0pt;margin-left:454.8pt;margin-top:258.7pt;height:6.95pt;width:23.75pt;mso-position-horizontal-relative:page;z-index:503316480;mso-width-relative:page;mso-height-relative:page;" filled="f" stroked="f" coordsize="21600,21600" o:gfxdata="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AO/heM2gAAAAsBAAAP&#10;AAAAAAAAAAEAIAAAACIAAABkcnMvZG93bnJldi54bWxQSwECFAAUAAAACACHTuJABS8PZqQBAABm&#10;AwAADgAAAAAAAAABACAAAAApAQAAZHJzL2Uyb0RvYy54bWxQSwUGAAAAAAYABgBZAQAAPwUAA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right"/>
                        <w:rPr>
                          <w:sz w:val="8"/>
                          <w:szCs w:val="8"/>
                        </w:rPr>
                      </w:pPr>
                      <w:r>
                        <w:rPr>
                          <w:rFonts w:ascii="宋体" w:hAnsi="宋体" w:eastAsia="宋体" w:cs="宋体"/>
                          <w:b w:val="0"/>
                          <w:bCs w:val="0"/>
                          <w:color w:val="555555"/>
                          <w:spacing w:val="0"/>
                          <w:w w:val="100"/>
                          <w:position w:val="0"/>
                          <w:sz w:val="8"/>
                          <w:szCs w:val="8"/>
                          <w:lang w:val="zh-TW" w:eastAsia="zh-TW" w:bidi="zh-TW"/>
                        </w:rPr>
                        <w:t>成员</w:t>
                      </w:r>
                      <w:r>
                        <w:rPr>
                          <w:rFonts w:ascii="宋体" w:hAnsi="宋体" w:eastAsia="宋体" w:cs="宋体"/>
                          <w:b w:val="0"/>
                          <w:bCs w:val="0"/>
                          <w:color w:val="211F19"/>
                          <w:spacing w:val="0"/>
                          <w:w w:val="100"/>
                          <w:position w:val="0"/>
                          <w:sz w:val="8"/>
                          <w:szCs w:val="8"/>
                          <w:lang w:val="zh-TW" w:eastAsia="zh-TW" w:bidi="zh-TW"/>
                        </w:rPr>
                        <w:t>初始化</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5775960</wp:posOffset>
                </wp:positionH>
                <wp:positionV relativeFrom="paragraph">
                  <wp:posOffset>3419475</wp:posOffset>
                </wp:positionV>
                <wp:extent cx="356870" cy="85090"/>
                <wp:effectExtent l="0" t="0" r="0" b="0"/>
                <wp:wrapNone/>
                <wp:docPr id="115" name="Shape 115"/>
                <wp:cNvGraphicFramePr/>
                <a:graphic xmlns:a="http://schemas.openxmlformats.org/drawingml/2006/main">
                  <a:graphicData uri="http://schemas.microsoft.com/office/word/2010/wordprocessingShape">
                    <wps:wsp>
                      <wps:cNvSpPr txBox="1"/>
                      <wps:spPr>
                        <a:xfrm>
                          <a:off x="0" y="0"/>
                          <a:ext cx="356870" cy="8509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8"/>
                                <w:szCs w:val="8"/>
                              </w:rPr>
                            </w:pPr>
                            <w:r>
                              <w:rPr>
                                <w:rFonts w:ascii="宋体" w:hAnsi="宋体" w:eastAsia="宋体" w:cs="宋体"/>
                                <w:b w:val="0"/>
                                <w:bCs w:val="0"/>
                                <w:color w:val="211F19"/>
                                <w:spacing w:val="0"/>
                                <w:w w:val="100"/>
                                <w:position w:val="0"/>
                                <w:sz w:val="8"/>
                                <w:szCs w:val="8"/>
                                <w:lang w:val="zh-TW" w:eastAsia="zh-TW" w:bidi="zh-TW"/>
                              </w:rPr>
                              <w:t>构造器初始化</w:t>
                            </w:r>
                          </w:p>
                        </w:txbxContent>
                      </wps:txbx>
                      <wps:bodyPr lIns="0" tIns="0" rIns="0" bIns="0">
                        <a:noAutofit/>
                      </wps:bodyPr>
                    </wps:wsp>
                  </a:graphicData>
                </a:graphic>
              </wp:anchor>
            </w:drawing>
          </mc:Choice>
          <mc:Fallback>
            <w:pict>
              <v:shape id="Shape 115" o:spid="_x0000_s1026" o:spt="202" type="#_x0000_t202" style="position:absolute;left:0pt;margin-left:454.8pt;margin-top:269.25pt;height:6.7pt;width:28.1pt;mso-position-horizontal-relative:page;z-index:503316480;mso-width-relative:page;mso-height-relative:page;" filled="f" stroked="f" coordsize="21600,21600" o:gfxdata="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uZVA12QAAAAsBAAAP&#10;AAAAAAAAAAEAIAAAACIAAABkcnMvZG93bnJldi54bWxQSwECFAAUAAAACACHTuJAObrBt6UBAABm&#10;AwAADgAAAAAAAAABACAAAAAoAQAAZHJzL2Uyb0RvYy54bWxQSwUGAAAAAAYABgBZAQAAPwUAA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8"/>
                          <w:szCs w:val="8"/>
                        </w:rPr>
                      </w:pPr>
                      <w:r>
                        <w:rPr>
                          <w:rFonts w:ascii="宋体" w:hAnsi="宋体" w:eastAsia="宋体" w:cs="宋体"/>
                          <w:b w:val="0"/>
                          <w:bCs w:val="0"/>
                          <w:color w:val="211F19"/>
                          <w:spacing w:val="0"/>
                          <w:w w:val="100"/>
                          <w:position w:val="0"/>
                          <w:sz w:val="8"/>
                          <w:szCs w:val="8"/>
                          <w:lang w:val="zh-TW" w:eastAsia="zh-TW" w:bidi="zh-TW"/>
                        </w:rPr>
                        <w:t>构造器初始化</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5775960</wp:posOffset>
                </wp:positionH>
                <wp:positionV relativeFrom="paragraph">
                  <wp:posOffset>3550285</wp:posOffset>
                </wp:positionV>
                <wp:extent cx="298450" cy="88265"/>
                <wp:effectExtent l="0" t="0" r="0" b="0"/>
                <wp:wrapNone/>
                <wp:docPr id="117" name="Shape 117"/>
                <wp:cNvGraphicFramePr/>
                <a:graphic xmlns:a="http://schemas.openxmlformats.org/drawingml/2006/main">
                  <a:graphicData uri="http://schemas.microsoft.com/office/word/2010/wordprocessingShape">
                    <wps:wsp>
                      <wps:cNvSpPr txBox="1"/>
                      <wps:spPr>
                        <a:xfrm>
                          <a:off x="0" y="0"/>
                          <a:ext cx="298450" cy="88265"/>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right"/>
                              <w:rPr>
                                <w:sz w:val="8"/>
                                <w:szCs w:val="8"/>
                              </w:rPr>
                            </w:pPr>
                            <w:r>
                              <w:rPr>
                                <w:rFonts w:ascii="宋体" w:hAnsi="宋体" w:eastAsia="宋体" w:cs="宋体"/>
                                <w:b w:val="0"/>
                                <w:bCs w:val="0"/>
                                <w:color w:val="000000"/>
                                <w:spacing w:val="0"/>
                                <w:w w:val="100"/>
                                <w:position w:val="0"/>
                                <w:sz w:val="8"/>
                                <w:szCs w:val="8"/>
                                <w:lang w:val="zh-TW" w:eastAsia="zh-TW" w:bidi="zh-TW"/>
                              </w:rPr>
                              <w:t>初始</w:t>
                            </w:r>
                            <w:r>
                              <w:rPr>
                                <w:rFonts w:ascii="宋体" w:hAnsi="宋体" w:eastAsia="宋体" w:cs="宋体"/>
                                <w:b w:val="0"/>
                                <w:bCs w:val="0"/>
                                <w:color w:val="555555"/>
                                <w:spacing w:val="0"/>
                                <w:w w:val="100"/>
                                <w:position w:val="0"/>
                                <w:sz w:val="8"/>
                                <w:szCs w:val="8"/>
                                <w:lang w:val="zh-TW" w:eastAsia="zh-TW" w:bidi="zh-TW"/>
                              </w:rPr>
                              <w:t>化顺序</w:t>
                            </w:r>
                          </w:p>
                        </w:txbxContent>
                      </wps:txbx>
                      <wps:bodyPr lIns="0" tIns="0" rIns="0" bIns="0">
                        <a:noAutofit/>
                      </wps:bodyPr>
                    </wps:wsp>
                  </a:graphicData>
                </a:graphic>
              </wp:anchor>
            </w:drawing>
          </mc:Choice>
          <mc:Fallback>
            <w:pict>
              <v:shape id="Shape 117" o:spid="_x0000_s1026" o:spt="202" type="#_x0000_t202" style="position:absolute;left:0pt;margin-left:454.8pt;margin-top:279.55pt;height:6.95pt;width:23.5pt;mso-position-horizontal-relative:page;z-index:503316480;mso-width-relative:page;mso-height-relative:page;" filled="f" stroked="f" coordsize="21600,21600" o:gfxdata="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rM/s9gAAAALAQAADwAA&#10;AAAAAAABACAAAAAiAAAAZHJzL2Rvd25yZXYueG1sUEsBAhQAFAAAAAgAh07iQFzL1+mkAQAAZgMA&#10;AA4AAAAAAAAAAQAgAAAAJwEAAGRycy9lMm9Eb2MueG1sUEsFBgAAAAAGAAYAWQEAAD0FAAA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right"/>
                        <w:rPr>
                          <w:sz w:val="8"/>
                          <w:szCs w:val="8"/>
                        </w:rPr>
                      </w:pPr>
                      <w:r>
                        <w:rPr>
                          <w:rFonts w:ascii="宋体" w:hAnsi="宋体" w:eastAsia="宋体" w:cs="宋体"/>
                          <w:b w:val="0"/>
                          <w:bCs w:val="0"/>
                          <w:color w:val="000000"/>
                          <w:spacing w:val="0"/>
                          <w:w w:val="100"/>
                          <w:position w:val="0"/>
                          <w:sz w:val="8"/>
                          <w:szCs w:val="8"/>
                          <w:lang w:val="zh-TW" w:eastAsia="zh-TW" w:bidi="zh-TW"/>
                        </w:rPr>
                        <w:t>初始</w:t>
                      </w:r>
                      <w:r>
                        <w:rPr>
                          <w:rFonts w:ascii="宋体" w:hAnsi="宋体" w:eastAsia="宋体" w:cs="宋体"/>
                          <w:b w:val="0"/>
                          <w:bCs w:val="0"/>
                          <w:color w:val="555555"/>
                          <w:spacing w:val="0"/>
                          <w:w w:val="100"/>
                          <w:position w:val="0"/>
                          <w:sz w:val="8"/>
                          <w:szCs w:val="8"/>
                          <w:lang w:val="zh-TW" w:eastAsia="zh-TW" w:bidi="zh-TW"/>
                        </w:rPr>
                        <w:t>化顺序</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5775960</wp:posOffset>
                </wp:positionH>
                <wp:positionV relativeFrom="paragraph">
                  <wp:posOffset>3681730</wp:posOffset>
                </wp:positionV>
                <wp:extent cx="298450" cy="88265"/>
                <wp:effectExtent l="0" t="0" r="0" b="0"/>
                <wp:wrapNone/>
                <wp:docPr id="119" name="Shape 119"/>
                <wp:cNvGraphicFramePr/>
                <a:graphic xmlns:a="http://schemas.openxmlformats.org/drawingml/2006/main">
                  <a:graphicData uri="http://schemas.microsoft.com/office/word/2010/wordprocessingShape">
                    <wps:wsp>
                      <wps:cNvSpPr txBox="1"/>
                      <wps:spPr>
                        <a:xfrm>
                          <a:off x="0" y="0"/>
                          <a:ext cx="298450" cy="88265"/>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right"/>
                              <w:rPr>
                                <w:sz w:val="8"/>
                                <w:szCs w:val="8"/>
                              </w:rPr>
                            </w:pPr>
                            <w:r>
                              <w:rPr>
                                <w:rFonts w:ascii="宋体" w:hAnsi="宋体" w:eastAsia="宋体" w:cs="宋体"/>
                                <w:b w:val="0"/>
                                <w:bCs w:val="0"/>
                                <w:color w:val="211F19"/>
                                <w:spacing w:val="0"/>
                                <w:w w:val="100"/>
                                <w:position w:val="0"/>
                                <w:sz w:val="8"/>
                                <w:szCs w:val="8"/>
                                <w:lang w:val="zh-TW" w:eastAsia="zh-TW" w:bidi="zh-TW"/>
                              </w:rPr>
                              <w:t>敬组初始化</w:t>
                            </w:r>
                          </w:p>
                        </w:txbxContent>
                      </wps:txbx>
                      <wps:bodyPr lIns="0" tIns="0" rIns="0" bIns="0">
                        <a:noAutofit/>
                      </wps:bodyPr>
                    </wps:wsp>
                  </a:graphicData>
                </a:graphic>
              </wp:anchor>
            </w:drawing>
          </mc:Choice>
          <mc:Fallback>
            <w:pict>
              <v:shape id="Shape 119" o:spid="_x0000_s1026" o:spt="202" type="#_x0000_t202" style="position:absolute;left:0pt;margin-left:454.8pt;margin-top:289.9pt;height:6.95pt;width:23.5pt;mso-position-horizontal-relative:page;z-index:503316480;mso-width-relative:page;mso-height-relative:page;" filled="f" stroked="f" coordsize="21600,21600" o:gfxdata="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MpmK69gAAAALAQAADwAA&#10;AAAAAAABACAAAAAiAAAAZHJzL2Rvd25yZXYueG1sUEsBAhQAFAAAAAgAh07iQLIpf06kAQAAZgMA&#10;AA4AAAAAAAAAAQAgAAAAJwEAAGRycy9lMm9Eb2MueG1sUEsFBgAAAAAGAAYAWQEAAD0FAAA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right"/>
                        <w:rPr>
                          <w:sz w:val="8"/>
                          <w:szCs w:val="8"/>
                        </w:rPr>
                      </w:pPr>
                      <w:r>
                        <w:rPr>
                          <w:rFonts w:ascii="宋体" w:hAnsi="宋体" w:eastAsia="宋体" w:cs="宋体"/>
                          <w:b w:val="0"/>
                          <w:bCs w:val="0"/>
                          <w:color w:val="211F19"/>
                          <w:spacing w:val="0"/>
                          <w:w w:val="100"/>
                          <w:position w:val="0"/>
                          <w:sz w:val="8"/>
                          <w:szCs w:val="8"/>
                          <w:lang w:val="zh-TW" w:eastAsia="zh-TW" w:bidi="zh-TW"/>
                        </w:rPr>
                        <w:t>敬组初始化</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5882640</wp:posOffset>
                </wp:positionH>
                <wp:positionV relativeFrom="paragraph">
                  <wp:posOffset>3827780</wp:posOffset>
                </wp:positionV>
                <wp:extent cx="301625" cy="88265"/>
                <wp:effectExtent l="0" t="0" r="0" b="0"/>
                <wp:wrapNone/>
                <wp:docPr id="121" name="Shape 121"/>
                <wp:cNvGraphicFramePr/>
                <a:graphic xmlns:a="http://schemas.openxmlformats.org/drawingml/2006/main">
                  <a:graphicData uri="http://schemas.microsoft.com/office/word/2010/wordprocessingShape">
                    <wps:wsp>
                      <wps:cNvSpPr txBox="1"/>
                      <wps:spPr>
                        <a:xfrm>
                          <a:off x="0" y="0"/>
                          <a:ext cx="301625" cy="88265"/>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8"/>
                                <w:szCs w:val="8"/>
                              </w:rPr>
                            </w:pPr>
                            <w:r>
                              <w:rPr>
                                <w:rFonts w:ascii="宋体" w:hAnsi="宋体" w:eastAsia="宋体" w:cs="宋体"/>
                                <w:b w:val="0"/>
                                <w:bCs w:val="0"/>
                                <w:color w:val="211F19"/>
                                <w:spacing w:val="0"/>
                                <w:w w:val="100"/>
                                <w:position w:val="0"/>
                                <w:sz w:val="8"/>
                                <w:szCs w:val="8"/>
                                <w:lang w:val="zh-TW" w:eastAsia="zh-TW" w:bidi="zh-TW"/>
                              </w:rPr>
                              <w:t>对象作用域</w:t>
                            </w:r>
                          </w:p>
                        </w:txbxContent>
                      </wps:txbx>
                      <wps:bodyPr lIns="0" tIns="0" rIns="0" bIns="0">
                        <a:noAutofit/>
                      </wps:bodyPr>
                    </wps:wsp>
                  </a:graphicData>
                </a:graphic>
              </wp:anchor>
            </w:drawing>
          </mc:Choice>
          <mc:Fallback>
            <w:pict>
              <v:shape id="Shape 121" o:spid="_x0000_s1026" o:spt="202" type="#_x0000_t202" style="position:absolute;left:0pt;margin-left:463.2pt;margin-top:301.4pt;height:6.95pt;width:23.75pt;mso-position-horizontal-relative:page;z-index:503316480;mso-width-relative:page;mso-height-relative:page;" filled="f" stroked="f" coordsize="21600,21600" o:gfxdata="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bHq7x9kAAAALAQAADwAA&#10;AAAAAAABACAAAAAiAAAAZHJzL2Rvd25yZXYueG1sUEsBAhQAFAAAAAgAh07iQGynreOjAQAAZgMA&#10;AA4AAAAAAAAAAQAgAAAAKAEAAGRycy9lMm9Eb2MueG1sUEsFBgAAAAAGAAYAWQEAAD0FAAA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8"/>
                          <w:szCs w:val="8"/>
                        </w:rPr>
                      </w:pPr>
                      <w:r>
                        <w:rPr>
                          <w:rFonts w:ascii="宋体" w:hAnsi="宋体" w:eastAsia="宋体" w:cs="宋体"/>
                          <w:b w:val="0"/>
                          <w:bCs w:val="0"/>
                          <w:color w:val="211F19"/>
                          <w:spacing w:val="0"/>
                          <w:w w:val="100"/>
                          <w:position w:val="0"/>
                          <w:sz w:val="8"/>
                          <w:szCs w:val="8"/>
                          <w:lang w:val="zh-TW" w:eastAsia="zh-TW" w:bidi="zh-TW"/>
                        </w:rPr>
                        <w:t>对象作用域</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5389245</wp:posOffset>
                </wp:positionH>
                <wp:positionV relativeFrom="paragraph">
                  <wp:posOffset>4105275</wp:posOffset>
                </wp:positionV>
                <wp:extent cx="356870" cy="88265"/>
                <wp:effectExtent l="0" t="0" r="0" b="0"/>
                <wp:wrapNone/>
                <wp:docPr id="123" name="Shape 123"/>
                <wp:cNvGraphicFramePr/>
                <a:graphic xmlns:a="http://schemas.openxmlformats.org/drawingml/2006/main">
                  <a:graphicData uri="http://schemas.microsoft.com/office/word/2010/wordprocessingShape">
                    <wps:wsp>
                      <wps:cNvSpPr txBox="1"/>
                      <wps:spPr>
                        <a:xfrm>
                          <a:off x="0" y="0"/>
                          <a:ext cx="356870" cy="88265"/>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center"/>
                              <w:rPr>
                                <w:sz w:val="8"/>
                                <w:szCs w:val="8"/>
                              </w:rPr>
                            </w:pPr>
                            <w:r>
                              <w:rPr>
                                <w:rFonts w:ascii="宋体" w:hAnsi="宋体" w:eastAsia="宋体" w:cs="宋体"/>
                                <w:b w:val="0"/>
                                <w:bCs w:val="0"/>
                                <w:color w:val="211F19"/>
                                <w:spacing w:val="0"/>
                                <w:w w:val="100"/>
                                <w:position w:val="0"/>
                                <w:sz w:val="8"/>
                                <w:szCs w:val="8"/>
                                <w:lang w:val="zh-TW" w:eastAsia="zh-TW" w:bidi="zh-TW"/>
                              </w:rPr>
                              <w:t>访问控制权限</w:t>
                            </w:r>
                          </w:p>
                        </w:txbxContent>
                      </wps:txbx>
                      <wps:bodyPr lIns="0" tIns="0" rIns="0" bIns="0">
                        <a:noAutofit/>
                      </wps:bodyPr>
                    </wps:wsp>
                  </a:graphicData>
                </a:graphic>
              </wp:anchor>
            </w:drawing>
          </mc:Choice>
          <mc:Fallback>
            <w:pict>
              <v:shape id="Shape 123" o:spid="_x0000_s1026" o:spt="202" type="#_x0000_t202" style="position:absolute;left:0pt;margin-left:424.35pt;margin-top:323.25pt;height:6.95pt;width:28.1pt;mso-position-horizontal-relative:page;z-index:503316480;mso-width-relative:page;mso-height-relative:page;" filled="f" stroked="f" coordsize="21600,21600" o:gfxdata="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Gb9ZpXZAAAACwEAAA8A&#10;AAAAAAAAAQAgAAAAIgAAAGRycy9kb3ducmV2LnhtbFBLAQIUABQAAAAIAIdO4kBgFtrspAEAAGYD&#10;AAAOAAAAAAAAAAEAIAAAACgBAABkcnMvZTJvRG9jLnhtbFBLBQYAAAAABgAGAFkBAAA+BQAA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center"/>
                        <w:rPr>
                          <w:sz w:val="8"/>
                          <w:szCs w:val="8"/>
                        </w:rPr>
                      </w:pPr>
                      <w:r>
                        <w:rPr>
                          <w:rFonts w:ascii="宋体" w:hAnsi="宋体" w:eastAsia="宋体" w:cs="宋体"/>
                          <w:b w:val="0"/>
                          <w:bCs w:val="0"/>
                          <w:color w:val="211F19"/>
                          <w:spacing w:val="0"/>
                          <w:w w:val="100"/>
                          <w:position w:val="0"/>
                          <w:sz w:val="8"/>
                          <w:szCs w:val="8"/>
                          <w:lang w:val="zh-TW" w:eastAsia="zh-TW" w:bidi="zh-TW"/>
                        </w:rPr>
                        <w:t>访问控制权限</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5389245</wp:posOffset>
                </wp:positionH>
                <wp:positionV relativeFrom="paragraph">
                  <wp:posOffset>5080635</wp:posOffset>
                </wp:positionV>
                <wp:extent cx="350520" cy="88265"/>
                <wp:effectExtent l="0" t="0" r="0" b="0"/>
                <wp:wrapNone/>
                <wp:docPr id="125" name="Shape 125"/>
                <wp:cNvGraphicFramePr/>
                <a:graphic xmlns:a="http://schemas.openxmlformats.org/drawingml/2006/main">
                  <a:graphicData uri="http://schemas.microsoft.com/office/word/2010/wordprocessingShape">
                    <wps:wsp>
                      <wps:cNvSpPr txBox="1"/>
                      <wps:spPr>
                        <a:xfrm>
                          <a:off x="0" y="0"/>
                          <a:ext cx="350520" cy="88265"/>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center"/>
                              <w:rPr>
                                <w:sz w:val="8"/>
                                <w:szCs w:val="8"/>
                              </w:rPr>
                            </w:pPr>
                            <w:r>
                              <w:rPr>
                                <w:rFonts w:ascii="Times New Roman" w:hAnsi="Times New Roman" w:eastAsia="Times New Roman" w:cs="Times New Roman"/>
                                <w:color w:val="211F19"/>
                                <w:spacing w:val="0"/>
                                <w:w w:val="100"/>
                                <w:position w:val="0"/>
                                <w:sz w:val="9"/>
                                <w:szCs w:val="9"/>
                                <w:lang w:val="en-US" w:eastAsia="en-US" w:bidi="en-US"/>
                              </w:rPr>
                              <w:t>static</w:t>
                            </w:r>
                            <w:r>
                              <w:rPr>
                                <w:rFonts w:ascii="宋体" w:hAnsi="宋体" w:eastAsia="宋体" w:cs="宋体"/>
                                <w:b w:val="0"/>
                                <w:bCs w:val="0"/>
                                <w:color w:val="211F19"/>
                                <w:spacing w:val="0"/>
                                <w:w w:val="100"/>
                                <w:position w:val="0"/>
                                <w:sz w:val="8"/>
                                <w:szCs w:val="8"/>
                                <w:lang w:val="zh-TW" w:eastAsia="zh-TW" w:bidi="zh-TW"/>
                              </w:rPr>
                              <w:t>关键字</w:t>
                            </w:r>
                          </w:p>
                        </w:txbxContent>
                      </wps:txbx>
                      <wps:bodyPr lIns="0" tIns="0" rIns="0" bIns="0">
                        <a:noAutofit/>
                      </wps:bodyPr>
                    </wps:wsp>
                  </a:graphicData>
                </a:graphic>
              </wp:anchor>
            </w:drawing>
          </mc:Choice>
          <mc:Fallback>
            <w:pict>
              <v:shape id="Shape 125" o:spid="_x0000_s1026" o:spt="202" type="#_x0000_t202" style="position:absolute;left:0pt;margin-left:424.35pt;margin-top:400.05pt;height:6.95pt;width:27.6pt;mso-position-horizontal-relative:page;z-index:503316480;mso-width-relative:page;mso-height-relative:page;" filled="f" stroked="f" coordsize="21600,21600" o:gfxdata="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w3YMWdkAAAALAQAADwAA&#10;AAAAAAABACAAAAAiAAAAZHJzL2Rvd25yZXYueG1sUEsBAhQAFAAAAAgAh07iQOAsWyqjAQAAZgMA&#10;AA4AAAAAAAAAAQAgAAAAKAEAAGRycy9lMm9Eb2MueG1sUEsFBgAAAAAGAAYAWQEAAD0FAAA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center"/>
                        <w:rPr>
                          <w:sz w:val="8"/>
                          <w:szCs w:val="8"/>
                        </w:rPr>
                      </w:pPr>
                      <w:r>
                        <w:rPr>
                          <w:rFonts w:ascii="Times New Roman" w:hAnsi="Times New Roman" w:eastAsia="Times New Roman" w:cs="Times New Roman"/>
                          <w:color w:val="211F19"/>
                          <w:spacing w:val="0"/>
                          <w:w w:val="100"/>
                          <w:position w:val="0"/>
                          <w:sz w:val="9"/>
                          <w:szCs w:val="9"/>
                          <w:lang w:val="en-US" w:eastAsia="en-US" w:bidi="en-US"/>
                        </w:rPr>
                        <w:t>static</w:t>
                      </w:r>
                      <w:r>
                        <w:rPr>
                          <w:rFonts w:ascii="宋体" w:hAnsi="宋体" w:eastAsia="宋体" w:cs="宋体"/>
                          <w:b w:val="0"/>
                          <w:bCs w:val="0"/>
                          <w:color w:val="211F19"/>
                          <w:spacing w:val="0"/>
                          <w:w w:val="100"/>
                          <w:position w:val="0"/>
                          <w:sz w:val="8"/>
                          <w:szCs w:val="8"/>
                          <w:lang w:val="zh-TW" w:eastAsia="zh-TW" w:bidi="zh-TW"/>
                        </w:rPr>
                        <w:t>关键字</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5269865</wp:posOffset>
                </wp:positionH>
                <wp:positionV relativeFrom="paragraph">
                  <wp:posOffset>5821045</wp:posOffset>
                </wp:positionV>
                <wp:extent cx="301625" cy="79375"/>
                <wp:effectExtent l="0" t="0" r="0" b="0"/>
                <wp:wrapNone/>
                <wp:docPr id="127" name="Shape 127"/>
                <wp:cNvGraphicFramePr/>
                <a:graphic xmlns:a="http://schemas.openxmlformats.org/drawingml/2006/main">
                  <a:graphicData uri="http://schemas.microsoft.com/office/word/2010/wordprocessingShape">
                    <wps:wsp>
                      <wps:cNvSpPr txBox="1"/>
                      <wps:spPr>
                        <a:xfrm>
                          <a:off x="0" y="0"/>
                          <a:ext cx="301625" cy="79375"/>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Throwable</w:t>
                            </w:r>
                          </w:p>
                        </w:txbxContent>
                      </wps:txbx>
                      <wps:bodyPr lIns="0" tIns="0" rIns="0" bIns="0">
                        <a:noAutofit/>
                      </wps:bodyPr>
                    </wps:wsp>
                  </a:graphicData>
                </a:graphic>
              </wp:anchor>
            </w:drawing>
          </mc:Choice>
          <mc:Fallback>
            <w:pict>
              <v:shape id="Shape 127" o:spid="_x0000_s1026" o:spt="202" type="#_x0000_t202" style="position:absolute;left:0pt;margin-left:414.95pt;margin-top:458.35pt;height:6.25pt;width:23.75pt;mso-position-horizontal-relative:page;z-index:503316480;mso-width-relative:page;mso-height-relative:page;" filled="f" stroked="f" coordsize="21600,21600" o:gfxdata="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B5W9Go2QAAAAsBAAAP&#10;AAAAAAAAAAEAIAAAACIAAABkcnMvZG93bnJldi54bWxQSwECFAAUAAAACACHTuJAI+dFmKUBAABm&#10;AwAADgAAAAAAAAABACAAAAAoAQAAZHJzL2Uyb0RvYy54bWxQSwUGAAAAAAYABgBZAQAAPwUAA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Throwable</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5273040</wp:posOffset>
                </wp:positionH>
                <wp:positionV relativeFrom="paragraph">
                  <wp:posOffset>5949315</wp:posOffset>
                </wp:positionV>
                <wp:extent cx="463550" cy="94615"/>
                <wp:effectExtent l="0" t="0" r="0" b="0"/>
                <wp:wrapNone/>
                <wp:docPr id="129" name="Shape 129"/>
                <wp:cNvGraphicFramePr/>
                <a:graphic xmlns:a="http://schemas.openxmlformats.org/drawingml/2006/main">
                  <a:graphicData uri="http://schemas.microsoft.com/office/word/2010/wordprocessingShape">
                    <wps:wsp>
                      <wps:cNvSpPr txBox="1"/>
                      <wps:spPr>
                        <a:xfrm>
                          <a:off x="0" y="0"/>
                          <a:ext cx="463550" cy="94615"/>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pPr>
                            <w:r>
                              <w:rPr>
                                <w:rFonts w:ascii="宋体" w:hAnsi="宋体" w:eastAsia="宋体" w:cs="宋体"/>
                                <w:b w:val="0"/>
                                <w:bCs w:val="0"/>
                                <w:color w:val="555555"/>
                                <w:spacing w:val="0"/>
                                <w:w w:val="100"/>
                                <w:position w:val="0"/>
                                <w:sz w:val="8"/>
                                <w:szCs w:val="8"/>
                                <w:lang w:val="zh-TW" w:eastAsia="zh-TW" w:bidi="zh-TW"/>
                              </w:rPr>
                              <w:t>常见的</w:t>
                            </w:r>
                            <w:r>
                              <w:rPr>
                                <w:rFonts w:ascii="Times New Roman" w:hAnsi="Times New Roman" w:eastAsia="Times New Roman" w:cs="Times New Roman"/>
                                <w:color w:val="000000"/>
                                <w:spacing w:val="0"/>
                                <w:w w:val="100"/>
                                <w:position w:val="0"/>
                                <w:lang w:val="en-US" w:eastAsia="en-US" w:bidi="en-US"/>
                              </w:rPr>
                              <w:t>Exception</w:t>
                            </w:r>
                          </w:p>
                        </w:txbxContent>
                      </wps:txbx>
                      <wps:bodyPr lIns="0" tIns="0" rIns="0" bIns="0">
                        <a:noAutofit/>
                      </wps:bodyPr>
                    </wps:wsp>
                  </a:graphicData>
                </a:graphic>
              </wp:anchor>
            </w:drawing>
          </mc:Choice>
          <mc:Fallback>
            <w:pict>
              <v:shape id="Shape 129" o:spid="_x0000_s1026" o:spt="202" type="#_x0000_t202" style="position:absolute;left:0pt;margin-left:415.2pt;margin-top:468.45pt;height:7.45pt;width:36.5pt;mso-position-horizontal-relative:page;z-index:503316480;mso-width-relative:page;mso-height-relative:page;" filled="f" stroked="f" coordsize="21600,21600" o:gfxdata="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KRk94LZAAAACwEAAA8A&#10;AAAAAAAAAQAgAAAAIgAAAGRycy9kb3ducmV2LnhtbFBLAQIUABQAAAAIAIdO4kBnDrYSpAEAAGYD&#10;AAAOAAAAAAAAAAEAIAAAACgBAABkcnMvZTJvRG9jLnhtbFBLBQYAAAAABgAGAFkBAAA+BQAA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pPr>
                      <w:r>
                        <w:rPr>
                          <w:rFonts w:ascii="宋体" w:hAnsi="宋体" w:eastAsia="宋体" w:cs="宋体"/>
                          <w:b w:val="0"/>
                          <w:bCs w:val="0"/>
                          <w:color w:val="555555"/>
                          <w:spacing w:val="0"/>
                          <w:w w:val="100"/>
                          <w:position w:val="0"/>
                          <w:sz w:val="8"/>
                          <w:szCs w:val="8"/>
                          <w:lang w:val="zh-TW" w:eastAsia="zh-TW" w:bidi="zh-TW"/>
                        </w:rPr>
                        <w:t>常见的</w:t>
                      </w:r>
                      <w:r>
                        <w:rPr>
                          <w:rFonts w:ascii="Times New Roman" w:hAnsi="Times New Roman" w:eastAsia="Times New Roman" w:cs="Times New Roman"/>
                          <w:color w:val="000000"/>
                          <w:spacing w:val="0"/>
                          <w:w w:val="100"/>
                          <w:position w:val="0"/>
                          <w:lang w:val="en-US" w:eastAsia="en-US" w:bidi="en-US"/>
                        </w:rPr>
                        <w:t>Exception</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5763895</wp:posOffset>
                </wp:positionH>
                <wp:positionV relativeFrom="paragraph">
                  <wp:posOffset>6095365</wp:posOffset>
                </wp:positionV>
                <wp:extent cx="445135" cy="88265"/>
                <wp:effectExtent l="0" t="0" r="0" b="0"/>
                <wp:wrapNone/>
                <wp:docPr id="131" name="Shape 131"/>
                <wp:cNvGraphicFramePr/>
                <a:graphic xmlns:a="http://schemas.openxmlformats.org/drawingml/2006/main">
                  <a:graphicData uri="http://schemas.microsoft.com/office/word/2010/wordprocessingShape">
                    <wps:wsp>
                      <wps:cNvSpPr txBox="1"/>
                      <wps:spPr>
                        <a:xfrm>
                          <a:off x="0" y="0"/>
                          <a:ext cx="445135" cy="88265"/>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throws </w:t>
                            </w:r>
                            <w:r>
                              <w:rPr>
                                <w:rFonts w:ascii="宋体" w:hAnsi="宋体" w:eastAsia="宋体" w:cs="宋体"/>
                                <w:b w:val="0"/>
                                <w:bCs w:val="0"/>
                                <w:color w:val="211F19"/>
                                <w:spacing w:val="0"/>
                                <w:w w:val="100"/>
                                <w:position w:val="0"/>
                                <w:sz w:val="8"/>
                                <w:szCs w:val="8"/>
                                <w:lang w:val="zh-TW" w:eastAsia="zh-TW" w:bidi="zh-TW"/>
                              </w:rPr>
                              <w:t xml:space="preserve">和 </w:t>
                            </w:r>
                            <w:r>
                              <w:rPr>
                                <w:rFonts w:ascii="Times New Roman" w:hAnsi="Times New Roman" w:eastAsia="Times New Roman" w:cs="Times New Roman"/>
                                <w:color w:val="000000"/>
                                <w:spacing w:val="0"/>
                                <w:w w:val="100"/>
                                <w:position w:val="0"/>
                                <w:lang w:val="en-US" w:eastAsia="en-US" w:bidi="en-US"/>
                              </w:rPr>
                              <w:t>throw</w:t>
                            </w:r>
                          </w:p>
                        </w:txbxContent>
                      </wps:txbx>
                      <wps:bodyPr lIns="0" tIns="0" rIns="0" bIns="0">
                        <a:noAutofit/>
                      </wps:bodyPr>
                    </wps:wsp>
                  </a:graphicData>
                </a:graphic>
              </wp:anchor>
            </w:drawing>
          </mc:Choice>
          <mc:Fallback>
            <w:pict>
              <v:shape id="Shape 131" o:spid="_x0000_s1026" o:spt="202" type="#_x0000_t202" style="position:absolute;left:0pt;margin-left:453.85pt;margin-top:479.95pt;height:6.95pt;width:35.05pt;mso-position-horizontal-relative:page;z-index:503316480;mso-width-relative:page;mso-height-relative:page;" filled="f" stroked="f" coordsize="21600,21600" o:gfxdata="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CVfHkU2QAAAAsBAAAP&#10;AAAAAAAAAAEAIAAAACIAAABkcnMvZG93bnJldi54bWxQSwECFAAUAAAACACHTuJAz5TbOaUBAABm&#10;AwAADgAAAAAAAAABACAAAAAoAQAAZHJzL2Uyb0RvYy54bWxQSwUGAAAAAAYABgBZAQAAPwUAA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throws </w:t>
                      </w:r>
                      <w:r>
                        <w:rPr>
                          <w:rFonts w:ascii="宋体" w:hAnsi="宋体" w:eastAsia="宋体" w:cs="宋体"/>
                          <w:b w:val="0"/>
                          <w:bCs w:val="0"/>
                          <w:color w:val="211F19"/>
                          <w:spacing w:val="0"/>
                          <w:w w:val="100"/>
                          <w:position w:val="0"/>
                          <w:sz w:val="8"/>
                          <w:szCs w:val="8"/>
                          <w:lang w:val="zh-TW" w:eastAsia="zh-TW" w:bidi="zh-TW"/>
                        </w:rPr>
                        <w:t xml:space="preserve">和 </w:t>
                      </w:r>
                      <w:r>
                        <w:rPr>
                          <w:rFonts w:ascii="Times New Roman" w:hAnsi="Times New Roman" w:eastAsia="Times New Roman" w:cs="Times New Roman"/>
                          <w:color w:val="000000"/>
                          <w:spacing w:val="0"/>
                          <w:w w:val="100"/>
                          <w:position w:val="0"/>
                          <w:lang w:val="en-US" w:eastAsia="en-US" w:bidi="en-US"/>
                        </w:rPr>
                        <w:t>throw</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5330825</wp:posOffset>
                </wp:positionH>
                <wp:positionV relativeFrom="paragraph">
                  <wp:posOffset>6518910</wp:posOffset>
                </wp:positionV>
                <wp:extent cx="350520" cy="88265"/>
                <wp:effectExtent l="0" t="0" r="0" b="0"/>
                <wp:wrapNone/>
                <wp:docPr id="133" name="Shape 133"/>
                <wp:cNvGraphicFramePr/>
                <a:graphic xmlns:a="http://schemas.openxmlformats.org/drawingml/2006/main">
                  <a:graphicData uri="http://schemas.microsoft.com/office/word/2010/wordprocessingShape">
                    <wps:wsp>
                      <wps:cNvSpPr txBox="1"/>
                      <wps:spPr>
                        <a:xfrm>
                          <a:off x="0" y="0"/>
                          <a:ext cx="350520" cy="88265"/>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8"/>
                                <w:szCs w:val="8"/>
                              </w:rPr>
                            </w:pPr>
                            <w:r>
                              <w:rPr>
                                <w:rFonts w:ascii="宋体" w:hAnsi="宋体" w:eastAsia="宋体" w:cs="宋体"/>
                                <w:b w:val="0"/>
                                <w:bCs w:val="0"/>
                                <w:color w:val="211F19"/>
                                <w:spacing w:val="0"/>
                                <w:w w:val="100"/>
                                <w:position w:val="0"/>
                                <w:sz w:val="8"/>
                                <w:szCs w:val="8"/>
                                <w:lang w:val="zh-TW" w:eastAsia="zh-TW" w:bidi="zh-TW"/>
                              </w:rPr>
                              <w:t>内部类的创建</w:t>
                            </w:r>
                          </w:p>
                        </w:txbxContent>
                      </wps:txbx>
                      <wps:bodyPr lIns="0" tIns="0" rIns="0" bIns="0">
                        <a:noAutofit/>
                      </wps:bodyPr>
                    </wps:wsp>
                  </a:graphicData>
                </a:graphic>
              </wp:anchor>
            </w:drawing>
          </mc:Choice>
          <mc:Fallback>
            <w:pict>
              <v:shape id="Shape 133" o:spid="_x0000_s1026" o:spt="202" type="#_x0000_t202" style="position:absolute;left:0pt;margin-left:419.75pt;margin-top:513.3pt;height:6.95pt;width:27.6pt;mso-position-horizontal-relative:page;z-index:503316480;mso-width-relative:page;mso-height-relative:page;" filled="f" stroked="f" coordsize="21600,21600" o:gfxdata="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BUxGmd2wAAAA0BAAAP&#10;AAAAAAAAAAEAIAAAACIAAABkcnMvZG93bnJldi54bWxQSwECFAAUAAAACACHTuJAv5wIDqMBAABm&#10;AwAADgAAAAAAAAABACAAAAAqAQAAZHJzL2Uyb0RvYy54bWxQSwUGAAAAAAYABgBZAQAAPwUAA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8"/>
                          <w:szCs w:val="8"/>
                        </w:rPr>
                      </w:pPr>
                      <w:r>
                        <w:rPr>
                          <w:rFonts w:ascii="宋体" w:hAnsi="宋体" w:eastAsia="宋体" w:cs="宋体"/>
                          <w:b w:val="0"/>
                          <w:bCs w:val="0"/>
                          <w:color w:val="211F19"/>
                          <w:spacing w:val="0"/>
                          <w:w w:val="100"/>
                          <w:position w:val="0"/>
                          <w:sz w:val="8"/>
                          <w:szCs w:val="8"/>
                          <w:lang w:val="zh-TW" w:eastAsia="zh-TW" w:bidi="zh-TW"/>
                        </w:rPr>
                        <w:t>内部类的创建</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5325110</wp:posOffset>
                </wp:positionH>
                <wp:positionV relativeFrom="paragraph">
                  <wp:posOffset>6659245</wp:posOffset>
                </wp:positionV>
                <wp:extent cx="572770" cy="88265"/>
                <wp:effectExtent l="0" t="0" r="0" b="0"/>
                <wp:wrapNone/>
                <wp:docPr id="135" name="Shape 135"/>
                <wp:cNvGraphicFramePr/>
                <a:graphic xmlns:a="http://schemas.openxmlformats.org/drawingml/2006/main">
                  <a:graphicData uri="http://schemas.microsoft.com/office/word/2010/wordprocessingShape">
                    <wps:wsp>
                      <wps:cNvSpPr txBox="1"/>
                      <wps:spPr>
                        <a:xfrm>
                          <a:off x="0" y="0"/>
                          <a:ext cx="572770" cy="88265"/>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8"/>
                                <w:szCs w:val="8"/>
                              </w:rPr>
                            </w:pPr>
                            <w:r>
                              <w:rPr>
                                <w:rFonts w:ascii="宋体" w:hAnsi="宋体" w:eastAsia="宋体" w:cs="宋体"/>
                                <w:b w:val="0"/>
                                <w:bCs w:val="0"/>
                                <w:color w:val="211F19"/>
                                <w:spacing w:val="0"/>
                                <w:w w:val="100"/>
                                <w:position w:val="0"/>
                                <w:sz w:val="8"/>
                                <w:szCs w:val="8"/>
                                <w:lang w:val="zh-TW" w:eastAsia="zh-TW" w:bidi="zh-TW"/>
                              </w:rPr>
                              <w:t>创建内部类的几种方式</w:t>
                            </w:r>
                          </w:p>
                        </w:txbxContent>
                      </wps:txbx>
                      <wps:bodyPr lIns="0" tIns="0" rIns="0" bIns="0">
                        <a:noAutofit/>
                      </wps:bodyPr>
                    </wps:wsp>
                  </a:graphicData>
                </a:graphic>
              </wp:anchor>
            </w:drawing>
          </mc:Choice>
          <mc:Fallback>
            <w:pict>
              <v:shape id="Shape 135" o:spid="_x0000_s1026" o:spt="202" type="#_x0000_t202" style="position:absolute;left:0pt;margin-left:419.3pt;margin-top:524.35pt;height:6.95pt;width:45.1pt;mso-position-horizontal-relative:page;z-index:503316480;mso-width-relative:page;mso-height-relative:page;" filled="f" stroked="f" coordsize="21600,21600" o:gfxdata="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a/1Bk2gAAAA0BAAAP&#10;AAAAAAAAAAEAIAAAACIAAABkcnMvZG93bnJldi54bWxQSwECFAAUAAAACACHTuJAyWbwGqQBAABm&#10;AwAADgAAAAAAAAABACAAAAApAQAAZHJzL2Uyb0RvYy54bWxQSwUGAAAAAAYABgBZAQAAPwUAA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8"/>
                          <w:szCs w:val="8"/>
                        </w:rPr>
                      </w:pPr>
                      <w:r>
                        <w:rPr>
                          <w:rFonts w:ascii="宋体" w:hAnsi="宋体" w:eastAsia="宋体" w:cs="宋体"/>
                          <w:b w:val="0"/>
                          <w:bCs w:val="0"/>
                          <w:color w:val="211F19"/>
                          <w:spacing w:val="0"/>
                          <w:w w:val="100"/>
                          <w:position w:val="0"/>
                          <w:sz w:val="8"/>
                          <w:szCs w:val="8"/>
                          <w:lang w:val="zh-TW" w:eastAsia="zh-TW" w:bidi="zh-TW"/>
                        </w:rPr>
                        <w:t>创建内部类的几种方式</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5269865</wp:posOffset>
                </wp:positionH>
                <wp:positionV relativeFrom="paragraph">
                  <wp:posOffset>6159500</wp:posOffset>
                </wp:positionV>
                <wp:extent cx="1002665" cy="170815"/>
                <wp:effectExtent l="0" t="0" r="0" b="0"/>
                <wp:wrapNone/>
                <wp:docPr id="137" name="Shape 137"/>
                <wp:cNvGraphicFramePr/>
                <a:graphic xmlns:a="http://schemas.openxmlformats.org/drawingml/2006/main">
                  <a:graphicData uri="http://schemas.microsoft.com/office/word/2010/wordprocessingShape">
                    <wps:wsp>
                      <wps:cNvSpPr txBox="1"/>
                      <wps:spPr>
                        <a:xfrm>
                          <a:off x="0" y="0"/>
                          <a:ext cx="1002665" cy="170815"/>
                        </a:xfrm>
                        <a:prstGeom prst="rect">
                          <a:avLst/>
                        </a:prstGeom>
                        <a:noFill/>
                      </wps:spPr>
                      <wps:txbx>
                        <w:txbxContent>
                          <w:p>
                            <w:pPr>
                              <w:pStyle w:val="21"/>
                              <w:keepNext w:val="0"/>
                              <w:keepLines w:val="0"/>
                              <w:widowControl w:val="0"/>
                              <w:shd w:val="clear" w:color="auto" w:fill="auto"/>
                              <w:tabs>
                                <w:tab w:val="left" w:leader="hyphen" w:pos="1435"/>
                              </w:tabs>
                              <w:bidi w:val="0"/>
                              <w:spacing w:before="0" w:after="0" w:line="240" w:lineRule="auto"/>
                              <w:ind w:left="0" w:right="0" w:firstLine="0"/>
                              <w:jc w:val="left"/>
                              <w:rPr>
                                <w:sz w:val="8"/>
                                <w:szCs w:val="8"/>
                              </w:rPr>
                            </w:pPr>
                            <w:r>
                              <w:rPr>
                                <w:rFonts w:ascii="宋体" w:hAnsi="宋体" w:eastAsia="宋体" w:cs="宋体"/>
                                <w:b w:val="0"/>
                                <w:bCs w:val="0"/>
                                <w:color w:val="211F19"/>
                                <w:spacing w:val="0"/>
                                <w:w w:val="100"/>
                                <w:position w:val="0"/>
                                <w:sz w:val="8"/>
                                <w:szCs w:val="8"/>
                                <w:lang w:val="zh-TW" w:eastAsia="zh-TW" w:bidi="zh-TW"/>
                              </w:rPr>
                              <w:t>异常关键字</w:t>
                            </w:r>
                            <w:r>
                              <w:rPr>
                                <w:rFonts w:ascii="宋体" w:hAnsi="宋体" w:eastAsia="宋体" w:cs="宋体"/>
                                <w:b w:val="0"/>
                                <w:bCs w:val="0"/>
                                <w:color w:val="06CA65"/>
                                <w:spacing w:val="0"/>
                                <w:w w:val="100"/>
                                <w:position w:val="0"/>
                                <w:sz w:val="8"/>
                                <w:szCs w:val="8"/>
                                <w:lang w:val="zh-TW" w:eastAsia="zh-TW" w:bidi="zh-TW"/>
                              </w:rPr>
                              <w:t>/</w:t>
                            </w:r>
                            <w:r>
                              <w:rPr>
                                <w:rFonts w:ascii="宋体" w:hAnsi="宋体" w:eastAsia="宋体" w:cs="宋体"/>
                                <w:b w:val="0"/>
                                <w:bCs w:val="0"/>
                                <w:color w:val="06CA65"/>
                                <w:spacing w:val="0"/>
                                <w:w w:val="100"/>
                                <w:position w:val="0"/>
                                <w:sz w:val="8"/>
                                <w:szCs w:val="8"/>
                                <w:lang w:val="zh-TW" w:eastAsia="zh-TW" w:bidi="zh-TW"/>
                              </w:rPr>
                              <w:tab/>
                            </w:r>
                          </w:p>
                          <w:p>
                            <w:pPr>
                              <w:pStyle w:val="21"/>
                              <w:keepNext w:val="0"/>
                              <w:keepLines w:val="0"/>
                              <w:widowControl w:val="0"/>
                              <w:shd w:val="clear" w:color="auto" w:fill="auto"/>
                              <w:bidi w:val="0"/>
                              <w:spacing w:before="0" w:after="0" w:line="240" w:lineRule="auto"/>
                              <w:ind w:left="0" w:right="0" w:firstLine="0"/>
                              <w:jc w:val="right"/>
                            </w:pPr>
                            <w:r>
                              <w:rPr>
                                <w:rFonts w:ascii="Times New Roman" w:hAnsi="Times New Roman" w:eastAsia="Times New Roman" w:cs="Times New Roman"/>
                                <w:color w:val="211F19"/>
                                <w:spacing w:val="0"/>
                                <w:w w:val="100"/>
                                <w:position w:val="0"/>
                                <w:lang w:val="en-US" w:eastAsia="en-US" w:bidi="en-US"/>
                              </w:rPr>
                              <w:t>try</w:t>
                            </w:r>
                            <w:r>
                              <w:rPr>
                                <w:rFonts w:ascii="宋体" w:hAnsi="宋体" w:eastAsia="宋体" w:cs="宋体"/>
                                <w:b w:val="0"/>
                                <w:bCs w:val="0"/>
                                <w:color w:val="211F19"/>
                                <w:spacing w:val="0"/>
                                <w:w w:val="100"/>
                                <w:position w:val="0"/>
                                <w:sz w:val="8"/>
                                <w:szCs w:val="8"/>
                                <w:lang w:val="en-US" w:eastAsia="en-US" w:bidi="en-US"/>
                              </w:rPr>
                              <w:t>、</w:t>
                            </w:r>
                            <w:r>
                              <w:rPr>
                                <w:rFonts w:ascii="Times New Roman" w:hAnsi="Times New Roman" w:eastAsia="Times New Roman" w:cs="Times New Roman"/>
                                <w:color w:val="211F19"/>
                                <w:spacing w:val="0"/>
                                <w:w w:val="100"/>
                                <w:position w:val="0"/>
                                <w:lang w:val="en-US" w:eastAsia="en-US" w:bidi="en-US"/>
                              </w:rPr>
                              <w:t>finally</w:t>
                            </w:r>
                            <w:r>
                              <w:rPr>
                                <w:rFonts w:ascii="宋体" w:hAnsi="宋体" w:eastAsia="宋体" w:cs="宋体"/>
                                <w:b w:val="0"/>
                                <w:bCs w:val="0"/>
                                <w:color w:val="211F19"/>
                                <w:spacing w:val="0"/>
                                <w:w w:val="100"/>
                                <w:position w:val="0"/>
                                <w:sz w:val="8"/>
                                <w:szCs w:val="8"/>
                                <w:lang w:val="en-US" w:eastAsia="en-US" w:bidi="en-US"/>
                              </w:rPr>
                              <w:t>、</w:t>
                            </w:r>
                            <w:r>
                              <w:rPr>
                                <w:rFonts w:ascii="Times New Roman" w:hAnsi="Times New Roman" w:eastAsia="Times New Roman" w:cs="Times New Roman"/>
                                <w:color w:val="211F19"/>
                                <w:spacing w:val="0"/>
                                <w:w w:val="100"/>
                                <w:position w:val="0"/>
                                <w:lang w:val="en-US" w:eastAsia="en-US" w:bidi="en-US"/>
                              </w:rPr>
                              <w:t>catch</w:t>
                            </w:r>
                          </w:p>
                        </w:txbxContent>
                      </wps:txbx>
                      <wps:bodyPr lIns="0" tIns="0" rIns="0" bIns="0">
                        <a:noAutofit/>
                      </wps:bodyPr>
                    </wps:wsp>
                  </a:graphicData>
                </a:graphic>
              </wp:anchor>
            </w:drawing>
          </mc:Choice>
          <mc:Fallback>
            <w:pict>
              <v:shape id="Shape 137" o:spid="_x0000_s1026" o:spt="202" type="#_x0000_t202" style="position:absolute;left:0pt;margin-left:414.95pt;margin-top:485pt;height:13.45pt;width:78.95pt;mso-position-horizontal-relative:page;z-index:503316480;mso-width-relative:page;mso-height-relative:page;" filled="f" stroked="f" coordsize="21600,21600" o:gfxdata="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My47e9kAAAALAQAA&#10;DwAAAAAAAAABACAAAAAiAAAAZHJzL2Rvd25yZXYueG1sUEsBAhQAFAAAAAgAh07iQMQ7x66mAQAA&#10;aAMAAA4AAAAAAAAAAQAgAAAAKAEAAGRycy9lMm9Eb2MueG1sUEsFBgAAAAAGAAYAWQEAAEAFAAAA&#10;AA==&#10;">
                <v:fill on="f" focussize="0,0"/>
                <v:stroke on="f"/>
                <v:imagedata o:title=""/>
                <o:lock v:ext="edit" aspectratio="f"/>
                <v:textbox inset="0mm,0mm,0mm,0mm">
                  <w:txbxContent>
                    <w:p>
                      <w:pPr>
                        <w:pStyle w:val="21"/>
                        <w:keepNext w:val="0"/>
                        <w:keepLines w:val="0"/>
                        <w:widowControl w:val="0"/>
                        <w:shd w:val="clear" w:color="auto" w:fill="auto"/>
                        <w:tabs>
                          <w:tab w:val="left" w:leader="hyphen" w:pos="1435"/>
                        </w:tabs>
                        <w:bidi w:val="0"/>
                        <w:spacing w:before="0" w:after="0" w:line="240" w:lineRule="auto"/>
                        <w:ind w:left="0" w:right="0" w:firstLine="0"/>
                        <w:jc w:val="left"/>
                        <w:rPr>
                          <w:sz w:val="8"/>
                          <w:szCs w:val="8"/>
                        </w:rPr>
                      </w:pPr>
                      <w:r>
                        <w:rPr>
                          <w:rFonts w:ascii="宋体" w:hAnsi="宋体" w:eastAsia="宋体" w:cs="宋体"/>
                          <w:b w:val="0"/>
                          <w:bCs w:val="0"/>
                          <w:color w:val="211F19"/>
                          <w:spacing w:val="0"/>
                          <w:w w:val="100"/>
                          <w:position w:val="0"/>
                          <w:sz w:val="8"/>
                          <w:szCs w:val="8"/>
                          <w:lang w:val="zh-TW" w:eastAsia="zh-TW" w:bidi="zh-TW"/>
                        </w:rPr>
                        <w:t>异常关键字</w:t>
                      </w:r>
                      <w:r>
                        <w:rPr>
                          <w:rFonts w:ascii="宋体" w:hAnsi="宋体" w:eastAsia="宋体" w:cs="宋体"/>
                          <w:b w:val="0"/>
                          <w:bCs w:val="0"/>
                          <w:color w:val="06CA65"/>
                          <w:spacing w:val="0"/>
                          <w:w w:val="100"/>
                          <w:position w:val="0"/>
                          <w:sz w:val="8"/>
                          <w:szCs w:val="8"/>
                          <w:lang w:val="zh-TW" w:eastAsia="zh-TW" w:bidi="zh-TW"/>
                        </w:rPr>
                        <w:t>/</w:t>
                      </w:r>
                      <w:r>
                        <w:rPr>
                          <w:rFonts w:ascii="宋体" w:hAnsi="宋体" w:eastAsia="宋体" w:cs="宋体"/>
                          <w:b w:val="0"/>
                          <w:bCs w:val="0"/>
                          <w:color w:val="06CA65"/>
                          <w:spacing w:val="0"/>
                          <w:w w:val="100"/>
                          <w:position w:val="0"/>
                          <w:sz w:val="8"/>
                          <w:szCs w:val="8"/>
                          <w:lang w:val="zh-TW" w:eastAsia="zh-TW" w:bidi="zh-TW"/>
                        </w:rPr>
                        <w:tab/>
                      </w:r>
                    </w:p>
                    <w:p>
                      <w:pPr>
                        <w:pStyle w:val="21"/>
                        <w:keepNext w:val="0"/>
                        <w:keepLines w:val="0"/>
                        <w:widowControl w:val="0"/>
                        <w:shd w:val="clear" w:color="auto" w:fill="auto"/>
                        <w:bidi w:val="0"/>
                        <w:spacing w:before="0" w:after="0" w:line="240" w:lineRule="auto"/>
                        <w:ind w:left="0" w:right="0" w:firstLine="0"/>
                        <w:jc w:val="right"/>
                      </w:pPr>
                      <w:r>
                        <w:rPr>
                          <w:rFonts w:ascii="Times New Roman" w:hAnsi="Times New Roman" w:eastAsia="Times New Roman" w:cs="Times New Roman"/>
                          <w:color w:val="211F19"/>
                          <w:spacing w:val="0"/>
                          <w:w w:val="100"/>
                          <w:position w:val="0"/>
                          <w:lang w:val="en-US" w:eastAsia="en-US" w:bidi="en-US"/>
                        </w:rPr>
                        <w:t>try</w:t>
                      </w:r>
                      <w:r>
                        <w:rPr>
                          <w:rFonts w:ascii="宋体" w:hAnsi="宋体" w:eastAsia="宋体" w:cs="宋体"/>
                          <w:b w:val="0"/>
                          <w:bCs w:val="0"/>
                          <w:color w:val="211F19"/>
                          <w:spacing w:val="0"/>
                          <w:w w:val="100"/>
                          <w:position w:val="0"/>
                          <w:sz w:val="8"/>
                          <w:szCs w:val="8"/>
                          <w:lang w:val="en-US" w:eastAsia="en-US" w:bidi="en-US"/>
                        </w:rPr>
                        <w:t>、</w:t>
                      </w:r>
                      <w:r>
                        <w:rPr>
                          <w:rFonts w:ascii="Times New Roman" w:hAnsi="Times New Roman" w:eastAsia="Times New Roman" w:cs="Times New Roman"/>
                          <w:color w:val="211F19"/>
                          <w:spacing w:val="0"/>
                          <w:w w:val="100"/>
                          <w:position w:val="0"/>
                          <w:lang w:val="en-US" w:eastAsia="en-US" w:bidi="en-US"/>
                        </w:rPr>
                        <w:t>finally</w:t>
                      </w:r>
                      <w:r>
                        <w:rPr>
                          <w:rFonts w:ascii="宋体" w:hAnsi="宋体" w:eastAsia="宋体" w:cs="宋体"/>
                          <w:b w:val="0"/>
                          <w:bCs w:val="0"/>
                          <w:color w:val="211F19"/>
                          <w:spacing w:val="0"/>
                          <w:w w:val="100"/>
                          <w:position w:val="0"/>
                          <w:sz w:val="8"/>
                          <w:szCs w:val="8"/>
                          <w:lang w:val="en-US" w:eastAsia="en-US" w:bidi="en-US"/>
                        </w:rPr>
                        <w:t>、</w:t>
                      </w:r>
                      <w:r>
                        <w:rPr>
                          <w:rFonts w:ascii="Times New Roman" w:hAnsi="Times New Roman" w:eastAsia="Times New Roman" w:cs="Times New Roman"/>
                          <w:color w:val="211F19"/>
                          <w:spacing w:val="0"/>
                          <w:w w:val="100"/>
                          <w:position w:val="0"/>
                          <w:lang w:val="en-US" w:eastAsia="en-US" w:bidi="en-US"/>
                        </w:rPr>
                        <w:t>catch</w:t>
                      </w:r>
                    </w:p>
                  </w:txbxContent>
                </v:textbox>
              </v:shape>
            </w:pict>
          </mc:Fallback>
        </mc:AlternateContent>
      </w:r>
      <w:r>
        <mc:AlternateContent>
          <mc:Choice Requires="wps">
            <w:drawing>
              <wp:anchor distT="176530" distB="6532245" distL="0" distR="0" simplePos="0" relativeHeight="125830144" behindDoc="0" locked="0" layoutInCell="1" allowOverlap="1">
                <wp:simplePos x="0" y="0"/>
                <wp:positionH relativeFrom="page">
                  <wp:posOffset>5401310</wp:posOffset>
                </wp:positionH>
                <wp:positionV relativeFrom="paragraph">
                  <wp:posOffset>176530</wp:posOffset>
                </wp:positionV>
                <wp:extent cx="332105" cy="88265"/>
                <wp:effectExtent l="0" t="0" r="0" b="0"/>
                <wp:wrapTopAndBottom/>
                <wp:docPr id="139" name="Shape 139"/>
                <wp:cNvGraphicFramePr/>
                <a:graphic xmlns:a="http://schemas.openxmlformats.org/drawingml/2006/main">
                  <a:graphicData uri="http://schemas.microsoft.com/office/word/2010/wordprocessingShape">
                    <wps:wsp>
                      <wps:cNvSpPr txBox="1"/>
                      <wps:spPr>
                        <a:xfrm>
                          <a:off x="0" y="0"/>
                          <a:ext cx="332105" cy="88265"/>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rPr>
                                <w:sz w:val="8"/>
                                <w:szCs w:val="8"/>
                              </w:rPr>
                            </w:pPr>
                            <w:r>
                              <w:rPr>
                                <w:rFonts w:ascii="Times New Roman" w:hAnsi="Times New Roman" w:eastAsia="Times New Roman" w:cs="Times New Roman"/>
                                <w:color w:val="211F19"/>
                                <w:spacing w:val="0"/>
                                <w:w w:val="100"/>
                                <w:position w:val="0"/>
                                <w:sz w:val="9"/>
                                <w:szCs w:val="9"/>
                                <w:lang w:val="en-US" w:eastAsia="en-US" w:bidi="en-US"/>
                              </w:rPr>
                              <w:t>Java</w:t>
                            </w:r>
                            <w:r>
                              <w:rPr>
                                <w:rFonts w:ascii="宋体" w:hAnsi="宋体" w:eastAsia="宋体" w:cs="宋体"/>
                                <w:b w:val="0"/>
                                <w:bCs w:val="0"/>
                                <w:color w:val="211F19"/>
                                <w:spacing w:val="0"/>
                                <w:w w:val="100"/>
                                <w:position w:val="0"/>
                                <w:sz w:val="8"/>
                                <w:szCs w:val="8"/>
                                <w:lang w:val="zh-TW" w:eastAsia="zh-TW" w:bidi="zh-TW"/>
                              </w:rPr>
                              <w:t>的特点</w:t>
                            </w:r>
                          </w:p>
                        </w:txbxContent>
                      </wps:txbx>
                      <wps:bodyPr wrap="none" lIns="0" tIns="0" rIns="0" bIns="0">
                        <a:noAutofit/>
                      </wps:bodyPr>
                    </wps:wsp>
                  </a:graphicData>
                </a:graphic>
              </wp:anchor>
            </w:drawing>
          </mc:Choice>
          <mc:Fallback>
            <w:pict>
              <v:shape id="Shape 139" o:spid="_x0000_s1026" o:spt="202" type="#_x0000_t202" style="position:absolute;left:0pt;margin-left:425.3pt;margin-top:13.9pt;height:6.95pt;width:26.15pt;mso-position-horizontal-relative:page;mso-wrap-distance-bottom:514.35pt;mso-wrap-distance-top:13.9pt;mso-wrap-style:none;z-index:125830144;mso-width-relative:page;mso-height-relative:page;" filled="f" stroked="f" coordsize="21600,21600" o:gfxdata="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Kga8p1wAA&#10;AAkBAAAPAAAAAAAAAAEAIAAAACIAAABkcnMvZG93bnJldi54bWxQSwECFAAUAAAACACHTuJA30IA&#10;jK0BAAByAwAADgAAAAAAAAABACAAAAAmAQAAZHJzL2Uyb0RvYy54bWxQSwUGAAAAAAYABgBZAQAA&#10;RQUAAAAA&#10;">
                <v:fill on="f" focussize="0,0"/>
                <v:stroke on="f"/>
                <v:imagedata o:title=""/>
                <o:lock v:ext="edit" aspectratio="f"/>
                <v:textbox inset="0mm,0mm,0mm,0mm">
                  <w:txbxContent>
                    <w:p>
                      <w:pPr>
                        <w:pStyle w:val="17"/>
                        <w:keepNext w:val="0"/>
                        <w:keepLines w:val="0"/>
                        <w:widowControl w:val="0"/>
                        <w:shd w:val="clear" w:color="auto" w:fill="auto"/>
                        <w:bidi w:val="0"/>
                        <w:spacing w:before="0" w:after="0" w:line="240" w:lineRule="auto"/>
                        <w:ind w:left="0" w:right="0" w:firstLine="0"/>
                        <w:jc w:val="left"/>
                        <w:rPr>
                          <w:sz w:val="8"/>
                          <w:szCs w:val="8"/>
                        </w:rPr>
                      </w:pPr>
                      <w:r>
                        <w:rPr>
                          <w:rFonts w:ascii="Times New Roman" w:hAnsi="Times New Roman" w:eastAsia="Times New Roman" w:cs="Times New Roman"/>
                          <w:color w:val="211F19"/>
                          <w:spacing w:val="0"/>
                          <w:w w:val="100"/>
                          <w:position w:val="0"/>
                          <w:sz w:val="9"/>
                          <w:szCs w:val="9"/>
                          <w:lang w:val="en-US" w:eastAsia="en-US" w:bidi="en-US"/>
                        </w:rPr>
                        <w:t>Java</w:t>
                      </w:r>
                      <w:r>
                        <w:rPr>
                          <w:rFonts w:ascii="宋体" w:hAnsi="宋体" w:eastAsia="宋体" w:cs="宋体"/>
                          <w:b w:val="0"/>
                          <w:bCs w:val="0"/>
                          <w:color w:val="211F19"/>
                          <w:spacing w:val="0"/>
                          <w:w w:val="100"/>
                          <w:position w:val="0"/>
                          <w:sz w:val="8"/>
                          <w:szCs w:val="8"/>
                          <w:lang w:val="zh-TW" w:eastAsia="zh-TW" w:bidi="zh-TW"/>
                        </w:rPr>
                        <w:t>的特点</w:t>
                      </w:r>
                    </w:p>
                  </w:txbxContent>
                </v:textbox>
                <w10:wrap type="topAndBottom"/>
              </v:shape>
            </w:pict>
          </mc:Fallback>
        </mc:AlternateContent>
      </w:r>
      <w:r>
        <mc:AlternateContent>
          <mc:Choice Requires="wps">
            <w:drawing>
              <wp:anchor distT="3968750" distB="2736850" distL="0" distR="0" simplePos="0" relativeHeight="125830144" behindDoc="0" locked="0" layoutInCell="1" allowOverlap="1">
                <wp:simplePos x="0" y="0"/>
                <wp:positionH relativeFrom="page">
                  <wp:posOffset>5386070</wp:posOffset>
                </wp:positionH>
                <wp:positionV relativeFrom="paragraph">
                  <wp:posOffset>3968750</wp:posOffset>
                </wp:positionV>
                <wp:extent cx="362585" cy="91440"/>
                <wp:effectExtent l="0" t="0" r="0" b="0"/>
                <wp:wrapTopAndBottom/>
                <wp:docPr id="141" name="Shape 141"/>
                <wp:cNvGraphicFramePr/>
                <a:graphic xmlns:a="http://schemas.openxmlformats.org/drawingml/2006/main">
                  <a:graphicData uri="http://schemas.microsoft.com/office/word/2010/wordprocessingShape">
                    <wps:wsp>
                      <wps:cNvSpPr txBox="1"/>
                      <wps:spPr>
                        <a:xfrm>
                          <a:off x="0" y="0"/>
                          <a:ext cx="362585" cy="91440"/>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211F19"/>
                                <w:spacing w:val="0"/>
                                <w:w w:val="100"/>
                                <w:position w:val="0"/>
                                <w:lang w:val="en-US" w:eastAsia="en-US" w:bidi="en-US"/>
                              </w:rPr>
                              <w:t xml:space="preserve">this </w:t>
                            </w:r>
                            <w:r>
                              <w:rPr>
                                <w:rFonts w:ascii="宋体" w:hAnsi="宋体" w:eastAsia="宋体" w:cs="宋体"/>
                                <w:b w:val="0"/>
                                <w:bCs w:val="0"/>
                                <w:color w:val="211F19"/>
                                <w:spacing w:val="0"/>
                                <w:w w:val="100"/>
                                <w:position w:val="0"/>
                                <w:sz w:val="8"/>
                                <w:szCs w:val="8"/>
                                <w:lang w:val="zh-TW" w:eastAsia="zh-TW" w:bidi="zh-TW"/>
                              </w:rPr>
                              <w:t xml:space="preserve">和 </w:t>
                            </w:r>
                            <w:r>
                              <w:rPr>
                                <w:rFonts w:ascii="Times New Roman" w:hAnsi="Times New Roman" w:eastAsia="Times New Roman" w:cs="Times New Roman"/>
                                <w:color w:val="211F19"/>
                                <w:spacing w:val="0"/>
                                <w:w w:val="100"/>
                                <w:position w:val="0"/>
                                <w:lang w:val="en-US" w:eastAsia="en-US" w:bidi="en-US"/>
                              </w:rPr>
                              <w:t>super</w:t>
                            </w:r>
                          </w:p>
                        </w:txbxContent>
                      </wps:txbx>
                      <wps:bodyPr wrap="none" lIns="0" tIns="0" rIns="0" bIns="0">
                        <a:noAutofit/>
                      </wps:bodyPr>
                    </wps:wsp>
                  </a:graphicData>
                </a:graphic>
              </wp:anchor>
            </w:drawing>
          </mc:Choice>
          <mc:Fallback>
            <w:pict>
              <v:shape id="Shape 141" o:spid="_x0000_s1026" o:spt="202" type="#_x0000_t202" style="position:absolute;left:0pt;margin-left:424.1pt;margin-top:312.5pt;height:7.2pt;width:28.55pt;mso-position-horizontal-relative:page;mso-wrap-distance-bottom:215.5pt;mso-wrap-distance-top:312.5pt;mso-wrap-style:none;z-index:125830144;mso-width-relative:page;mso-height-relative:page;" filled="f" stroked="f" coordsize="21600,21600" o:gfxdata="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32XRK&#10;2QAAAAsBAAAPAAAAAAAAAAEAIAAAACIAAABkcnMvZG93bnJldi54bWxQSwECFAAUAAAACACHTuJA&#10;wW7wb64BAAByAwAADgAAAAAAAAABACAAAAAoAQAAZHJzL2Uyb0RvYy54bWxQSwUGAAAAAAYABgBZ&#10;AQAASAUAAAAA&#10;">
                <v:fill on="f" focussize="0,0"/>
                <v:stroke on="f"/>
                <v:imagedata o:title=""/>
                <o:lock v:ext="edit" aspectratio="f"/>
                <v:textbox inset="0mm,0mm,0mm,0mm">
                  <w:txbxContent>
                    <w:p>
                      <w:pPr>
                        <w:pStyle w:val="17"/>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211F19"/>
                          <w:spacing w:val="0"/>
                          <w:w w:val="100"/>
                          <w:position w:val="0"/>
                          <w:lang w:val="en-US" w:eastAsia="en-US" w:bidi="en-US"/>
                        </w:rPr>
                        <w:t xml:space="preserve">this </w:t>
                      </w:r>
                      <w:r>
                        <w:rPr>
                          <w:rFonts w:ascii="宋体" w:hAnsi="宋体" w:eastAsia="宋体" w:cs="宋体"/>
                          <w:b w:val="0"/>
                          <w:bCs w:val="0"/>
                          <w:color w:val="211F19"/>
                          <w:spacing w:val="0"/>
                          <w:w w:val="100"/>
                          <w:position w:val="0"/>
                          <w:sz w:val="8"/>
                          <w:szCs w:val="8"/>
                          <w:lang w:val="zh-TW" w:eastAsia="zh-TW" w:bidi="zh-TW"/>
                        </w:rPr>
                        <w:t xml:space="preserve">和 </w:t>
                      </w:r>
                      <w:r>
                        <w:rPr>
                          <w:rFonts w:ascii="Times New Roman" w:hAnsi="Times New Roman" w:eastAsia="Times New Roman" w:cs="Times New Roman"/>
                          <w:color w:val="211F19"/>
                          <w:spacing w:val="0"/>
                          <w:w w:val="100"/>
                          <w:position w:val="0"/>
                          <w:lang w:val="en-US" w:eastAsia="en-US" w:bidi="en-US"/>
                        </w:rPr>
                        <w:t>super</w:t>
                      </w:r>
                    </w:p>
                  </w:txbxContent>
                </v:textbox>
                <w10:wrap type="topAndBottom"/>
              </v:shape>
            </w:pict>
          </mc:Fallback>
        </mc:AlternateContent>
      </w:r>
      <w:r>
        <mc:AlternateContent>
          <mc:Choice Requires="wps">
            <w:drawing>
              <wp:anchor distT="1737360" distB="4974590" distL="0" distR="0" simplePos="0" relativeHeight="125830144" behindDoc="0" locked="0" layoutInCell="1" allowOverlap="1">
                <wp:simplePos x="0" y="0"/>
                <wp:positionH relativeFrom="page">
                  <wp:posOffset>6087110</wp:posOffset>
                </wp:positionH>
                <wp:positionV relativeFrom="paragraph">
                  <wp:posOffset>1737360</wp:posOffset>
                </wp:positionV>
                <wp:extent cx="408305" cy="85090"/>
                <wp:effectExtent l="0" t="0" r="0" b="0"/>
                <wp:wrapTopAndBottom/>
                <wp:docPr id="143" name="Shape 143"/>
                <wp:cNvGraphicFramePr/>
                <a:graphic xmlns:a="http://schemas.openxmlformats.org/drawingml/2006/main">
                  <a:graphicData uri="http://schemas.microsoft.com/office/word/2010/wordprocessingShape">
                    <wps:wsp>
                      <wps:cNvSpPr txBox="1"/>
                      <wps:spPr>
                        <a:xfrm>
                          <a:off x="0" y="0"/>
                          <a:ext cx="408305" cy="8509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b/>
                                <w:bCs/>
                                <w:color w:val="000000"/>
                                <w:spacing w:val="0"/>
                                <w:w w:val="100"/>
                                <w:position w:val="0"/>
                                <w:sz w:val="9"/>
                                <w:szCs w:val="9"/>
                                <w:lang w:val="en-US" w:eastAsia="en-US" w:bidi="en-US"/>
                              </w:rPr>
                              <w:t>While</w:t>
                            </w:r>
                            <w:r>
                              <w:rPr>
                                <w:spacing w:val="0"/>
                                <w:w w:val="100"/>
                                <w:position w:val="0"/>
                              </w:rPr>
                              <w:t>循环语句</w:t>
                            </w:r>
                          </w:p>
                        </w:txbxContent>
                      </wps:txbx>
                      <wps:bodyPr wrap="none" lIns="0" tIns="0" rIns="0" bIns="0">
                        <a:noAutofit/>
                      </wps:bodyPr>
                    </wps:wsp>
                  </a:graphicData>
                </a:graphic>
              </wp:anchor>
            </w:drawing>
          </mc:Choice>
          <mc:Fallback>
            <w:pict>
              <v:shape id="Shape 143" o:spid="_x0000_s1026" o:spt="202" type="#_x0000_t202" style="position:absolute;left:0pt;margin-left:479.3pt;margin-top:136.8pt;height:6.7pt;width:32.15pt;mso-position-horizontal-relative:page;mso-wrap-distance-bottom:391.7pt;mso-wrap-distance-top:136.8pt;mso-wrap-style:none;z-index:125830144;mso-width-relative:page;mso-height-relative:page;" filled="f" stroked="f" coordsize="21600,21600" o:gfxdata="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Clf/INgA&#10;AAAMAQAADwAAAAAAAAABACAAAAAiAAAAZHJzL2Rvd25yZXYueG1sUEsBAhQAFAAAAAgAh07iQLi1&#10;FDutAQAAcgMAAA4AAAAAAAAAAQAgAAAAJwEAAGRycy9lMm9Eb2MueG1sUEsFBgAAAAAGAAYAWQEA&#10;AEYFAAAAAA==&#10;">
                <v:fill on="f" focussize="0,0"/>
                <v:stroke on="f"/>
                <v:imagedata o:title=""/>
                <o:lock v:ext="edit" aspectratio="f"/>
                <v:textbox inset="0mm,0mm,0mm,0mm">
                  <w:txbxContent>
                    <w:p>
                      <w:pPr>
                        <w:pStyle w:val="19"/>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b/>
                          <w:bCs/>
                          <w:color w:val="000000"/>
                          <w:spacing w:val="0"/>
                          <w:w w:val="100"/>
                          <w:position w:val="0"/>
                          <w:sz w:val="9"/>
                          <w:szCs w:val="9"/>
                          <w:lang w:val="en-US" w:eastAsia="en-US" w:bidi="en-US"/>
                        </w:rPr>
                        <w:t>While</w:t>
                      </w:r>
                      <w:r>
                        <w:rPr>
                          <w:spacing w:val="0"/>
                          <w:w w:val="100"/>
                          <w:position w:val="0"/>
                        </w:rPr>
                        <w:t>循环语句</w:t>
                      </w:r>
                    </w:p>
                  </w:txbxContent>
                </v:textbox>
                <w10:wrap type="topAndBottom"/>
              </v:shape>
            </w:pict>
          </mc:Fallback>
        </mc:AlternateContent>
      </w:r>
      <w:r>
        <mc:AlternateContent>
          <mc:Choice Requires="wps">
            <w:drawing>
              <wp:anchor distT="1999615" distB="4709160" distL="0" distR="0" simplePos="0" relativeHeight="125830144" behindDoc="0" locked="0" layoutInCell="1" allowOverlap="1">
                <wp:simplePos x="0" y="0"/>
                <wp:positionH relativeFrom="page">
                  <wp:posOffset>6087110</wp:posOffset>
                </wp:positionH>
                <wp:positionV relativeFrom="paragraph">
                  <wp:posOffset>1999615</wp:posOffset>
                </wp:positionV>
                <wp:extent cx="335280" cy="88265"/>
                <wp:effectExtent l="0" t="0" r="0" b="0"/>
                <wp:wrapTopAndBottom/>
                <wp:docPr id="145" name="Shape 145"/>
                <wp:cNvGraphicFramePr/>
                <a:graphic xmlns:a="http://schemas.openxmlformats.org/drawingml/2006/main">
                  <a:graphicData uri="http://schemas.microsoft.com/office/word/2010/wordprocessingShape">
                    <wps:wsp>
                      <wps:cNvSpPr txBox="1"/>
                      <wps:spPr>
                        <a:xfrm>
                          <a:off x="0" y="0"/>
                          <a:ext cx="335280" cy="88265"/>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b/>
                                <w:bCs/>
                                <w:color w:val="000000"/>
                                <w:spacing w:val="0"/>
                                <w:w w:val="100"/>
                                <w:position w:val="0"/>
                                <w:sz w:val="9"/>
                                <w:szCs w:val="9"/>
                                <w:lang w:val="en-US" w:eastAsia="en-US" w:bidi="en-US"/>
                              </w:rPr>
                              <w:t>for</w:t>
                            </w:r>
                            <w:r>
                              <w:rPr>
                                <w:spacing w:val="0"/>
                                <w:w w:val="100"/>
                                <w:position w:val="0"/>
                              </w:rPr>
                              <w:t>循环语句</w:t>
                            </w:r>
                          </w:p>
                        </w:txbxContent>
                      </wps:txbx>
                      <wps:bodyPr wrap="none" lIns="0" tIns="0" rIns="0" bIns="0">
                        <a:noAutofit/>
                      </wps:bodyPr>
                    </wps:wsp>
                  </a:graphicData>
                </a:graphic>
              </wp:anchor>
            </w:drawing>
          </mc:Choice>
          <mc:Fallback>
            <w:pict>
              <v:shape id="Shape 145" o:spid="_x0000_s1026" o:spt="202" type="#_x0000_t202" style="position:absolute;left:0pt;margin-left:479.3pt;margin-top:157.45pt;height:6.95pt;width:26.4pt;mso-position-horizontal-relative:page;mso-wrap-distance-bottom:370.8pt;mso-wrap-distance-top:157.45pt;mso-wrap-style:none;z-index:125830144;mso-width-relative:page;mso-height-relative:page;" filled="f" stroked="f" coordsize="21600,21600" o:gfxdata="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hTsiRtgA&#10;AAAMAQAADwAAAAAAAAABACAAAAAiAAAAZHJzL2Rvd25yZXYueG1sUEsBAhQAFAAAAAgAh07iQCfB&#10;ln2tAQAAcgMAAA4AAAAAAAAAAQAgAAAAJwEAAGRycy9lMm9Eb2MueG1sUEsFBgAAAAAGAAYAWQEA&#10;AEYFAAAAAA==&#10;">
                <v:fill on="f" focussize="0,0"/>
                <v:stroke on="f"/>
                <v:imagedata o:title=""/>
                <o:lock v:ext="edit" aspectratio="f"/>
                <v:textbox inset="0mm,0mm,0mm,0mm">
                  <w:txbxContent>
                    <w:p>
                      <w:pPr>
                        <w:pStyle w:val="19"/>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b/>
                          <w:bCs/>
                          <w:color w:val="000000"/>
                          <w:spacing w:val="0"/>
                          <w:w w:val="100"/>
                          <w:position w:val="0"/>
                          <w:sz w:val="9"/>
                          <w:szCs w:val="9"/>
                          <w:lang w:val="en-US" w:eastAsia="en-US" w:bidi="en-US"/>
                        </w:rPr>
                        <w:t>for</w:t>
                      </w:r>
                      <w:r>
                        <w:rPr>
                          <w:spacing w:val="0"/>
                          <w:w w:val="100"/>
                          <w:position w:val="0"/>
                        </w:rPr>
                        <w:t>循环语句</w:t>
                      </w:r>
                    </w:p>
                  </w:txbxContent>
                </v:textbox>
                <w10:wrap type="topAndBottom"/>
              </v:shape>
            </w:pict>
          </mc:Fallback>
        </mc:AlternateContent>
      </w:r>
      <w:r>
        <mc:AlternateContent>
          <mc:Choice Requires="wps">
            <w:drawing>
              <wp:anchor distT="2286000" distB="4425950" distL="0" distR="0" simplePos="0" relativeHeight="125830144" behindDoc="0" locked="0" layoutInCell="1" allowOverlap="1">
                <wp:simplePos x="0" y="0"/>
                <wp:positionH relativeFrom="page">
                  <wp:posOffset>6090285</wp:posOffset>
                </wp:positionH>
                <wp:positionV relativeFrom="paragraph">
                  <wp:posOffset>2286000</wp:posOffset>
                </wp:positionV>
                <wp:extent cx="377825" cy="85090"/>
                <wp:effectExtent l="0" t="0" r="0" b="0"/>
                <wp:wrapTopAndBottom/>
                <wp:docPr id="147" name="Shape 147"/>
                <wp:cNvGraphicFramePr/>
                <a:graphic xmlns:a="http://schemas.openxmlformats.org/drawingml/2006/main">
                  <a:graphicData uri="http://schemas.microsoft.com/office/word/2010/wordprocessingShape">
                    <wps:wsp>
                      <wps:cNvSpPr txBox="1"/>
                      <wps:spPr>
                        <a:xfrm>
                          <a:off x="0" y="0"/>
                          <a:ext cx="377825" cy="85090"/>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rPr>
                                <w:sz w:val="8"/>
                                <w:szCs w:val="8"/>
                              </w:rPr>
                            </w:pPr>
                            <w:r>
                              <w:rPr>
                                <w:rFonts w:ascii="Times New Roman" w:hAnsi="Times New Roman" w:eastAsia="Times New Roman" w:cs="Times New Roman"/>
                                <w:color w:val="000000"/>
                                <w:spacing w:val="0"/>
                                <w:w w:val="100"/>
                                <w:position w:val="0"/>
                                <w:sz w:val="9"/>
                                <w:szCs w:val="9"/>
                                <w:lang w:val="en-US" w:eastAsia="en-US" w:bidi="en-US"/>
                              </w:rPr>
                              <w:t xml:space="preserve">continue </w:t>
                            </w:r>
                            <w:r>
                              <w:rPr>
                                <w:rFonts w:ascii="宋体" w:hAnsi="宋体" w:eastAsia="宋体" w:cs="宋体"/>
                                <w:b w:val="0"/>
                                <w:bCs w:val="0"/>
                                <w:color w:val="211F19"/>
                                <w:spacing w:val="0"/>
                                <w:w w:val="100"/>
                                <w:position w:val="0"/>
                                <w:sz w:val="8"/>
                                <w:szCs w:val="8"/>
                                <w:lang w:val="zh-TW" w:eastAsia="zh-TW" w:bidi="zh-TW"/>
                              </w:rPr>
                              <w:t>语句</w:t>
                            </w:r>
                          </w:p>
                        </w:txbxContent>
                      </wps:txbx>
                      <wps:bodyPr wrap="none" lIns="0" tIns="0" rIns="0" bIns="0">
                        <a:noAutofit/>
                      </wps:bodyPr>
                    </wps:wsp>
                  </a:graphicData>
                </a:graphic>
              </wp:anchor>
            </w:drawing>
          </mc:Choice>
          <mc:Fallback>
            <w:pict>
              <v:shape id="Shape 147" o:spid="_x0000_s1026" o:spt="202" type="#_x0000_t202" style="position:absolute;left:0pt;margin-left:479.55pt;margin-top:180pt;height:6.7pt;width:29.75pt;mso-position-horizontal-relative:page;mso-wrap-distance-bottom:348.5pt;mso-wrap-distance-top:180pt;mso-wrap-style:none;z-index:125830144;mso-width-relative:page;mso-height-relative:page;" filled="f" stroked="f" coordsize="21600,21600" o:gfxdata="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GPXJA7Y&#10;AAAADAEAAA8AAAAAAAAAAQAgAAAAIgAAAGRycy9kb3ducmV2LnhtbFBLAQIUABQAAAAIAIdO4kBb&#10;cBmurgEAAHIDAAAOAAAAAAAAAAEAIAAAACcBAABkcnMvZTJvRG9jLnhtbFBLBQYAAAAABgAGAFkB&#10;AABHBQAAAAA=&#10;">
                <v:fill on="f" focussize="0,0"/>
                <v:stroke on="f"/>
                <v:imagedata o:title=""/>
                <o:lock v:ext="edit" aspectratio="f"/>
                <v:textbox inset="0mm,0mm,0mm,0mm">
                  <w:txbxContent>
                    <w:p>
                      <w:pPr>
                        <w:pStyle w:val="17"/>
                        <w:keepNext w:val="0"/>
                        <w:keepLines w:val="0"/>
                        <w:widowControl w:val="0"/>
                        <w:shd w:val="clear" w:color="auto" w:fill="auto"/>
                        <w:bidi w:val="0"/>
                        <w:spacing w:before="0" w:after="0" w:line="240" w:lineRule="auto"/>
                        <w:ind w:left="0" w:right="0" w:firstLine="0"/>
                        <w:jc w:val="left"/>
                        <w:rPr>
                          <w:sz w:val="8"/>
                          <w:szCs w:val="8"/>
                        </w:rPr>
                      </w:pPr>
                      <w:r>
                        <w:rPr>
                          <w:rFonts w:ascii="Times New Roman" w:hAnsi="Times New Roman" w:eastAsia="Times New Roman" w:cs="Times New Roman"/>
                          <w:color w:val="000000"/>
                          <w:spacing w:val="0"/>
                          <w:w w:val="100"/>
                          <w:position w:val="0"/>
                          <w:sz w:val="9"/>
                          <w:szCs w:val="9"/>
                          <w:lang w:val="en-US" w:eastAsia="en-US" w:bidi="en-US"/>
                        </w:rPr>
                        <w:t xml:space="preserve">continue </w:t>
                      </w:r>
                      <w:r>
                        <w:rPr>
                          <w:rFonts w:ascii="宋体" w:hAnsi="宋体" w:eastAsia="宋体" w:cs="宋体"/>
                          <w:b w:val="0"/>
                          <w:bCs w:val="0"/>
                          <w:color w:val="211F19"/>
                          <w:spacing w:val="0"/>
                          <w:w w:val="100"/>
                          <w:position w:val="0"/>
                          <w:sz w:val="8"/>
                          <w:szCs w:val="8"/>
                          <w:lang w:val="zh-TW" w:eastAsia="zh-TW" w:bidi="zh-TW"/>
                        </w:rPr>
                        <w:t>语句</w:t>
                      </w:r>
                    </w:p>
                  </w:txbxContent>
                </v:textbox>
                <w10:wrap type="topAndBottom"/>
              </v:shape>
            </w:pict>
          </mc:Fallback>
        </mc:AlternateContent>
      </w:r>
      <w:r>
        <mc:AlternateContent>
          <mc:Choice Requires="wps">
            <w:drawing>
              <wp:anchor distT="3154680" distB="3554095" distL="0" distR="0" simplePos="0" relativeHeight="125830144" behindDoc="0" locked="0" layoutInCell="1" allowOverlap="1">
                <wp:simplePos x="0" y="0"/>
                <wp:positionH relativeFrom="page">
                  <wp:posOffset>5776595</wp:posOffset>
                </wp:positionH>
                <wp:positionV relativeFrom="paragraph">
                  <wp:posOffset>3154680</wp:posOffset>
                </wp:positionV>
                <wp:extent cx="301625" cy="88265"/>
                <wp:effectExtent l="0" t="0" r="0" b="0"/>
                <wp:wrapTopAndBottom/>
                <wp:docPr id="149" name="Shape 149"/>
                <wp:cNvGraphicFramePr/>
                <a:graphic xmlns:a="http://schemas.openxmlformats.org/drawingml/2006/main">
                  <a:graphicData uri="http://schemas.microsoft.com/office/word/2010/wordprocessingShape">
                    <wps:wsp>
                      <wps:cNvSpPr txBox="1"/>
                      <wps:spPr>
                        <a:xfrm>
                          <a:off x="0" y="0"/>
                          <a:ext cx="301625" cy="88265"/>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pPr>
                            <w:r>
                              <w:rPr>
                                <w:spacing w:val="0"/>
                                <w:w w:val="100"/>
                                <w:position w:val="0"/>
                              </w:rPr>
                              <w:t>类的初始化</w:t>
                            </w:r>
                          </w:p>
                        </w:txbxContent>
                      </wps:txbx>
                      <wps:bodyPr wrap="none" lIns="0" tIns="0" rIns="0" bIns="0">
                        <a:noAutofit/>
                      </wps:bodyPr>
                    </wps:wsp>
                  </a:graphicData>
                </a:graphic>
              </wp:anchor>
            </w:drawing>
          </mc:Choice>
          <mc:Fallback>
            <w:pict>
              <v:shape id="Shape 149" o:spid="_x0000_s1026" o:spt="202" type="#_x0000_t202" style="position:absolute;left:0pt;margin-left:454.85pt;margin-top:248.4pt;height:6.95pt;width:23.75pt;mso-position-horizontal-relative:page;mso-wrap-distance-bottom:279.85pt;mso-wrap-distance-top:248.4pt;mso-wrap-style:none;z-index:125830144;mso-width-relative:page;mso-height-relative:page;" filled="f" stroked="f" coordsize="21600,21600" o:gfxdata="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lJ71U9gA&#10;AAALAQAADwAAAAAAAAABACAAAAAiAAAAZHJzL2Rvd25yZXYueG1sUEsBAhQAFAAAAAgAh07iQMb0&#10;3OitAQAAcgMAAA4AAAAAAAAAAQAgAAAAJwEAAGRycy9lMm9Eb2MueG1sUEsFBgAAAAAGAAYAWQEA&#10;AEYFAAAAAA==&#10;">
                <v:fill on="f" focussize="0,0"/>
                <v:stroke on="f"/>
                <v:imagedata o:title=""/>
                <o:lock v:ext="edit" aspectratio="f"/>
                <v:textbox inset="0mm,0mm,0mm,0mm">
                  <w:txbxContent>
                    <w:p>
                      <w:pPr>
                        <w:pStyle w:val="19"/>
                        <w:keepNext w:val="0"/>
                        <w:keepLines w:val="0"/>
                        <w:widowControl w:val="0"/>
                        <w:shd w:val="clear" w:color="auto" w:fill="auto"/>
                        <w:bidi w:val="0"/>
                        <w:spacing w:before="0" w:after="0" w:line="240" w:lineRule="auto"/>
                        <w:ind w:left="0" w:right="0" w:firstLine="0"/>
                        <w:jc w:val="left"/>
                      </w:pPr>
                      <w:r>
                        <w:rPr>
                          <w:spacing w:val="0"/>
                          <w:w w:val="100"/>
                          <w:position w:val="0"/>
                        </w:rPr>
                        <w:t>类的初始化</w:t>
                      </w:r>
                    </w:p>
                  </w:txbxContent>
                </v:textbox>
                <w10:wrap type="topAndBottom"/>
              </v:shape>
            </w:pict>
          </mc:Fallback>
        </mc:AlternateContent>
      </w:r>
      <w:r>
        <mc:AlternateContent>
          <mc:Choice Requires="wps">
            <w:drawing>
              <wp:anchor distT="4382770" distB="2326005" distL="0" distR="0" simplePos="0" relativeHeight="125830144" behindDoc="0" locked="0" layoutInCell="1" allowOverlap="1">
                <wp:simplePos x="0" y="0"/>
                <wp:positionH relativeFrom="page">
                  <wp:posOffset>5389245</wp:posOffset>
                </wp:positionH>
                <wp:positionV relativeFrom="paragraph">
                  <wp:posOffset>4382770</wp:posOffset>
                </wp:positionV>
                <wp:extent cx="463550" cy="88265"/>
                <wp:effectExtent l="0" t="0" r="0" b="0"/>
                <wp:wrapTopAndBottom/>
                <wp:docPr id="151" name="Shape 151"/>
                <wp:cNvGraphicFramePr/>
                <a:graphic xmlns:a="http://schemas.openxmlformats.org/drawingml/2006/main">
                  <a:graphicData uri="http://schemas.microsoft.com/office/word/2010/wordprocessingShape">
                    <wps:wsp>
                      <wps:cNvSpPr txBox="1"/>
                      <wps:spPr>
                        <a:xfrm>
                          <a:off x="0" y="0"/>
                          <a:ext cx="463550" cy="88265"/>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pPr>
                            <w:r>
                              <w:rPr>
                                <w:spacing w:val="0"/>
                                <w:w w:val="100"/>
                                <w:position w:val="0"/>
                              </w:rPr>
                              <w:t>面向对象三大原则</w:t>
                            </w:r>
                          </w:p>
                        </w:txbxContent>
                      </wps:txbx>
                      <wps:bodyPr wrap="none" lIns="0" tIns="0" rIns="0" bIns="0">
                        <a:noAutofit/>
                      </wps:bodyPr>
                    </wps:wsp>
                  </a:graphicData>
                </a:graphic>
              </wp:anchor>
            </w:drawing>
          </mc:Choice>
          <mc:Fallback>
            <w:pict>
              <v:shape id="Shape 151" o:spid="_x0000_s1026" o:spt="202" type="#_x0000_t202" style="position:absolute;left:0pt;margin-left:424.35pt;margin-top:345.1pt;height:6.95pt;width:36.5pt;mso-position-horizontal-relative:page;mso-wrap-distance-bottom:183.15pt;mso-wrap-distance-top:345.1pt;mso-wrap-style:none;z-index:125830144;mso-width-relative:page;mso-height-relative:page;" filled="f" stroked="f" coordsize="21600,21600" o:gfxdata="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OdJYa2AAA&#10;AAsBAAAPAAAAAAAAAAEAIAAAACIAAABkcnMvZG93bnJldi54bWxQSwECFAAUAAAACACHTuJA4g84&#10;cKwBAAByAwAADgAAAAAAAAABACAAAAAnAQAAZHJzL2Uyb0RvYy54bWxQSwUGAAAAAAYABgBZAQAA&#10;RQUAAAAA&#10;">
                <v:fill on="f" focussize="0,0"/>
                <v:stroke on="f"/>
                <v:imagedata o:title=""/>
                <o:lock v:ext="edit" aspectratio="f"/>
                <v:textbox inset="0mm,0mm,0mm,0mm">
                  <w:txbxContent>
                    <w:p>
                      <w:pPr>
                        <w:pStyle w:val="19"/>
                        <w:keepNext w:val="0"/>
                        <w:keepLines w:val="0"/>
                        <w:widowControl w:val="0"/>
                        <w:shd w:val="clear" w:color="auto" w:fill="auto"/>
                        <w:bidi w:val="0"/>
                        <w:spacing w:before="0" w:after="0" w:line="240" w:lineRule="auto"/>
                        <w:ind w:left="0" w:right="0" w:firstLine="0"/>
                        <w:jc w:val="left"/>
                      </w:pPr>
                      <w:r>
                        <w:rPr>
                          <w:spacing w:val="0"/>
                          <w:w w:val="100"/>
                          <w:position w:val="0"/>
                        </w:rPr>
                        <w:t>面向对象三大原则</w:t>
                      </w:r>
                    </w:p>
                  </w:txbxContent>
                </v:textbox>
                <w10:wrap type="topAndBottom"/>
              </v:shape>
            </w:pict>
          </mc:Fallback>
        </mc:AlternateContent>
      </w:r>
      <w:r>
        <mc:AlternateContent>
          <mc:Choice Requires="wps">
            <w:drawing>
              <wp:anchor distT="4944110" distB="1767840" distL="0" distR="0" simplePos="0" relativeHeight="125830144" behindDoc="0" locked="0" layoutInCell="1" allowOverlap="1">
                <wp:simplePos x="0" y="0"/>
                <wp:positionH relativeFrom="page">
                  <wp:posOffset>5392420</wp:posOffset>
                </wp:positionH>
                <wp:positionV relativeFrom="paragraph">
                  <wp:posOffset>4944110</wp:posOffset>
                </wp:positionV>
                <wp:extent cx="514985" cy="85090"/>
                <wp:effectExtent l="0" t="0" r="0" b="0"/>
                <wp:wrapTopAndBottom/>
                <wp:docPr id="153" name="Shape 153"/>
                <wp:cNvGraphicFramePr/>
                <a:graphic xmlns:a="http://schemas.openxmlformats.org/drawingml/2006/main">
                  <a:graphicData uri="http://schemas.microsoft.com/office/word/2010/wordprocessingShape">
                    <wps:wsp>
                      <wps:cNvSpPr txBox="1"/>
                      <wps:spPr>
                        <a:xfrm>
                          <a:off x="0" y="0"/>
                          <a:ext cx="514985" cy="8509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pPr>
                            <w:r>
                              <w:rPr>
                                <w:spacing w:val="0"/>
                                <w:w w:val="100"/>
                                <w:position w:val="0"/>
                              </w:rPr>
                              <w:t>向上转型和向下转型</w:t>
                            </w:r>
                          </w:p>
                        </w:txbxContent>
                      </wps:txbx>
                      <wps:bodyPr wrap="none" lIns="0" tIns="0" rIns="0" bIns="0">
                        <a:noAutofit/>
                      </wps:bodyPr>
                    </wps:wsp>
                  </a:graphicData>
                </a:graphic>
              </wp:anchor>
            </w:drawing>
          </mc:Choice>
          <mc:Fallback>
            <w:pict>
              <v:shape id="Shape 153" o:spid="_x0000_s1026" o:spt="202" type="#_x0000_t202" style="position:absolute;left:0pt;margin-left:424.6pt;margin-top:389.3pt;height:6.7pt;width:40.55pt;mso-position-horizontal-relative:page;mso-wrap-distance-bottom:139.2pt;mso-wrap-distance-top:389.3pt;mso-wrap-style:none;z-index:125830144;mso-width-relative:page;mso-height-relative:page;" filled="f" stroked="f" coordsize="21600,21600" o:gfxdata="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ag8KL&#10;2QAAAAsBAAAPAAAAAAAAAAEAIAAAACIAAABkcnMvZG93bnJldi54bWxQSwECFAAUAAAACACHTuJA&#10;d1jWZK4BAAByAwAADgAAAAAAAAABACAAAAAoAQAAZHJzL2Uyb0RvYy54bWxQSwUGAAAAAAYABgBZ&#10;AQAASAUAAAAA&#10;">
                <v:fill on="f" focussize="0,0"/>
                <v:stroke on="f"/>
                <v:imagedata o:title=""/>
                <o:lock v:ext="edit" aspectratio="f"/>
                <v:textbox inset="0mm,0mm,0mm,0mm">
                  <w:txbxContent>
                    <w:p>
                      <w:pPr>
                        <w:pStyle w:val="19"/>
                        <w:keepNext w:val="0"/>
                        <w:keepLines w:val="0"/>
                        <w:widowControl w:val="0"/>
                        <w:shd w:val="clear" w:color="auto" w:fill="auto"/>
                        <w:bidi w:val="0"/>
                        <w:spacing w:before="0" w:after="0" w:line="240" w:lineRule="auto"/>
                        <w:ind w:left="0" w:right="0" w:firstLine="0"/>
                        <w:jc w:val="left"/>
                      </w:pPr>
                      <w:r>
                        <w:rPr>
                          <w:spacing w:val="0"/>
                          <w:w w:val="100"/>
                          <w:position w:val="0"/>
                        </w:rPr>
                        <w:t>向上转型和向下转型</w:t>
                      </w:r>
                    </w:p>
                  </w:txbxContent>
                </v:textbox>
                <w10:wrap type="topAndBottom"/>
              </v:shape>
            </w:pict>
          </mc:Fallback>
        </mc:AlternateContent>
      </w:r>
      <w:r>
        <mc:AlternateContent>
          <mc:Choice Requires="wps">
            <w:drawing>
              <wp:anchor distT="5220970" distB="1487805" distL="0" distR="0" simplePos="0" relativeHeight="125830144" behindDoc="0" locked="0" layoutInCell="1" allowOverlap="1">
                <wp:simplePos x="0" y="0"/>
                <wp:positionH relativeFrom="page">
                  <wp:posOffset>5386070</wp:posOffset>
                </wp:positionH>
                <wp:positionV relativeFrom="paragraph">
                  <wp:posOffset>5220970</wp:posOffset>
                </wp:positionV>
                <wp:extent cx="323215" cy="88265"/>
                <wp:effectExtent l="0" t="0" r="0" b="0"/>
                <wp:wrapTopAndBottom/>
                <wp:docPr id="155" name="Shape 155"/>
                <wp:cNvGraphicFramePr/>
                <a:graphic xmlns:a="http://schemas.openxmlformats.org/drawingml/2006/main">
                  <a:graphicData uri="http://schemas.microsoft.com/office/word/2010/wordprocessingShape">
                    <wps:wsp>
                      <wps:cNvSpPr txBox="1"/>
                      <wps:spPr>
                        <a:xfrm>
                          <a:off x="0" y="0"/>
                          <a:ext cx="323215" cy="88265"/>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center"/>
                              <w:rPr>
                                <w:sz w:val="8"/>
                                <w:szCs w:val="8"/>
                              </w:rPr>
                            </w:pPr>
                            <w:r>
                              <w:rPr>
                                <w:rFonts w:ascii="Times New Roman" w:hAnsi="Times New Roman" w:eastAsia="Times New Roman" w:cs="Times New Roman"/>
                                <w:color w:val="211F19"/>
                                <w:spacing w:val="0"/>
                                <w:w w:val="100"/>
                                <w:position w:val="0"/>
                                <w:sz w:val="9"/>
                                <w:szCs w:val="9"/>
                                <w:lang w:val="en-US" w:eastAsia="en-US" w:bidi="en-US"/>
                              </w:rPr>
                              <w:t>final</w:t>
                            </w:r>
                            <w:r>
                              <w:rPr>
                                <w:rFonts w:ascii="宋体" w:hAnsi="宋体" w:eastAsia="宋体" w:cs="宋体"/>
                                <w:b w:val="0"/>
                                <w:bCs w:val="0"/>
                                <w:color w:val="211F19"/>
                                <w:spacing w:val="0"/>
                                <w:w w:val="100"/>
                                <w:position w:val="0"/>
                                <w:sz w:val="8"/>
                                <w:szCs w:val="8"/>
                                <w:lang w:val="zh-TW" w:eastAsia="zh-TW" w:bidi="zh-TW"/>
                              </w:rPr>
                              <w:t>关键字</w:t>
                            </w:r>
                          </w:p>
                        </w:txbxContent>
                      </wps:txbx>
                      <wps:bodyPr wrap="none" lIns="0" tIns="0" rIns="0" bIns="0">
                        <a:noAutofit/>
                      </wps:bodyPr>
                    </wps:wsp>
                  </a:graphicData>
                </a:graphic>
              </wp:anchor>
            </w:drawing>
          </mc:Choice>
          <mc:Fallback>
            <w:pict>
              <v:shape id="Shape 155" o:spid="_x0000_s1026" o:spt="202" type="#_x0000_t202" style="position:absolute;left:0pt;margin-left:424.1pt;margin-top:411.1pt;height:6.95pt;width:25.45pt;mso-position-horizontal-relative:page;mso-wrap-distance-bottom:117.15pt;mso-wrap-distance-top:411.1pt;mso-wrap-style:none;z-index:125830144;mso-width-relative:page;mso-height-relative:page;" filled="f" stroked="f" coordsize="21600,21600" o:gfxdata="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gSU40NYAAAAL&#10;AQAADwAAAAAAAAABACAAAAAiAAAAZHJzL2Rvd25yZXYueG1sUEsBAhQAFAAAAAgAh07iQF4NUN2s&#10;AQAAcgMAAA4AAAAAAAAAAQAgAAAAJQEAAGRycy9lMm9Eb2MueG1sUEsFBgAAAAAGAAYAWQEAAEMF&#10;AAAAAA==&#10;">
                <v:fill on="f" focussize="0,0"/>
                <v:stroke on="f"/>
                <v:imagedata o:title=""/>
                <o:lock v:ext="edit" aspectratio="f"/>
                <v:textbox inset="0mm,0mm,0mm,0mm">
                  <w:txbxContent>
                    <w:p>
                      <w:pPr>
                        <w:pStyle w:val="17"/>
                        <w:keepNext w:val="0"/>
                        <w:keepLines w:val="0"/>
                        <w:widowControl w:val="0"/>
                        <w:shd w:val="clear" w:color="auto" w:fill="auto"/>
                        <w:bidi w:val="0"/>
                        <w:spacing w:before="0" w:after="0" w:line="240" w:lineRule="auto"/>
                        <w:ind w:left="0" w:right="0" w:firstLine="0"/>
                        <w:jc w:val="center"/>
                        <w:rPr>
                          <w:sz w:val="8"/>
                          <w:szCs w:val="8"/>
                        </w:rPr>
                      </w:pPr>
                      <w:r>
                        <w:rPr>
                          <w:rFonts w:ascii="Times New Roman" w:hAnsi="Times New Roman" w:eastAsia="Times New Roman" w:cs="Times New Roman"/>
                          <w:color w:val="211F19"/>
                          <w:spacing w:val="0"/>
                          <w:w w:val="100"/>
                          <w:position w:val="0"/>
                          <w:sz w:val="9"/>
                          <w:szCs w:val="9"/>
                          <w:lang w:val="en-US" w:eastAsia="en-US" w:bidi="en-US"/>
                        </w:rPr>
                        <w:t>final</w:t>
                      </w:r>
                      <w:r>
                        <w:rPr>
                          <w:rFonts w:ascii="宋体" w:hAnsi="宋体" w:eastAsia="宋体" w:cs="宋体"/>
                          <w:b w:val="0"/>
                          <w:bCs w:val="0"/>
                          <w:color w:val="211F19"/>
                          <w:spacing w:val="0"/>
                          <w:w w:val="100"/>
                          <w:position w:val="0"/>
                          <w:sz w:val="8"/>
                          <w:szCs w:val="8"/>
                          <w:lang w:val="zh-TW" w:eastAsia="zh-TW" w:bidi="zh-TW"/>
                        </w:rPr>
                        <w:t>关键字</w:t>
                      </w:r>
                    </w:p>
                  </w:txbxContent>
                </v:textbox>
                <w10:wrap type="topAndBottom"/>
              </v:shape>
            </w:pict>
          </mc:Fallback>
        </mc:AlternateContent>
      </w:r>
      <w:r>
        <mc:AlternateContent>
          <mc:Choice Requires="wps">
            <w:drawing>
              <wp:anchor distT="5684520" distB="1021080" distL="0" distR="0" simplePos="0" relativeHeight="125830144" behindDoc="0" locked="0" layoutInCell="1" allowOverlap="1">
                <wp:simplePos x="0" y="0"/>
                <wp:positionH relativeFrom="page">
                  <wp:posOffset>5270500</wp:posOffset>
                </wp:positionH>
                <wp:positionV relativeFrom="paragraph">
                  <wp:posOffset>5684520</wp:posOffset>
                </wp:positionV>
                <wp:extent cx="411480" cy="91440"/>
                <wp:effectExtent l="0" t="0" r="0" b="0"/>
                <wp:wrapTopAndBottom/>
                <wp:docPr id="157" name="Shape 157"/>
                <wp:cNvGraphicFramePr/>
                <a:graphic xmlns:a="http://schemas.openxmlformats.org/drawingml/2006/main">
                  <a:graphicData uri="http://schemas.microsoft.com/office/word/2010/wordprocessingShape">
                    <wps:wsp>
                      <wps:cNvSpPr txBox="1"/>
                      <wps:spPr>
                        <a:xfrm>
                          <a:off x="0" y="0"/>
                          <a:ext cx="411480" cy="91440"/>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both"/>
                            </w:pPr>
                            <w:r>
                              <w:rPr>
                                <w:rFonts w:ascii="宋体" w:hAnsi="宋体" w:eastAsia="宋体" w:cs="宋体"/>
                                <w:b w:val="0"/>
                                <w:bCs w:val="0"/>
                                <w:color w:val="211F19"/>
                                <w:spacing w:val="0"/>
                                <w:w w:val="100"/>
                                <w:position w:val="0"/>
                                <w:sz w:val="8"/>
                                <w:szCs w:val="8"/>
                                <w:lang w:val="zh-TW" w:eastAsia="zh-TW" w:bidi="zh-TW"/>
                              </w:rPr>
                              <w:t xml:space="preserve">认识 </w:t>
                            </w:r>
                            <w:r>
                              <w:rPr>
                                <w:rFonts w:ascii="Times New Roman" w:hAnsi="Times New Roman" w:eastAsia="Times New Roman" w:cs="Times New Roman"/>
                                <w:color w:val="000000"/>
                                <w:spacing w:val="0"/>
                                <w:w w:val="100"/>
                                <w:position w:val="0"/>
                                <w:lang w:val="en-US" w:eastAsia="en-US" w:bidi="en-US"/>
                              </w:rPr>
                              <w:t>Exception</w:t>
                            </w:r>
                          </w:p>
                        </w:txbxContent>
                      </wps:txbx>
                      <wps:bodyPr wrap="none" lIns="0" tIns="0" rIns="0" bIns="0">
                        <a:noAutofit/>
                      </wps:bodyPr>
                    </wps:wsp>
                  </a:graphicData>
                </a:graphic>
              </wp:anchor>
            </w:drawing>
          </mc:Choice>
          <mc:Fallback>
            <w:pict>
              <v:shape id="Shape 157" o:spid="_x0000_s1026" o:spt="202" type="#_x0000_t202" style="position:absolute;left:0pt;margin-left:415pt;margin-top:447.6pt;height:7.2pt;width:32.4pt;mso-position-horizontal-relative:page;mso-wrap-distance-bottom:80.4pt;mso-wrap-distance-top:447.6pt;mso-wrap-style:none;z-index:125830144;mso-width-relative:page;mso-height-relative:page;" filled="f" stroked="f" coordsize="21600,21600" o:gfxdata="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rgO0ctgA&#10;AAALAQAADwAAAAAAAAABACAAAAAiAAAAZHJzL2Rvd25yZXYueG1sUEsBAhQAFAAAAAgAh07iQAdd&#10;Ng2tAQAAcgMAAA4AAAAAAAAAAQAgAAAAJwEAAGRycy9lMm9Eb2MueG1sUEsFBgAAAAAGAAYAWQEA&#10;AEYFAAAAAA==&#10;">
                <v:fill on="f" focussize="0,0"/>
                <v:stroke on="f"/>
                <v:imagedata o:title=""/>
                <o:lock v:ext="edit" aspectratio="f"/>
                <v:textbox inset="0mm,0mm,0mm,0mm">
                  <w:txbxContent>
                    <w:p>
                      <w:pPr>
                        <w:pStyle w:val="17"/>
                        <w:keepNext w:val="0"/>
                        <w:keepLines w:val="0"/>
                        <w:widowControl w:val="0"/>
                        <w:shd w:val="clear" w:color="auto" w:fill="auto"/>
                        <w:bidi w:val="0"/>
                        <w:spacing w:before="0" w:after="0" w:line="240" w:lineRule="auto"/>
                        <w:ind w:left="0" w:right="0" w:firstLine="0"/>
                        <w:jc w:val="both"/>
                      </w:pPr>
                      <w:r>
                        <w:rPr>
                          <w:rFonts w:ascii="宋体" w:hAnsi="宋体" w:eastAsia="宋体" w:cs="宋体"/>
                          <w:b w:val="0"/>
                          <w:bCs w:val="0"/>
                          <w:color w:val="211F19"/>
                          <w:spacing w:val="0"/>
                          <w:w w:val="100"/>
                          <w:position w:val="0"/>
                          <w:sz w:val="8"/>
                          <w:szCs w:val="8"/>
                          <w:lang w:val="zh-TW" w:eastAsia="zh-TW" w:bidi="zh-TW"/>
                        </w:rPr>
                        <w:t xml:space="preserve">认识 </w:t>
                      </w:r>
                      <w:r>
                        <w:rPr>
                          <w:rFonts w:ascii="Times New Roman" w:hAnsi="Times New Roman" w:eastAsia="Times New Roman" w:cs="Times New Roman"/>
                          <w:color w:val="000000"/>
                          <w:spacing w:val="0"/>
                          <w:w w:val="100"/>
                          <w:position w:val="0"/>
                          <w:lang w:val="en-US" w:eastAsia="en-US" w:bidi="en-US"/>
                        </w:rPr>
                        <w:t>Exception</w:t>
                      </w:r>
                    </w:p>
                  </w:txbxContent>
                </v:textbox>
                <w10:wrap type="topAndBottom"/>
              </v:shape>
            </w:pict>
          </mc:Fallback>
        </mc:AlternateContent>
      </w:r>
      <w:r>
        <mc:AlternateContent>
          <mc:Choice Requires="wps">
            <w:drawing>
              <wp:anchor distT="6373495" distB="344170" distL="0" distR="0" simplePos="0" relativeHeight="125830144" behindDoc="0" locked="0" layoutInCell="1" allowOverlap="1">
                <wp:simplePos x="0" y="0"/>
                <wp:positionH relativeFrom="page">
                  <wp:posOffset>5273675</wp:posOffset>
                </wp:positionH>
                <wp:positionV relativeFrom="paragraph">
                  <wp:posOffset>6373495</wp:posOffset>
                </wp:positionV>
                <wp:extent cx="164465" cy="79375"/>
                <wp:effectExtent l="0" t="0" r="0" b="0"/>
                <wp:wrapTopAndBottom/>
                <wp:docPr id="159" name="Shape 159"/>
                <wp:cNvGraphicFramePr/>
                <a:graphic xmlns:a="http://schemas.openxmlformats.org/drawingml/2006/main">
                  <a:graphicData uri="http://schemas.microsoft.com/office/word/2010/wordprocessingShape">
                    <wps:wsp>
                      <wps:cNvSpPr txBox="1"/>
                      <wps:spPr>
                        <a:xfrm>
                          <a:off x="0" y="0"/>
                          <a:ext cx="164465" cy="79375"/>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Error</w:t>
                            </w:r>
                          </w:p>
                        </w:txbxContent>
                      </wps:txbx>
                      <wps:bodyPr wrap="none" lIns="0" tIns="0" rIns="0" bIns="0">
                        <a:noAutofit/>
                      </wps:bodyPr>
                    </wps:wsp>
                  </a:graphicData>
                </a:graphic>
              </wp:anchor>
            </w:drawing>
          </mc:Choice>
          <mc:Fallback>
            <w:pict>
              <v:shape id="Shape 159" o:spid="_x0000_s1026" o:spt="202" type="#_x0000_t202" style="position:absolute;left:0pt;margin-left:415.25pt;margin-top:501.85pt;height:6.25pt;width:12.95pt;mso-position-horizontal-relative:page;mso-wrap-distance-bottom:27.1pt;mso-wrap-distance-top:501.85pt;mso-wrap-style:none;z-index:125830144;mso-width-relative:page;mso-height-relative:page;" filled="f" stroked="f" coordsize="21600,21600" o:gfxdata="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ITw7UrZ&#10;AAAADQEAAA8AAAAAAAAAAQAgAAAAIgAAAGRycy9kb3ducmV2LnhtbFBLAQIUABQAAAAIAIdO4kD0&#10;jLqbrQEAAHIDAAAOAAAAAAAAAAEAIAAAACgBAABkcnMvZTJvRG9jLnhtbFBLBQYAAAAABgAGAFkB&#10;AABHBQAAAAA=&#10;">
                <v:fill on="f" focussize="0,0"/>
                <v:stroke on="f"/>
                <v:imagedata o:title=""/>
                <o:lock v:ext="edit" aspectratio="f"/>
                <v:textbox inset="0mm,0mm,0mm,0mm">
                  <w:txbxContent>
                    <w:p>
                      <w:pPr>
                        <w:pStyle w:val="1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Error</w:t>
                      </w:r>
                    </w:p>
                  </w:txbxContent>
                </v:textbox>
                <w10:wrap type="topAndBottom"/>
              </v:shape>
            </w:pict>
          </mc:Fallback>
        </mc:AlternateContent>
      </w:r>
    </w:p>
    <w:p>
      <w:pPr>
        <w:widowControl w:val="0"/>
        <w:spacing w:line="222" w:lineRule="exact"/>
        <w:rPr>
          <w:sz w:val="18"/>
          <w:szCs w:val="18"/>
        </w:rPr>
      </w:pPr>
    </w:p>
    <w:p>
      <w:pPr>
        <w:widowControl w:val="0"/>
        <w:spacing w:line="1" w:lineRule="exact"/>
        <w:sectPr>
          <w:footnotePr>
            <w:numFmt w:val="decimal"/>
          </w:footnotePr>
          <w:type w:val="continuous"/>
          <w:pgSz w:w="11900" w:h="16840"/>
          <w:pgMar w:top="826" w:right="0" w:bottom="847" w:left="0" w:header="0" w:footer="3" w:gutter="0"/>
          <w:cols w:space="720" w:num="1"/>
          <w:rtlGutter w:val="0"/>
          <w:docGrid w:linePitch="360" w:charSpace="0"/>
        </w:sectPr>
      </w:pPr>
    </w:p>
    <w:p>
      <w:pPr>
        <w:pStyle w:val="15"/>
        <w:keepNext w:val="0"/>
        <w:keepLines w:val="0"/>
        <w:widowControl w:val="0"/>
        <w:shd w:val="clear" w:color="auto" w:fill="auto"/>
        <w:bidi w:val="0"/>
        <w:spacing w:before="0" w:after="500" w:line="240" w:lineRule="auto"/>
        <w:ind w:left="0" w:right="0" w:firstLine="0"/>
        <w:jc w:val="left"/>
      </w:pPr>
      <w:r>
        <w:rPr>
          <w:spacing w:val="0"/>
          <w:w w:val="100"/>
          <w:position w:val="0"/>
        </w:rPr>
        <w:t>下面开始我们的文章。</w:t>
      </w:r>
    </w:p>
    <w:p>
      <w:pPr>
        <w:pStyle w:val="23"/>
        <w:keepNext/>
        <w:keepLines/>
        <w:widowControl w:val="0"/>
        <w:shd w:val="clear" w:color="auto" w:fill="auto"/>
        <w:bidi w:val="0"/>
        <w:spacing w:before="0" w:after="500" w:line="240" w:lineRule="auto"/>
        <w:ind w:left="0" w:right="0" w:firstLine="0"/>
        <w:jc w:val="left"/>
      </w:pPr>
      <w:bookmarkStart w:id="6" w:name="bookmark14"/>
      <w:bookmarkStart w:id="7" w:name="bookmark15"/>
      <w:bookmarkStart w:id="8" w:name="bookmark13"/>
      <w:r>
        <w:rPr>
          <w:rFonts w:ascii="Times New Roman" w:hAnsi="Times New Roman" w:eastAsia="Times New Roman" w:cs="Times New Roman"/>
          <w:b/>
          <w:bCs/>
          <w:spacing w:val="0"/>
          <w:w w:val="100"/>
          <w:position w:val="0"/>
          <w:sz w:val="42"/>
          <w:szCs w:val="42"/>
          <w:lang w:val="en-US" w:eastAsia="en-US" w:bidi="en-US"/>
        </w:rPr>
        <w:t>Java</w:t>
      </w:r>
      <w:r>
        <w:rPr>
          <w:spacing w:val="0"/>
          <w:w w:val="100"/>
          <w:position w:val="0"/>
        </w:rPr>
        <w:t>概述</w:t>
      </w:r>
      <w:bookmarkEnd w:id="6"/>
      <w:bookmarkEnd w:id="7"/>
      <w:bookmarkEnd w:id="8"/>
    </w:p>
    <w:p>
      <w:pPr>
        <w:pStyle w:val="25"/>
        <w:keepNext/>
        <w:keepLines/>
        <w:widowControl w:val="0"/>
        <w:shd w:val="clear" w:color="auto" w:fill="auto"/>
        <w:bidi w:val="0"/>
        <w:spacing w:before="0" w:after="140" w:line="240" w:lineRule="auto"/>
        <w:ind w:left="0" w:right="0" w:firstLine="0"/>
        <w:jc w:val="left"/>
        <w:rPr>
          <w:sz w:val="32"/>
          <w:szCs w:val="32"/>
        </w:rPr>
      </w:pPr>
      <w:bookmarkStart w:id="9" w:name="bookmark16"/>
      <w:bookmarkStart w:id="10" w:name="bookmark17"/>
      <w:bookmarkStart w:id="11" w:name="bookmark18"/>
      <w:r>
        <w:rPr>
          <w:spacing w:val="0"/>
          <w:w w:val="100"/>
          <w:position w:val="0"/>
          <w:sz w:val="28"/>
          <w:szCs w:val="28"/>
        </w:rPr>
        <w:t>什么是</w:t>
      </w:r>
      <w:r>
        <w:rPr>
          <w:rFonts w:ascii="Times New Roman" w:hAnsi="Times New Roman" w:eastAsia="Times New Roman" w:cs="Times New Roman"/>
          <w:b/>
          <w:bCs/>
          <w:spacing w:val="0"/>
          <w:w w:val="100"/>
          <w:position w:val="0"/>
          <w:sz w:val="32"/>
          <w:szCs w:val="32"/>
          <w:lang w:val="en-US" w:eastAsia="en-US" w:bidi="en-US"/>
        </w:rPr>
        <w:t>Java?</w:t>
      </w:r>
      <w:bookmarkEnd w:id="9"/>
      <w:bookmarkEnd w:id="10"/>
      <w:bookmarkEnd w:id="11"/>
    </w:p>
    <w:p>
      <w:pPr>
        <w:pStyle w:val="15"/>
        <w:keepNext w:val="0"/>
        <w:keepLines w:val="0"/>
        <w:widowControl w:val="0"/>
        <w:shd w:val="clear" w:color="auto" w:fill="auto"/>
        <w:bidi w:val="0"/>
        <w:spacing w:before="0" w:after="500" w:line="326" w:lineRule="exact"/>
        <w:ind w:left="0" w:right="0" w:firstLine="0"/>
        <w:jc w:val="left"/>
      </w:pP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是</w:t>
      </w:r>
      <w:r>
        <w:rPr>
          <w:rFonts w:ascii="Times New Roman" w:hAnsi="Times New Roman" w:eastAsia="Times New Roman" w:cs="Times New Roman"/>
          <w:spacing w:val="0"/>
          <w:w w:val="100"/>
          <w:position w:val="0"/>
          <w:sz w:val="22"/>
          <w:szCs w:val="22"/>
          <w:lang w:val="en-US" w:eastAsia="en-US" w:bidi="en-US"/>
        </w:rPr>
        <w:t>Sun Microsystems</w:t>
      </w:r>
      <w:r>
        <w:rPr>
          <w:spacing w:val="0"/>
          <w:w w:val="100"/>
          <w:position w:val="0"/>
        </w:rPr>
        <w:t>于</w:t>
      </w:r>
      <w:r>
        <w:rPr>
          <w:rFonts w:ascii="Times New Roman" w:hAnsi="Times New Roman" w:eastAsia="Times New Roman" w:cs="Times New Roman"/>
          <w:spacing w:val="0"/>
          <w:w w:val="100"/>
          <w:position w:val="0"/>
          <w:sz w:val="22"/>
          <w:szCs w:val="22"/>
        </w:rPr>
        <w:t>1995</w:t>
      </w:r>
      <w:r>
        <w:rPr>
          <w:spacing w:val="0"/>
          <w:w w:val="100"/>
          <w:position w:val="0"/>
        </w:rPr>
        <w:t>年首次发布的一种</w:t>
      </w:r>
      <w:r>
        <w:rPr>
          <w:color w:val="E96900"/>
          <w:spacing w:val="0"/>
          <w:w w:val="100"/>
          <w:position w:val="0"/>
        </w:rPr>
        <w:t>编程语言</w:t>
      </w:r>
      <w:r>
        <w:rPr>
          <w:spacing w:val="0"/>
          <w:w w:val="100"/>
          <w:position w:val="0"/>
        </w:rPr>
        <w:t>和计算平台。编程语言还比较好理 解，那么什么是</w:t>
      </w:r>
      <w:r>
        <w:rPr>
          <w:color w:val="E96900"/>
          <w:spacing w:val="0"/>
          <w:w w:val="100"/>
          <w:position w:val="0"/>
        </w:rPr>
        <w:t>计算平台</w:t>
      </w:r>
      <w:r>
        <w:rPr>
          <w:spacing w:val="0"/>
          <w:w w:val="100"/>
          <w:position w:val="0"/>
        </w:rPr>
        <w:t>呢？</w:t>
      </w:r>
      <w:r>
        <w:br w:type="page"/>
      </w:r>
    </w:p>
    <w:p>
      <w:pPr>
        <w:pStyle w:val="15"/>
        <w:keepNext w:val="0"/>
        <w:keepLines w:val="0"/>
        <w:widowControl w:val="0"/>
        <w:shd w:val="clear" w:color="auto" w:fill="auto"/>
        <w:bidi w:val="0"/>
        <w:spacing w:before="0" w:after="320" w:line="322" w:lineRule="exact"/>
        <w:ind w:left="240" w:right="0" w:firstLine="20"/>
        <w:jc w:val="left"/>
      </w:pPr>
      <w:r>
        <w:rPr>
          <w:color w:val="777777"/>
          <w:spacing w:val="0"/>
          <w:w w:val="100"/>
          <w:position w:val="0"/>
        </w:rPr>
        <w:t>计算平台是在电脑中运行应用程序(软件)的环境，包括</w:t>
      </w:r>
      <w:r>
        <w:rPr>
          <w:color w:val="E96900"/>
          <w:spacing w:val="0"/>
          <w:w w:val="100"/>
          <w:position w:val="0"/>
        </w:rPr>
        <w:t>硬件环境</w:t>
      </w:r>
      <w:r>
        <w:rPr>
          <w:color w:val="777777"/>
          <w:spacing w:val="0"/>
          <w:w w:val="100"/>
          <w:position w:val="0"/>
        </w:rPr>
        <w:t>和</w:t>
      </w:r>
      <w:r>
        <w:rPr>
          <w:color w:val="E96900"/>
          <w:spacing w:val="0"/>
          <w:w w:val="100"/>
          <w:position w:val="0"/>
        </w:rPr>
        <w:t>软件环境</w:t>
      </w:r>
      <w:r>
        <w:rPr>
          <w:color w:val="777777"/>
          <w:spacing w:val="0"/>
          <w:w w:val="100"/>
          <w:position w:val="0"/>
        </w:rPr>
        <w:t>。一般系统平台 包括一台电脑的硬件体系结构、操作系统、运行时库。</w:t>
      </w:r>
    </w:p>
    <w:p>
      <w:pPr>
        <w:pStyle w:val="15"/>
        <w:keepNext w:val="0"/>
        <w:keepLines w:val="0"/>
        <w:widowControl w:val="0"/>
        <w:shd w:val="clear" w:color="auto" w:fill="auto"/>
        <w:bidi w:val="0"/>
        <w:spacing w:before="0" w:after="140" w:line="317" w:lineRule="exact"/>
        <w:ind w:left="0" w:right="0" w:firstLine="0"/>
        <w:jc w:val="both"/>
      </w:pP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是快速，安全和可靠的。从笔记本电脑到数据中心，从游戏机到科学超级计算机，从手机到互联 网，</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 xml:space="preserve">无处不在！ </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主要分为三个版本</w:t>
      </w:r>
    </w:p>
    <w:p>
      <w:pPr>
        <w:pStyle w:val="11"/>
        <w:keepNext w:val="0"/>
        <w:keepLines w:val="0"/>
        <w:widowControl w:val="0"/>
        <w:numPr>
          <w:ilvl w:val="0"/>
          <w:numId w:val="1"/>
        </w:numPr>
        <w:shd w:val="clear" w:color="auto" w:fill="auto"/>
        <w:tabs>
          <w:tab w:val="left" w:pos="518"/>
        </w:tabs>
        <w:bidi w:val="0"/>
        <w:spacing w:before="0" w:after="0" w:line="336" w:lineRule="exact"/>
        <w:ind w:left="0" w:right="0" w:firstLine="240"/>
        <w:jc w:val="left"/>
      </w:pPr>
      <w:bookmarkStart w:id="12" w:name="bookmark19"/>
      <w:bookmarkEnd w:id="12"/>
      <w:r>
        <w:rPr>
          <w:rFonts w:ascii="Times New Roman" w:hAnsi="Times New Roman" w:eastAsia="Times New Roman" w:cs="Times New Roman"/>
          <w:color w:val="34495E"/>
          <w:spacing w:val="0"/>
          <w:w w:val="100"/>
          <w:position w:val="0"/>
          <w:sz w:val="22"/>
          <w:szCs w:val="22"/>
          <w:lang w:val="en-US" w:eastAsia="en-US" w:bidi="en-US"/>
        </w:rPr>
        <w:t>JavaSE(J2SE)(Java2 Platform Standard Edition, java</w:t>
      </w:r>
      <w:r>
        <w:rPr>
          <w:rFonts w:ascii="宋体" w:hAnsi="宋体" w:eastAsia="宋体" w:cs="宋体"/>
          <w:color w:val="34495E"/>
          <w:spacing w:val="0"/>
          <w:w w:val="100"/>
          <w:position w:val="0"/>
          <w:lang w:val="zh-TW" w:eastAsia="zh-TW" w:bidi="zh-TW"/>
        </w:rPr>
        <w:t>平台标准版)</w:t>
      </w:r>
    </w:p>
    <w:p>
      <w:pPr>
        <w:pStyle w:val="11"/>
        <w:keepNext w:val="0"/>
        <w:keepLines w:val="0"/>
        <w:widowControl w:val="0"/>
        <w:numPr>
          <w:ilvl w:val="0"/>
          <w:numId w:val="1"/>
        </w:numPr>
        <w:shd w:val="clear" w:color="auto" w:fill="auto"/>
        <w:tabs>
          <w:tab w:val="left" w:pos="518"/>
        </w:tabs>
        <w:bidi w:val="0"/>
        <w:spacing w:before="0" w:after="0" w:line="336" w:lineRule="exact"/>
        <w:ind w:left="0" w:right="0" w:firstLine="240"/>
        <w:jc w:val="left"/>
      </w:pPr>
      <w:bookmarkStart w:id="13" w:name="bookmark20"/>
      <w:bookmarkEnd w:id="13"/>
      <w:r>
        <w:rPr>
          <w:rFonts w:ascii="Times New Roman" w:hAnsi="Times New Roman" w:eastAsia="Times New Roman" w:cs="Times New Roman"/>
          <w:color w:val="34495E"/>
          <w:spacing w:val="0"/>
          <w:w w:val="100"/>
          <w:position w:val="0"/>
          <w:sz w:val="22"/>
          <w:szCs w:val="22"/>
          <w:lang w:val="en-US" w:eastAsia="en-US" w:bidi="en-US"/>
        </w:rPr>
        <w:t>JavaEE(J2EE)(Java 2 Platform,Enterprise Edition, java</w:t>
      </w:r>
      <w:r>
        <w:rPr>
          <w:rFonts w:ascii="宋体" w:hAnsi="宋体" w:eastAsia="宋体" w:cs="宋体"/>
          <w:color w:val="34495E"/>
          <w:spacing w:val="0"/>
          <w:w w:val="100"/>
          <w:position w:val="0"/>
          <w:lang w:val="zh-TW" w:eastAsia="zh-TW" w:bidi="zh-TW"/>
        </w:rPr>
        <w:t>平台企业版)</w:t>
      </w:r>
    </w:p>
    <w:p>
      <w:pPr>
        <w:pStyle w:val="11"/>
        <w:keepNext w:val="0"/>
        <w:keepLines w:val="0"/>
        <w:widowControl w:val="0"/>
        <w:numPr>
          <w:ilvl w:val="0"/>
          <w:numId w:val="1"/>
        </w:numPr>
        <w:shd w:val="clear" w:color="auto" w:fill="auto"/>
        <w:tabs>
          <w:tab w:val="left" w:pos="518"/>
        </w:tabs>
        <w:bidi w:val="0"/>
        <w:spacing w:before="0" w:after="320" w:line="336" w:lineRule="exact"/>
        <w:ind w:left="0" w:right="0" w:firstLine="240"/>
        <w:jc w:val="left"/>
      </w:pPr>
      <w:bookmarkStart w:id="14" w:name="bookmark21"/>
      <w:bookmarkEnd w:id="14"/>
      <w:r>
        <w:rPr>
          <w:rFonts w:ascii="Times New Roman" w:hAnsi="Times New Roman" w:eastAsia="Times New Roman" w:cs="Times New Roman"/>
          <w:color w:val="34495E"/>
          <w:spacing w:val="0"/>
          <w:w w:val="100"/>
          <w:position w:val="0"/>
          <w:sz w:val="22"/>
          <w:szCs w:val="22"/>
          <w:lang w:val="en-US" w:eastAsia="en-US" w:bidi="en-US"/>
        </w:rPr>
        <w:t>JavaME(J2ME)(Java 2 Platform Micro Edition, java</w:t>
      </w:r>
      <w:r>
        <w:rPr>
          <w:rFonts w:ascii="宋体" w:hAnsi="宋体" w:eastAsia="宋体" w:cs="宋体"/>
          <w:color w:val="34495E"/>
          <w:spacing w:val="0"/>
          <w:w w:val="100"/>
          <w:position w:val="0"/>
          <w:lang w:val="zh-TW" w:eastAsia="zh-TW" w:bidi="zh-TW"/>
        </w:rPr>
        <w:t>平台微型版)。</w:t>
      </w:r>
    </w:p>
    <w:p>
      <w:pPr>
        <w:pStyle w:val="25"/>
        <w:keepNext/>
        <w:keepLines/>
        <w:widowControl w:val="0"/>
        <w:shd w:val="clear" w:color="auto" w:fill="auto"/>
        <w:bidi w:val="0"/>
        <w:spacing w:before="0" w:after="200" w:line="240" w:lineRule="auto"/>
        <w:ind w:left="0" w:right="0" w:firstLine="0"/>
        <w:jc w:val="left"/>
      </w:pPr>
      <w:bookmarkStart w:id="15" w:name="bookmark23"/>
      <w:bookmarkStart w:id="16" w:name="bookmark24"/>
      <w:bookmarkStart w:id="17" w:name="bookmark22"/>
      <w:r>
        <w:rPr>
          <w:rFonts w:ascii="Times New Roman" w:hAnsi="Times New Roman" w:eastAsia="Times New Roman" w:cs="Times New Roman"/>
          <w:b/>
          <w:bCs/>
          <w:spacing w:val="0"/>
          <w:w w:val="100"/>
          <w:position w:val="0"/>
          <w:sz w:val="32"/>
          <w:szCs w:val="32"/>
          <w:lang w:val="en-US" w:eastAsia="en-US" w:bidi="en-US"/>
        </w:rPr>
        <w:t>Java</w:t>
      </w:r>
      <w:r>
        <w:rPr>
          <w:spacing w:val="0"/>
          <w:w w:val="100"/>
          <w:position w:val="0"/>
        </w:rPr>
        <w:t>的特点</w:t>
      </w:r>
      <w:bookmarkEnd w:id="15"/>
      <w:bookmarkEnd w:id="16"/>
      <w:bookmarkEnd w:id="17"/>
    </w:p>
    <w:p>
      <w:pPr>
        <w:pStyle w:val="15"/>
        <w:keepNext w:val="0"/>
        <w:keepLines w:val="0"/>
        <w:widowControl w:val="0"/>
        <w:numPr>
          <w:ilvl w:val="0"/>
          <w:numId w:val="1"/>
        </w:numPr>
        <w:shd w:val="clear" w:color="auto" w:fill="auto"/>
        <w:tabs>
          <w:tab w:val="left" w:pos="518"/>
        </w:tabs>
        <w:bidi w:val="0"/>
        <w:spacing w:before="0" w:after="0" w:line="319" w:lineRule="auto"/>
        <w:ind w:left="0" w:right="0" w:firstLine="240"/>
        <w:jc w:val="left"/>
      </w:pPr>
      <w:bookmarkStart w:id="18" w:name="bookmark25"/>
      <w:bookmarkEnd w:id="18"/>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是一门</w:t>
      </w:r>
      <w:r>
        <w:rPr>
          <w:color w:val="E96900"/>
          <w:spacing w:val="0"/>
          <w:w w:val="100"/>
          <w:position w:val="0"/>
        </w:rPr>
        <w:t>面向对象</w:t>
      </w:r>
      <w:r>
        <w:rPr>
          <w:spacing w:val="0"/>
          <w:w w:val="100"/>
          <w:position w:val="0"/>
        </w:rPr>
        <w:t>的编程语言</w:t>
      </w:r>
    </w:p>
    <w:p>
      <w:pPr>
        <w:pStyle w:val="15"/>
        <w:keepNext w:val="0"/>
        <w:keepLines w:val="0"/>
        <w:widowControl w:val="0"/>
        <w:shd w:val="clear" w:color="auto" w:fill="auto"/>
        <w:bidi w:val="0"/>
        <w:spacing w:before="0" w:line="336" w:lineRule="exact"/>
        <w:ind w:left="0" w:right="0" w:firstLine="0"/>
        <w:jc w:val="both"/>
      </w:pPr>
      <w:r>
        <w:rPr>
          <w:spacing w:val="0"/>
          <w:w w:val="100"/>
          <w:position w:val="0"/>
        </w:rPr>
        <w:t>什么是面向对象？</w:t>
      </w:r>
      <w:r>
        <w:rPr>
          <w:color w:val="E96900"/>
          <w:spacing w:val="0"/>
          <w:w w:val="100"/>
          <w:position w:val="0"/>
        </w:rPr>
        <w:t>面向对象</w:t>
      </w:r>
      <w:r>
        <w:rPr>
          <w:rFonts w:ascii="Times New Roman" w:hAnsi="Times New Roman" w:eastAsia="Times New Roman" w:cs="Times New Roman"/>
          <w:color w:val="E96900"/>
          <w:spacing w:val="0"/>
          <w:w w:val="100"/>
          <w:position w:val="0"/>
          <w:sz w:val="22"/>
          <w:szCs w:val="22"/>
          <w:lang w:val="en-US" w:eastAsia="en-US" w:bidi="en-US"/>
        </w:rPr>
        <w:t>(Object Oriented)</w:t>
      </w:r>
      <w:r>
        <w:rPr>
          <w:spacing w:val="0"/>
          <w:w w:val="100"/>
          <w:position w:val="0"/>
        </w:rPr>
        <w:t>是一种软件开发思想。它是对现实世界的一种抽象, 面向对象会把相关的数据和方法组织为一个整体来看待。</w:t>
      </w:r>
    </w:p>
    <w:p>
      <w:pPr>
        <w:pStyle w:val="15"/>
        <w:keepNext w:val="0"/>
        <w:keepLines w:val="0"/>
        <w:widowControl w:val="0"/>
        <w:shd w:val="clear" w:color="auto" w:fill="auto"/>
        <w:bidi w:val="0"/>
        <w:spacing w:before="0" w:after="0" w:line="240" w:lineRule="auto"/>
        <w:ind w:left="0" w:right="0" w:firstLine="0"/>
        <w:jc w:val="left"/>
        <w:rPr>
          <w:sz w:val="22"/>
          <w:szCs w:val="22"/>
        </w:rPr>
      </w:pPr>
      <w:r>
        <w:rPr>
          <w:spacing w:val="0"/>
          <w:w w:val="100"/>
          <w:position w:val="0"/>
          <w:sz w:val="20"/>
          <w:szCs w:val="20"/>
        </w:rPr>
        <w:t>相对的另外一种开发思想就是面向过程的开发思想，什么面向过程？</w:t>
      </w:r>
      <w:r>
        <w:rPr>
          <w:color w:val="E96900"/>
          <w:spacing w:val="0"/>
          <w:w w:val="100"/>
          <w:position w:val="0"/>
          <w:sz w:val="20"/>
          <w:szCs w:val="20"/>
        </w:rPr>
        <w:t>面向过程</w:t>
      </w:r>
      <w:r>
        <w:rPr>
          <w:color w:val="E96900"/>
          <w:spacing w:val="0"/>
          <w:w w:val="100"/>
          <w:position w:val="0"/>
          <w:sz w:val="22"/>
          <w:szCs w:val="22"/>
          <w:lang w:val="en-US" w:eastAsia="en-US" w:bidi="en-US"/>
        </w:rPr>
        <w:t>(</w:t>
      </w:r>
      <w:r>
        <w:rPr>
          <w:rFonts w:ascii="Times New Roman" w:hAnsi="Times New Roman" w:eastAsia="Times New Roman" w:cs="Times New Roman"/>
          <w:color w:val="E96900"/>
          <w:spacing w:val="0"/>
          <w:w w:val="100"/>
          <w:position w:val="0"/>
          <w:sz w:val="22"/>
          <w:szCs w:val="22"/>
          <w:lang w:val="en-US" w:eastAsia="en-US" w:bidi="en-US"/>
        </w:rPr>
        <w:t>Procedure</w:t>
      </w:r>
    </w:p>
    <w:p>
      <w:pPr>
        <w:pStyle w:val="15"/>
        <w:keepNext w:val="0"/>
        <w:keepLines w:val="0"/>
        <w:widowControl w:val="0"/>
        <w:shd w:val="clear" w:color="auto" w:fill="auto"/>
        <w:bidi w:val="0"/>
        <w:spacing w:before="0" w:after="140" w:line="341" w:lineRule="exact"/>
        <w:ind w:left="0" w:right="0" w:firstLine="0"/>
        <w:jc w:val="both"/>
      </w:pPr>
      <w:r>
        <w:rPr>
          <w:rFonts w:ascii="Times New Roman" w:hAnsi="Times New Roman" w:eastAsia="Times New Roman" w:cs="Times New Roman"/>
          <w:color w:val="E96900"/>
          <w:spacing w:val="0"/>
          <w:w w:val="100"/>
          <w:position w:val="0"/>
          <w:sz w:val="22"/>
          <w:szCs w:val="22"/>
          <w:lang w:val="en-US" w:eastAsia="en-US" w:bidi="en-US"/>
        </w:rPr>
        <w:t>Oriented)</w:t>
      </w:r>
      <w:r>
        <w:rPr>
          <w:spacing w:val="0"/>
          <w:w w:val="100"/>
          <w:position w:val="0"/>
        </w:rPr>
        <w:t>是一种以过程为中心的编程思想。举个例子：比如你是个学生，你每天去上学需要做几件 事情？</w:t>
      </w:r>
    </w:p>
    <w:p>
      <w:pPr>
        <w:pStyle w:val="15"/>
        <w:keepNext w:val="0"/>
        <w:keepLines w:val="0"/>
        <w:widowControl w:val="0"/>
        <w:shd w:val="clear" w:color="auto" w:fill="auto"/>
        <w:bidi w:val="0"/>
        <w:spacing w:before="0" w:after="260" w:line="336" w:lineRule="exact"/>
        <w:ind w:left="0" w:right="0" w:firstLine="0"/>
        <w:jc w:val="left"/>
      </w:pPr>
      <w:r>
        <w:rPr>
          <w:spacing w:val="0"/>
          <w:w w:val="100"/>
          <w:position w:val="0"/>
        </w:rPr>
        <w:t>起床、穿衣服、洗脸刷牙，吃饭，去学校。一般是顺序性的完成一系列动作。</w:t>
      </w:r>
    </w:p>
    <w:p>
      <w:pPr>
        <w:pStyle w:val="11"/>
        <w:keepNext w:val="0"/>
        <w:keepLines w:val="0"/>
        <w:widowControl w:val="0"/>
        <w:numPr>
          <w:ilvl w:val="0"/>
          <w:numId w:val="2"/>
        </w:numPr>
        <w:shd w:val="clear" w:color="auto" w:fill="auto"/>
        <w:tabs>
          <w:tab w:val="left" w:pos="518"/>
        </w:tabs>
        <w:bidi w:val="0"/>
        <w:spacing w:before="0" w:after="0" w:line="240" w:lineRule="auto"/>
        <w:ind w:left="0" w:right="0"/>
        <w:jc w:val="left"/>
      </w:pPr>
      <w:bookmarkStart w:id="19" w:name="bookmark26"/>
      <w:bookmarkEnd w:id="19"/>
      <w:r>
        <w:rPr>
          <w:rFonts w:ascii="Times New Roman" w:hAnsi="Times New Roman" w:eastAsia="Times New Roman" w:cs="Times New Roman"/>
          <w:color w:val="770088"/>
          <w:spacing w:val="0"/>
          <w:w w:val="100"/>
          <w:position w:val="0"/>
          <w:lang w:val="en-US" w:eastAsia="en-US" w:bidi="en-US"/>
        </w:rPr>
        <w:t xml:space="preserve">class </w:t>
      </w:r>
      <w:r>
        <w:rPr>
          <w:rFonts w:ascii="Times New Roman" w:hAnsi="Times New Roman" w:eastAsia="Times New Roman" w:cs="Times New Roman"/>
          <w:color w:val="0000FF"/>
          <w:spacing w:val="0"/>
          <w:w w:val="100"/>
          <w:position w:val="0"/>
          <w:lang w:val="en-US" w:eastAsia="en-US" w:bidi="en-US"/>
        </w:rPr>
        <w:t xml:space="preserve">student </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0" w:line="240" w:lineRule="auto"/>
        <w:ind w:left="1060" w:right="0" w:firstLine="0"/>
        <w:jc w:val="left"/>
      </w:pPr>
      <w:r>
        <w:rPr>
          <w:rFonts w:ascii="Times New Roman" w:hAnsi="Times New Roman" w:eastAsia="Times New Roman" w:cs="Times New Roman"/>
          <w:color w:val="008855"/>
          <w:spacing w:val="0"/>
          <w:w w:val="100"/>
          <w:position w:val="0"/>
          <w:lang w:val="en-US" w:eastAsia="en-US" w:bidi="en-US"/>
        </w:rPr>
        <w:t xml:space="preserve">void </w:t>
      </w:r>
      <w:r>
        <w:rPr>
          <w:rFonts w:ascii="Times New Roman" w:hAnsi="Times New Roman" w:eastAsia="Times New Roman" w:cs="Times New Roman"/>
          <w:color w:val="000000"/>
          <w:spacing w:val="0"/>
          <w:w w:val="100"/>
          <w:position w:val="0"/>
          <w:lang w:val="en-US" w:eastAsia="en-US" w:bidi="en-US"/>
        </w:rPr>
        <w:t>student_wakeUp</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0" w:line="240" w:lineRule="auto"/>
        <w:ind w:left="1060" w:right="0" w:firstLine="0"/>
        <w:jc w:val="left"/>
      </w:pPr>
      <w:r>
        <w:rPr>
          <w:rFonts w:ascii="Times New Roman" w:hAnsi="Times New Roman" w:eastAsia="Times New Roman" w:cs="Times New Roman"/>
          <w:color w:val="008855"/>
          <w:spacing w:val="0"/>
          <w:w w:val="100"/>
          <w:position w:val="0"/>
          <w:lang w:val="en-US" w:eastAsia="en-US" w:bidi="en-US"/>
        </w:rPr>
        <w:t xml:space="preserve">void </w:t>
      </w:r>
      <w:r>
        <w:rPr>
          <w:rFonts w:ascii="Times New Roman" w:hAnsi="Times New Roman" w:eastAsia="Times New Roman" w:cs="Times New Roman"/>
          <w:color w:val="000000"/>
          <w:spacing w:val="0"/>
          <w:w w:val="100"/>
          <w:position w:val="0"/>
          <w:lang w:val="en-US" w:eastAsia="en-US" w:bidi="en-US"/>
        </w:rPr>
        <w:t>student_cloth</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0" w:line="240" w:lineRule="auto"/>
        <w:ind w:left="1060" w:right="0" w:firstLine="0"/>
        <w:jc w:val="left"/>
      </w:pPr>
      <w:r>
        <w:rPr>
          <w:rFonts w:ascii="Times New Roman" w:hAnsi="Times New Roman" w:eastAsia="Times New Roman" w:cs="Times New Roman"/>
          <w:color w:val="008855"/>
          <w:spacing w:val="0"/>
          <w:w w:val="100"/>
          <w:position w:val="0"/>
          <w:lang w:val="en-US" w:eastAsia="en-US" w:bidi="en-US"/>
        </w:rPr>
        <w:t xml:space="preserve">void </w:t>
      </w:r>
      <w:r>
        <w:rPr>
          <w:rFonts w:ascii="Times New Roman" w:hAnsi="Times New Roman" w:eastAsia="Times New Roman" w:cs="Times New Roman"/>
          <w:color w:val="000000"/>
          <w:spacing w:val="0"/>
          <w:w w:val="100"/>
          <w:position w:val="0"/>
          <w:lang w:val="en-US" w:eastAsia="en-US" w:bidi="en-US"/>
        </w:rPr>
        <w:t>student_wash</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0" w:line="240" w:lineRule="auto"/>
        <w:ind w:left="1060" w:right="0" w:firstLine="0"/>
        <w:jc w:val="left"/>
      </w:pPr>
      <w:r>
        <w:rPr>
          <w:rFonts w:ascii="Times New Roman" w:hAnsi="Times New Roman" w:eastAsia="Times New Roman" w:cs="Times New Roman"/>
          <w:color w:val="008855"/>
          <w:spacing w:val="0"/>
          <w:w w:val="100"/>
          <w:position w:val="0"/>
          <w:lang w:val="en-US" w:eastAsia="en-US" w:bidi="en-US"/>
        </w:rPr>
        <w:t xml:space="preserve">void </w:t>
      </w:r>
      <w:r>
        <w:rPr>
          <w:rFonts w:ascii="Times New Roman" w:hAnsi="Times New Roman" w:eastAsia="Times New Roman" w:cs="Times New Roman"/>
          <w:color w:val="000000"/>
          <w:spacing w:val="0"/>
          <w:w w:val="100"/>
          <w:position w:val="0"/>
          <w:lang w:val="en-US" w:eastAsia="en-US" w:bidi="en-US"/>
        </w:rPr>
        <w:t>student_eating</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620" w:line="240" w:lineRule="auto"/>
        <w:ind w:left="1060" w:right="0" w:firstLine="0"/>
        <w:jc w:val="left"/>
      </w:pPr>
      <w:r>
        <w:rPr>
          <w:rFonts w:ascii="Times New Roman" w:hAnsi="Times New Roman" w:eastAsia="Times New Roman" w:cs="Times New Roman"/>
          <w:color w:val="008855"/>
          <w:spacing w:val="0"/>
          <w:w w:val="100"/>
          <w:position w:val="0"/>
          <w:lang w:val="en-US" w:eastAsia="en-US" w:bidi="en-US"/>
        </w:rPr>
        <w:t xml:space="preserve">void </w:t>
      </w:r>
      <w:r>
        <w:rPr>
          <w:rFonts w:ascii="Times New Roman" w:hAnsi="Times New Roman" w:eastAsia="Times New Roman" w:cs="Times New Roman"/>
          <w:color w:val="000000"/>
          <w:spacing w:val="0"/>
          <w:w w:val="100"/>
          <w:position w:val="0"/>
          <w:lang w:val="en-US" w:eastAsia="en-US" w:bidi="en-US"/>
        </w:rPr>
        <w:t>student_gotoSchool</w:t>
      </w:r>
      <w:r>
        <w:rPr>
          <w:rFonts w:ascii="Times New Roman" w:hAnsi="Times New Roman" w:eastAsia="Times New Roman" w:cs="Times New Roman"/>
          <w:color w:val="34495E"/>
          <w:spacing w:val="0"/>
          <w:w w:val="100"/>
          <w:position w:val="0"/>
          <w:lang w:val="en-US" w:eastAsia="en-US" w:bidi="en-US"/>
        </w:rPr>
        <w:t>(){...}</w:t>
      </w:r>
    </w:p>
    <w:p>
      <w:pPr>
        <w:pStyle w:val="15"/>
        <w:keepNext w:val="0"/>
        <w:keepLines w:val="0"/>
        <w:widowControl w:val="0"/>
        <w:shd w:val="clear" w:color="auto" w:fill="auto"/>
        <w:bidi w:val="0"/>
        <w:spacing w:before="0" w:after="260" w:line="240" w:lineRule="auto"/>
        <w:ind w:left="0" w:right="0" w:firstLine="0"/>
        <w:jc w:val="left"/>
      </w:pPr>
      <w:r>
        <w:rPr>
          <w:spacing w:val="0"/>
          <w:w w:val="100"/>
          <w:position w:val="0"/>
        </w:rPr>
        <w:t>而面向对象可以把学生进行抽象，所以这个例子就会变为</w:t>
      </w:r>
    </w:p>
    <w:p>
      <w:pPr>
        <w:pStyle w:val="11"/>
        <w:keepNext w:val="0"/>
        <w:keepLines w:val="0"/>
        <w:widowControl w:val="0"/>
        <w:shd w:val="clear" w:color="auto" w:fill="auto"/>
        <w:bidi w:val="0"/>
        <w:spacing w:before="0" w:after="0" w:line="240" w:lineRule="auto"/>
        <w:ind w:left="0" w:right="0" w:firstLine="0"/>
        <w:jc w:val="left"/>
      </w:pPr>
      <w:r>
        <mc:AlternateContent>
          <mc:Choice Requires="wps">
            <w:drawing>
              <wp:anchor distT="0" distB="0" distL="165100" distR="165100" simplePos="0" relativeHeight="125830144" behindDoc="0" locked="0" layoutInCell="1" allowOverlap="1">
                <wp:simplePos x="0" y="0"/>
                <wp:positionH relativeFrom="page">
                  <wp:posOffset>889000</wp:posOffset>
                </wp:positionH>
                <wp:positionV relativeFrom="paragraph">
                  <wp:posOffset>12700</wp:posOffset>
                </wp:positionV>
                <wp:extent cx="97790" cy="1295400"/>
                <wp:effectExtent l="0" t="0" r="0" b="0"/>
                <wp:wrapSquare wrapText="right"/>
                <wp:docPr id="161" name="Shape 161"/>
                <wp:cNvGraphicFramePr/>
                <a:graphic xmlns:a="http://schemas.openxmlformats.org/drawingml/2006/main">
                  <a:graphicData uri="http://schemas.microsoft.com/office/word/2010/wordprocessingShape">
                    <wps:wsp>
                      <wps:cNvSpPr txBox="1"/>
                      <wps:spPr>
                        <a:xfrm>
                          <a:off x="0" y="0"/>
                          <a:ext cx="97790" cy="1295400"/>
                        </a:xfrm>
                        <a:prstGeom prst="rect">
                          <a:avLst/>
                        </a:prstGeom>
                        <a:noFill/>
                      </wps:spPr>
                      <wps:txbx>
                        <w:txbxContent>
                          <w:p>
                            <w:pPr>
                              <w:pStyle w:val="11"/>
                              <w:keepNext w:val="0"/>
                              <w:keepLines w:val="0"/>
                              <w:widowControl w:val="0"/>
                              <w:shd w:val="clear" w:color="auto" w:fill="auto"/>
                              <w:bidi w:val="0"/>
                              <w:spacing w:before="0" w:after="60" w:line="240" w:lineRule="auto"/>
                              <w:ind w:left="0" w:right="0" w:firstLine="0"/>
                              <w:jc w:val="both"/>
                            </w:pPr>
                            <w:bookmarkStart w:id="1082" w:name="bookmark6"/>
                            <w:r>
                              <w:rPr>
                                <w:rFonts w:ascii="Times New Roman" w:hAnsi="Times New Roman" w:eastAsia="Times New Roman" w:cs="Times New Roman"/>
                                <w:color w:val="999999"/>
                                <w:spacing w:val="0"/>
                                <w:w w:val="100"/>
                                <w:position w:val="0"/>
                                <w:lang w:val="en-US" w:eastAsia="en-US" w:bidi="en-US"/>
                              </w:rPr>
                              <w:t>1</w:t>
                            </w:r>
                            <w:bookmarkEnd w:id="1082"/>
                          </w:p>
                          <w:p>
                            <w:pPr>
                              <w:pStyle w:val="11"/>
                              <w:keepNext w:val="0"/>
                              <w:keepLines w:val="0"/>
                              <w:widowControl w:val="0"/>
                              <w:shd w:val="clear" w:color="auto" w:fill="auto"/>
                              <w:bidi w:val="0"/>
                              <w:spacing w:before="0" w:after="60" w:line="240" w:lineRule="auto"/>
                              <w:ind w:left="0" w:right="0" w:firstLine="0"/>
                              <w:jc w:val="both"/>
                            </w:pPr>
                            <w:bookmarkStart w:id="1083" w:name="bookmark7"/>
                            <w:r>
                              <w:rPr>
                                <w:rFonts w:ascii="Times New Roman" w:hAnsi="Times New Roman" w:eastAsia="Times New Roman" w:cs="Times New Roman"/>
                                <w:color w:val="999999"/>
                                <w:spacing w:val="0"/>
                                <w:w w:val="100"/>
                                <w:position w:val="0"/>
                                <w:lang w:val="en-US" w:eastAsia="en-US" w:bidi="en-US"/>
                              </w:rPr>
                              <w:t>2</w:t>
                            </w:r>
                            <w:bookmarkEnd w:id="1083"/>
                          </w:p>
                          <w:p>
                            <w:pPr>
                              <w:pStyle w:val="11"/>
                              <w:keepNext w:val="0"/>
                              <w:keepLines w:val="0"/>
                              <w:widowControl w:val="0"/>
                              <w:shd w:val="clear" w:color="auto" w:fill="auto"/>
                              <w:bidi w:val="0"/>
                              <w:spacing w:before="0" w:after="60" w:line="240" w:lineRule="auto"/>
                              <w:ind w:left="0" w:right="0" w:firstLine="0"/>
                              <w:jc w:val="both"/>
                            </w:pPr>
                            <w:bookmarkStart w:id="1084" w:name="bookmark8"/>
                            <w:r>
                              <w:rPr>
                                <w:rFonts w:ascii="Times New Roman" w:hAnsi="Times New Roman" w:eastAsia="Times New Roman" w:cs="Times New Roman"/>
                                <w:color w:val="999999"/>
                                <w:spacing w:val="0"/>
                                <w:w w:val="100"/>
                                <w:position w:val="0"/>
                                <w:lang w:val="en-US" w:eastAsia="en-US" w:bidi="en-US"/>
                              </w:rPr>
                              <w:t>3</w:t>
                            </w:r>
                            <w:bookmarkEnd w:id="1084"/>
                          </w:p>
                          <w:p>
                            <w:pPr>
                              <w:pStyle w:val="11"/>
                              <w:keepNext w:val="0"/>
                              <w:keepLines w:val="0"/>
                              <w:widowControl w:val="0"/>
                              <w:shd w:val="clear" w:color="auto" w:fill="auto"/>
                              <w:bidi w:val="0"/>
                              <w:spacing w:before="0" w:after="60" w:line="240" w:lineRule="auto"/>
                              <w:ind w:left="0" w:right="0" w:firstLine="0"/>
                              <w:jc w:val="both"/>
                            </w:pPr>
                            <w:bookmarkStart w:id="1085" w:name="bookmark9"/>
                            <w:r>
                              <w:rPr>
                                <w:rFonts w:ascii="Times New Roman" w:hAnsi="Times New Roman" w:eastAsia="Times New Roman" w:cs="Times New Roman"/>
                                <w:color w:val="999999"/>
                                <w:spacing w:val="0"/>
                                <w:w w:val="100"/>
                                <w:position w:val="0"/>
                                <w:lang w:val="en-US" w:eastAsia="en-US" w:bidi="en-US"/>
                              </w:rPr>
                              <w:t>4</w:t>
                            </w:r>
                            <w:bookmarkEnd w:id="1085"/>
                          </w:p>
                          <w:p>
                            <w:pPr>
                              <w:pStyle w:val="11"/>
                              <w:keepNext w:val="0"/>
                              <w:keepLines w:val="0"/>
                              <w:widowControl w:val="0"/>
                              <w:shd w:val="clear" w:color="auto" w:fill="auto"/>
                              <w:bidi w:val="0"/>
                              <w:spacing w:before="0" w:after="60" w:line="240" w:lineRule="auto"/>
                              <w:ind w:left="0" w:right="0" w:firstLine="0"/>
                              <w:jc w:val="both"/>
                            </w:pPr>
                            <w:bookmarkStart w:id="1086" w:name="bookmark10"/>
                            <w:r>
                              <w:rPr>
                                <w:rFonts w:ascii="Times New Roman" w:hAnsi="Times New Roman" w:eastAsia="Times New Roman" w:cs="Times New Roman"/>
                                <w:color w:val="999999"/>
                                <w:spacing w:val="0"/>
                                <w:w w:val="100"/>
                                <w:position w:val="0"/>
                                <w:lang w:val="en-US" w:eastAsia="en-US" w:bidi="en-US"/>
                              </w:rPr>
                              <w:t>5</w:t>
                            </w:r>
                            <w:bookmarkEnd w:id="1086"/>
                          </w:p>
                          <w:p>
                            <w:pPr>
                              <w:pStyle w:val="11"/>
                              <w:keepNext w:val="0"/>
                              <w:keepLines w:val="0"/>
                              <w:widowControl w:val="0"/>
                              <w:shd w:val="clear" w:color="auto" w:fill="auto"/>
                              <w:bidi w:val="0"/>
                              <w:spacing w:before="0" w:after="60" w:line="240" w:lineRule="auto"/>
                              <w:ind w:left="0" w:right="0" w:firstLine="0"/>
                              <w:jc w:val="both"/>
                            </w:pPr>
                            <w:bookmarkStart w:id="1087" w:name="bookmark11"/>
                            <w:r>
                              <w:rPr>
                                <w:rFonts w:ascii="Times New Roman" w:hAnsi="Times New Roman" w:eastAsia="Times New Roman" w:cs="Times New Roman"/>
                                <w:color w:val="999999"/>
                                <w:spacing w:val="0"/>
                                <w:w w:val="100"/>
                                <w:position w:val="0"/>
                                <w:lang w:val="en-US" w:eastAsia="en-US" w:bidi="en-US"/>
                              </w:rPr>
                              <w:t>6</w:t>
                            </w:r>
                            <w:bookmarkEnd w:id="1087"/>
                          </w:p>
                          <w:p>
                            <w:pPr>
                              <w:pStyle w:val="11"/>
                              <w:keepNext w:val="0"/>
                              <w:keepLines w:val="0"/>
                              <w:widowControl w:val="0"/>
                              <w:shd w:val="clear" w:color="auto" w:fill="auto"/>
                              <w:bidi w:val="0"/>
                              <w:spacing w:before="0" w:after="60" w:line="240" w:lineRule="auto"/>
                              <w:ind w:left="0" w:right="0" w:firstLine="0"/>
                              <w:jc w:val="both"/>
                            </w:pPr>
                            <w:bookmarkStart w:id="1088" w:name="bookmark12"/>
                            <w:r>
                              <w:rPr>
                                <w:rFonts w:ascii="Times New Roman" w:hAnsi="Times New Roman" w:eastAsia="Times New Roman" w:cs="Times New Roman"/>
                                <w:color w:val="999999"/>
                                <w:spacing w:val="0"/>
                                <w:w w:val="100"/>
                                <w:position w:val="0"/>
                                <w:lang w:val="en-US" w:eastAsia="en-US" w:bidi="en-US"/>
                              </w:rPr>
                              <w:t>7</w:t>
                            </w:r>
                            <w:bookmarkEnd w:id="1088"/>
                          </w:p>
                        </w:txbxContent>
                      </wps:txbx>
                      <wps:bodyPr lIns="0" tIns="0" rIns="0" bIns="0">
                        <a:noAutofit/>
                      </wps:bodyPr>
                    </wps:wsp>
                  </a:graphicData>
                </a:graphic>
              </wp:anchor>
            </w:drawing>
          </mc:Choice>
          <mc:Fallback>
            <w:pict>
              <v:shape id="Shape 161" o:spid="_x0000_s1026" o:spt="202" type="#_x0000_t202" style="position:absolute;left:0pt;margin-left:70pt;margin-top:1pt;height:102pt;width:7.7pt;mso-position-horizontal-relative:page;mso-wrap-distance-bottom:0pt;mso-wrap-distance-left:13pt;mso-wrap-distance-right:13pt;mso-wrap-distance-top:0pt;z-index:125830144;mso-width-relative:page;mso-height-relative:page;" filled="f" stroked="f" coordsize="21600,21600" o:gfxdata="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GNODV9YAAAAJAQAADwAA&#10;AAAAAAABACAAAAAiAAAAZHJzL2Rvd25yZXYueG1sUEsBAhQAFAAAAAgAh07iQEtmRpemAQAAZwMA&#10;AA4AAAAAAAAAAQAgAAAAJQEAAGRycy9lMm9Eb2MueG1sUEsFBgAAAAAGAAYAWQEAAD0FAAAAAA==&#10;">
                <v:fill on="f" focussize="0,0"/>
                <v:stroke on="f"/>
                <v:imagedata o:title=""/>
                <o:lock v:ext="edit" aspectratio="f"/>
                <v:textbox inset="0mm,0mm,0mm,0mm">
                  <w:txbxContent>
                    <w:p>
                      <w:pPr>
                        <w:pStyle w:val="11"/>
                        <w:keepNext w:val="0"/>
                        <w:keepLines w:val="0"/>
                        <w:widowControl w:val="0"/>
                        <w:shd w:val="clear" w:color="auto" w:fill="auto"/>
                        <w:bidi w:val="0"/>
                        <w:spacing w:before="0" w:after="60" w:line="240" w:lineRule="auto"/>
                        <w:ind w:left="0" w:right="0" w:firstLine="0"/>
                        <w:jc w:val="both"/>
                      </w:pPr>
                      <w:bookmarkStart w:id="1082" w:name="bookmark6"/>
                      <w:r>
                        <w:rPr>
                          <w:rFonts w:ascii="Times New Roman" w:hAnsi="Times New Roman" w:eastAsia="Times New Roman" w:cs="Times New Roman"/>
                          <w:color w:val="999999"/>
                          <w:spacing w:val="0"/>
                          <w:w w:val="100"/>
                          <w:position w:val="0"/>
                          <w:lang w:val="en-US" w:eastAsia="en-US" w:bidi="en-US"/>
                        </w:rPr>
                        <w:t>1</w:t>
                      </w:r>
                      <w:bookmarkEnd w:id="1082"/>
                    </w:p>
                    <w:p>
                      <w:pPr>
                        <w:pStyle w:val="11"/>
                        <w:keepNext w:val="0"/>
                        <w:keepLines w:val="0"/>
                        <w:widowControl w:val="0"/>
                        <w:shd w:val="clear" w:color="auto" w:fill="auto"/>
                        <w:bidi w:val="0"/>
                        <w:spacing w:before="0" w:after="60" w:line="240" w:lineRule="auto"/>
                        <w:ind w:left="0" w:right="0" w:firstLine="0"/>
                        <w:jc w:val="both"/>
                      </w:pPr>
                      <w:bookmarkStart w:id="1083" w:name="bookmark7"/>
                      <w:r>
                        <w:rPr>
                          <w:rFonts w:ascii="Times New Roman" w:hAnsi="Times New Roman" w:eastAsia="Times New Roman" w:cs="Times New Roman"/>
                          <w:color w:val="999999"/>
                          <w:spacing w:val="0"/>
                          <w:w w:val="100"/>
                          <w:position w:val="0"/>
                          <w:lang w:val="en-US" w:eastAsia="en-US" w:bidi="en-US"/>
                        </w:rPr>
                        <w:t>2</w:t>
                      </w:r>
                      <w:bookmarkEnd w:id="1083"/>
                    </w:p>
                    <w:p>
                      <w:pPr>
                        <w:pStyle w:val="11"/>
                        <w:keepNext w:val="0"/>
                        <w:keepLines w:val="0"/>
                        <w:widowControl w:val="0"/>
                        <w:shd w:val="clear" w:color="auto" w:fill="auto"/>
                        <w:bidi w:val="0"/>
                        <w:spacing w:before="0" w:after="60" w:line="240" w:lineRule="auto"/>
                        <w:ind w:left="0" w:right="0" w:firstLine="0"/>
                        <w:jc w:val="both"/>
                      </w:pPr>
                      <w:bookmarkStart w:id="1084" w:name="bookmark8"/>
                      <w:r>
                        <w:rPr>
                          <w:rFonts w:ascii="Times New Roman" w:hAnsi="Times New Roman" w:eastAsia="Times New Roman" w:cs="Times New Roman"/>
                          <w:color w:val="999999"/>
                          <w:spacing w:val="0"/>
                          <w:w w:val="100"/>
                          <w:position w:val="0"/>
                          <w:lang w:val="en-US" w:eastAsia="en-US" w:bidi="en-US"/>
                        </w:rPr>
                        <w:t>3</w:t>
                      </w:r>
                      <w:bookmarkEnd w:id="1084"/>
                    </w:p>
                    <w:p>
                      <w:pPr>
                        <w:pStyle w:val="11"/>
                        <w:keepNext w:val="0"/>
                        <w:keepLines w:val="0"/>
                        <w:widowControl w:val="0"/>
                        <w:shd w:val="clear" w:color="auto" w:fill="auto"/>
                        <w:bidi w:val="0"/>
                        <w:spacing w:before="0" w:after="60" w:line="240" w:lineRule="auto"/>
                        <w:ind w:left="0" w:right="0" w:firstLine="0"/>
                        <w:jc w:val="both"/>
                      </w:pPr>
                      <w:bookmarkStart w:id="1085" w:name="bookmark9"/>
                      <w:r>
                        <w:rPr>
                          <w:rFonts w:ascii="Times New Roman" w:hAnsi="Times New Roman" w:eastAsia="Times New Roman" w:cs="Times New Roman"/>
                          <w:color w:val="999999"/>
                          <w:spacing w:val="0"/>
                          <w:w w:val="100"/>
                          <w:position w:val="0"/>
                          <w:lang w:val="en-US" w:eastAsia="en-US" w:bidi="en-US"/>
                        </w:rPr>
                        <w:t>4</w:t>
                      </w:r>
                      <w:bookmarkEnd w:id="1085"/>
                    </w:p>
                    <w:p>
                      <w:pPr>
                        <w:pStyle w:val="11"/>
                        <w:keepNext w:val="0"/>
                        <w:keepLines w:val="0"/>
                        <w:widowControl w:val="0"/>
                        <w:shd w:val="clear" w:color="auto" w:fill="auto"/>
                        <w:bidi w:val="0"/>
                        <w:spacing w:before="0" w:after="60" w:line="240" w:lineRule="auto"/>
                        <w:ind w:left="0" w:right="0" w:firstLine="0"/>
                        <w:jc w:val="both"/>
                      </w:pPr>
                      <w:bookmarkStart w:id="1086" w:name="bookmark10"/>
                      <w:r>
                        <w:rPr>
                          <w:rFonts w:ascii="Times New Roman" w:hAnsi="Times New Roman" w:eastAsia="Times New Roman" w:cs="Times New Roman"/>
                          <w:color w:val="999999"/>
                          <w:spacing w:val="0"/>
                          <w:w w:val="100"/>
                          <w:position w:val="0"/>
                          <w:lang w:val="en-US" w:eastAsia="en-US" w:bidi="en-US"/>
                        </w:rPr>
                        <w:t>5</w:t>
                      </w:r>
                      <w:bookmarkEnd w:id="1086"/>
                    </w:p>
                    <w:p>
                      <w:pPr>
                        <w:pStyle w:val="11"/>
                        <w:keepNext w:val="0"/>
                        <w:keepLines w:val="0"/>
                        <w:widowControl w:val="0"/>
                        <w:shd w:val="clear" w:color="auto" w:fill="auto"/>
                        <w:bidi w:val="0"/>
                        <w:spacing w:before="0" w:after="60" w:line="240" w:lineRule="auto"/>
                        <w:ind w:left="0" w:right="0" w:firstLine="0"/>
                        <w:jc w:val="both"/>
                      </w:pPr>
                      <w:bookmarkStart w:id="1087" w:name="bookmark11"/>
                      <w:r>
                        <w:rPr>
                          <w:rFonts w:ascii="Times New Roman" w:hAnsi="Times New Roman" w:eastAsia="Times New Roman" w:cs="Times New Roman"/>
                          <w:color w:val="999999"/>
                          <w:spacing w:val="0"/>
                          <w:w w:val="100"/>
                          <w:position w:val="0"/>
                          <w:lang w:val="en-US" w:eastAsia="en-US" w:bidi="en-US"/>
                        </w:rPr>
                        <w:t>6</w:t>
                      </w:r>
                      <w:bookmarkEnd w:id="1087"/>
                    </w:p>
                    <w:p>
                      <w:pPr>
                        <w:pStyle w:val="11"/>
                        <w:keepNext w:val="0"/>
                        <w:keepLines w:val="0"/>
                        <w:widowControl w:val="0"/>
                        <w:shd w:val="clear" w:color="auto" w:fill="auto"/>
                        <w:bidi w:val="0"/>
                        <w:spacing w:before="0" w:after="60" w:line="240" w:lineRule="auto"/>
                        <w:ind w:left="0" w:right="0" w:firstLine="0"/>
                        <w:jc w:val="both"/>
                      </w:pPr>
                      <w:bookmarkStart w:id="1088" w:name="bookmark12"/>
                      <w:r>
                        <w:rPr>
                          <w:rFonts w:ascii="Times New Roman" w:hAnsi="Times New Roman" w:eastAsia="Times New Roman" w:cs="Times New Roman"/>
                          <w:color w:val="999999"/>
                          <w:spacing w:val="0"/>
                          <w:w w:val="100"/>
                          <w:position w:val="0"/>
                          <w:lang w:val="en-US" w:eastAsia="en-US" w:bidi="en-US"/>
                        </w:rPr>
                        <w:t>7</w:t>
                      </w:r>
                      <w:bookmarkEnd w:id="1088"/>
                    </w:p>
                  </w:txbxContent>
                </v:textbox>
                <w10:wrap type="square" side="right"/>
              </v:shape>
            </w:pict>
          </mc:Fallback>
        </mc:AlternateContent>
      </w:r>
      <w:r>
        <w:rPr>
          <w:rFonts w:ascii="Times New Roman" w:hAnsi="Times New Roman" w:eastAsia="Times New Roman" w:cs="Times New Roman"/>
          <w:color w:val="770088"/>
          <w:spacing w:val="0"/>
          <w:w w:val="100"/>
          <w:position w:val="0"/>
          <w:lang w:val="en-US" w:eastAsia="en-US" w:bidi="en-US"/>
        </w:rPr>
        <w:t xml:space="preserve">class </w:t>
      </w:r>
      <w:r>
        <w:rPr>
          <w:rFonts w:ascii="Times New Roman" w:hAnsi="Times New Roman" w:eastAsia="Times New Roman" w:cs="Times New Roman"/>
          <w:color w:val="0000FF"/>
          <w:spacing w:val="0"/>
          <w:w w:val="100"/>
          <w:position w:val="0"/>
          <w:lang w:val="en-US" w:eastAsia="en-US" w:bidi="en-US"/>
        </w:rPr>
        <w:t>student</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0" w:line="240" w:lineRule="auto"/>
        <w:ind w:left="0" w:right="0" w:firstLine="480"/>
        <w:jc w:val="left"/>
      </w:pPr>
      <w:r>
        <w:rPr>
          <w:rFonts w:ascii="Times New Roman" w:hAnsi="Times New Roman" w:eastAsia="Times New Roman" w:cs="Times New Roman"/>
          <w:color w:val="008855"/>
          <w:spacing w:val="0"/>
          <w:w w:val="100"/>
          <w:position w:val="0"/>
          <w:lang w:val="en-US" w:eastAsia="en-US" w:bidi="en-US"/>
        </w:rPr>
        <w:t xml:space="preserve">void </w:t>
      </w:r>
      <w:r>
        <w:rPr>
          <w:rFonts w:ascii="Times New Roman" w:hAnsi="Times New Roman" w:eastAsia="Times New Roman" w:cs="Times New Roman"/>
          <w:color w:val="000000"/>
          <w:spacing w:val="0"/>
          <w:w w:val="100"/>
          <w:position w:val="0"/>
          <w:lang w:val="en-US" w:eastAsia="en-US" w:bidi="en-US"/>
        </w:rPr>
        <w:t>wakeUp</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0" w:line="240" w:lineRule="auto"/>
        <w:ind w:left="0" w:right="0" w:firstLine="480"/>
        <w:jc w:val="left"/>
      </w:pPr>
      <w:r>
        <w:rPr>
          <w:rFonts w:ascii="Times New Roman" w:hAnsi="Times New Roman" w:eastAsia="Times New Roman" w:cs="Times New Roman"/>
          <w:color w:val="008855"/>
          <w:spacing w:val="0"/>
          <w:w w:val="100"/>
          <w:position w:val="0"/>
          <w:lang w:val="en-US" w:eastAsia="en-US" w:bidi="en-US"/>
        </w:rPr>
        <w:t xml:space="preserve">void </w:t>
      </w:r>
      <w:r>
        <w:rPr>
          <w:rFonts w:ascii="Times New Roman" w:hAnsi="Times New Roman" w:eastAsia="Times New Roman" w:cs="Times New Roman"/>
          <w:color w:val="000000"/>
          <w:spacing w:val="0"/>
          <w:w w:val="100"/>
          <w:position w:val="0"/>
          <w:lang w:val="en-US" w:eastAsia="en-US" w:bidi="en-US"/>
        </w:rPr>
        <w:t>cloth</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0" w:line="240" w:lineRule="auto"/>
        <w:ind w:left="0" w:right="0" w:firstLine="480"/>
        <w:jc w:val="left"/>
      </w:pPr>
      <w:r>
        <w:rPr>
          <w:rFonts w:ascii="Times New Roman" w:hAnsi="Times New Roman" w:eastAsia="Times New Roman" w:cs="Times New Roman"/>
          <w:color w:val="008855"/>
          <w:spacing w:val="0"/>
          <w:w w:val="100"/>
          <w:position w:val="0"/>
          <w:lang w:val="en-US" w:eastAsia="en-US" w:bidi="en-US"/>
        </w:rPr>
        <w:t xml:space="preserve">void </w:t>
      </w:r>
      <w:r>
        <w:rPr>
          <w:rFonts w:ascii="Times New Roman" w:hAnsi="Times New Roman" w:eastAsia="Times New Roman" w:cs="Times New Roman"/>
          <w:color w:val="000000"/>
          <w:spacing w:val="0"/>
          <w:w w:val="100"/>
          <w:position w:val="0"/>
          <w:lang w:val="en-US" w:eastAsia="en-US" w:bidi="en-US"/>
        </w:rPr>
        <w:t>wash</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0" w:line="240" w:lineRule="auto"/>
        <w:ind w:left="0" w:right="0" w:firstLine="480"/>
        <w:jc w:val="left"/>
      </w:pPr>
      <w:r>
        <w:rPr>
          <w:rFonts w:ascii="Times New Roman" w:hAnsi="Times New Roman" w:eastAsia="Times New Roman" w:cs="Times New Roman"/>
          <w:color w:val="008855"/>
          <w:spacing w:val="0"/>
          <w:w w:val="100"/>
          <w:position w:val="0"/>
          <w:lang w:val="en-US" w:eastAsia="en-US" w:bidi="en-US"/>
        </w:rPr>
        <w:t xml:space="preserve">void </w:t>
      </w:r>
      <w:r>
        <w:rPr>
          <w:rFonts w:ascii="Times New Roman" w:hAnsi="Times New Roman" w:eastAsia="Times New Roman" w:cs="Times New Roman"/>
          <w:color w:val="000000"/>
          <w:spacing w:val="0"/>
          <w:w w:val="100"/>
          <w:position w:val="0"/>
          <w:lang w:val="en-US" w:eastAsia="en-US" w:bidi="en-US"/>
        </w:rPr>
        <w:t>eating</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520" w:line="240" w:lineRule="auto"/>
        <w:ind w:left="0" w:right="0" w:firstLine="480"/>
        <w:jc w:val="left"/>
      </w:pPr>
      <w:r>
        <w:rPr>
          <w:rFonts w:ascii="Times New Roman" w:hAnsi="Times New Roman" w:eastAsia="Times New Roman" w:cs="Times New Roman"/>
          <w:color w:val="008855"/>
          <w:spacing w:val="0"/>
          <w:w w:val="100"/>
          <w:position w:val="0"/>
          <w:lang w:val="en-US" w:eastAsia="en-US" w:bidi="en-US"/>
        </w:rPr>
        <w:t xml:space="preserve">void </w:t>
      </w:r>
      <w:r>
        <w:rPr>
          <w:rFonts w:ascii="Times New Roman" w:hAnsi="Times New Roman" w:eastAsia="Times New Roman" w:cs="Times New Roman"/>
          <w:color w:val="000000"/>
          <w:spacing w:val="0"/>
          <w:w w:val="100"/>
          <w:position w:val="0"/>
          <w:lang w:val="en-US" w:eastAsia="en-US" w:bidi="en-US"/>
        </w:rPr>
        <w:t>gotoSchool</w:t>
      </w:r>
      <w:r>
        <w:rPr>
          <w:rFonts w:ascii="Times New Roman" w:hAnsi="Times New Roman" w:eastAsia="Times New Roman" w:cs="Times New Roman"/>
          <w:color w:val="34495E"/>
          <w:spacing w:val="0"/>
          <w:w w:val="100"/>
          <w:position w:val="0"/>
          <w:lang w:val="en-US" w:eastAsia="en-US" w:bidi="en-US"/>
        </w:rPr>
        <w:t>(){...}</w:t>
      </w:r>
    </w:p>
    <w:p>
      <w:pPr>
        <w:pStyle w:val="15"/>
        <w:keepNext w:val="0"/>
        <w:keepLines w:val="0"/>
        <w:widowControl w:val="0"/>
        <w:shd w:val="clear" w:color="auto" w:fill="auto"/>
        <w:bidi w:val="0"/>
        <w:spacing w:before="0" w:after="140" w:line="329" w:lineRule="exact"/>
        <w:ind w:left="0" w:right="0" w:firstLine="0"/>
        <w:jc w:val="left"/>
      </w:pPr>
      <w:r>
        <w:rPr>
          <w:spacing w:val="0"/>
          <w:w w:val="100"/>
          <w:position w:val="0"/>
        </w:rPr>
        <w:t>可以不用严格按照顺序来执行每个动作。这是特点一。</w:t>
      </w:r>
    </w:p>
    <w:p>
      <w:pPr>
        <w:pStyle w:val="15"/>
        <w:keepNext w:val="0"/>
        <w:keepLines w:val="0"/>
        <w:widowControl w:val="0"/>
        <w:shd w:val="clear" w:color="auto" w:fill="auto"/>
        <w:bidi w:val="0"/>
        <w:spacing w:before="0" w:after="0" w:line="331" w:lineRule="exact"/>
        <w:ind w:left="480" w:right="0" w:hanging="220"/>
        <w:jc w:val="left"/>
      </w:pPr>
      <w:r>
        <w:rPr>
          <w:rFonts w:ascii="Times New Roman" w:hAnsi="Times New Roman" w:eastAsia="Times New Roman" w:cs="Times New Roman"/>
          <w:spacing w:val="0"/>
          <w:w w:val="100"/>
          <w:position w:val="0"/>
          <w:sz w:val="22"/>
          <w:szCs w:val="22"/>
        </w:rPr>
        <w:t>-</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 xml:space="preserve">摒弃了 </w:t>
      </w:r>
      <w:r>
        <w:rPr>
          <w:rFonts w:ascii="Times New Roman" w:hAnsi="Times New Roman" w:eastAsia="Times New Roman" w:cs="Times New Roman"/>
          <w:spacing w:val="0"/>
          <w:w w:val="100"/>
          <w:position w:val="0"/>
          <w:sz w:val="22"/>
          <w:szCs w:val="22"/>
          <w:lang w:val="en-US" w:eastAsia="en-US" w:bidi="en-US"/>
        </w:rPr>
        <w:t>C++</w:t>
      </w:r>
      <w:r>
        <w:rPr>
          <w:spacing w:val="0"/>
          <w:w w:val="100"/>
          <w:position w:val="0"/>
        </w:rPr>
        <w:t>中难以理解的多继承、指针、内存管理等概念；不用手动管理对象的生命周期， 这是特征二。</w:t>
      </w:r>
    </w:p>
    <w:p>
      <w:pPr>
        <w:pStyle w:val="15"/>
        <w:keepNext w:val="0"/>
        <w:keepLines w:val="0"/>
        <w:widowControl w:val="0"/>
        <w:shd w:val="clear" w:color="auto" w:fill="auto"/>
        <w:bidi w:val="0"/>
        <w:spacing w:before="0" w:after="0" w:line="329" w:lineRule="exact"/>
        <w:ind w:left="480" w:right="0" w:hanging="220"/>
        <w:jc w:val="left"/>
      </w:pPr>
      <w:r>
        <w:rPr>
          <w:rFonts w:ascii="Times New Roman" w:hAnsi="Times New Roman" w:eastAsia="Times New Roman" w:cs="Times New Roman"/>
          <w:spacing w:val="0"/>
          <w:w w:val="100"/>
          <w:position w:val="0"/>
          <w:sz w:val="22"/>
          <w:szCs w:val="22"/>
        </w:rPr>
        <w:t>-</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语言具有功能强大和简单易用两个特征，现在企业级开发，快速敏捷开发，尤其是各种框架 的出现，使</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成为越来越火的一门语言。这是特点三。</w:t>
      </w:r>
    </w:p>
    <w:p>
      <w:pPr>
        <w:pStyle w:val="15"/>
        <w:keepNext w:val="0"/>
        <w:keepLines w:val="0"/>
        <w:widowControl w:val="0"/>
        <w:shd w:val="clear" w:color="auto" w:fill="auto"/>
        <w:bidi w:val="0"/>
        <w:spacing w:before="0" w:after="80" w:line="329" w:lineRule="exact"/>
        <w:ind w:left="480" w:right="0" w:hanging="220"/>
        <w:jc w:val="left"/>
      </w:pPr>
      <w:r>
        <w:rPr>
          <w:spacing w:val="0"/>
          <w:w w:val="100"/>
          <w:position w:val="0"/>
          <w:sz w:val="22"/>
          <w:szCs w:val="22"/>
        </w:rPr>
        <w:t>・</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是一门静态语言，静态语言指的就是在编译期间就能够知道数据类型的语言，在运行前就能 够检查类型的正确性，一旦类型确定后就不能再更改，比如下面这个例子。</w:t>
      </w:r>
    </w:p>
    <w:p>
      <w:pPr>
        <w:pStyle w:val="11"/>
        <w:keepNext w:val="0"/>
        <w:keepLines w:val="0"/>
        <w:widowControl w:val="0"/>
        <w:numPr>
          <w:ilvl w:val="0"/>
          <w:numId w:val="3"/>
        </w:numPr>
        <w:shd w:val="clear" w:color="auto" w:fill="auto"/>
        <w:tabs>
          <w:tab w:val="left" w:pos="633"/>
        </w:tabs>
        <w:bidi w:val="0"/>
        <w:spacing w:before="0" w:after="0" w:line="240" w:lineRule="auto"/>
        <w:ind w:left="0" w:right="0"/>
        <w:jc w:val="left"/>
      </w:pPr>
      <w:bookmarkStart w:id="20" w:name="bookmark27"/>
      <w:bookmarkEnd w:id="20"/>
      <w:r>
        <w:rPr>
          <w:rFonts w:ascii="Times New Roman" w:hAnsi="Times New Roman" w:eastAsia="Times New Roman" w:cs="Times New Roman"/>
          <w:color w:val="770088"/>
          <w:spacing w:val="0"/>
          <w:w w:val="100"/>
          <w:position w:val="0"/>
          <w:lang w:val="en-US" w:eastAsia="en-US" w:bidi="en-US"/>
        </w:rPr>
        <w:t xml:space="preserve">public </w:t>
      </w:r>
      <w:r>
        <w:rPr>
          <w:rFonts w:ascii="Times New Roman" w:hAnsi="Times New Roman" w:eastAsia="Times New Roman" w:cs="Times New Roman"/>
          <w:color w:val="008855"/>
          <w:spacing w:val="0"/>
          <w:w w:val="100"/>
          <w:position w:val="0"/>
          <w:lang w:val="en-US" w:eastAsia="en-US" w:bidi="en-US"/>
        </w:rPr>
        <w:t xml:space="preserve">void </w:t>
      </w:r>
      <w:r>
        <w:rPr>
          <w:rFonts w:ascii="Times New Roman" w:hAnsi="Times New Roman" w:eastAsia="Times New Roman" w:cs="Times New Roman"/>
          <w:color w:val="0000FF"/>
          <w:spacing w:val="0"/>
          <w:w w:val="100"/>
          <w:position w:val="0"/>
          <w:lang w:val="en-US" w:eastAsia="en-US" w:bidi="en-US"/>
        </w:rPr>
        <w:t>foo</w:t>
      </w:r>
      <w:r>
        <w:rPr>
          <w:rFonts w:ascii="Times New Roman" w:hAnsi="Times New Roman" w:eastAsia="Times New Roman" w:cs="Times New Roman"/>
          <w:color w:val="34495E"/>
          <w:spacing w:val="0"/>
          <w:w w:val="100"/>
          <w:position w:val="0"/>
          <w:lang w:val="en-US" w:eastAsia="en-US" w:bidi="en-US"/>
        </w:rPr>
        <w:t>() {</w:t>
      </w:r>
    </w:p>
    <w:p>
      <w:pPr>
        <w:pStyle w:val="11"/>
        <w:keepNext w:val="0"/>
        <w:keepLines w:val="0"/>
        <w:widowControl w:val="0"/>
        <w:numPr>
          <w:ilvl w:val="0"/>
          <w:numId w:val="3"/>
        </w:numPr>
        <w:shd w:val="clear" w:color="auto" w:fill="auto"/>
        <w:tabs>
          <w:tab w:val="left" w:pos="1048"/>
        </w:tabs>
        <w:bidi w:val="0"/>
        <w:spacing w:before="0" w:after="0" w:line="240" w:lineRule="auto"/>
        <w:ind w:left="0" w:right="0"/>
        <w:jc w:val="left"/>
      </w:pPr>
      <w:bookmarkStart w:id="21" w:name="bookmark28"/>
      <w:bookmarkEnd w:id="21"/>
      <w:r>
        <w:rPr>
          <w:rFonts w:ascii="Times New Roman" w:hAnsi="Times New Roman" w:eastAsia="Times New Roman" w:cs="Times New Roman"/>
          <w:color w:val="008855"/>
          <w:spacing w:val="0"/>
          <w:w w:val="100"/>
          <w:position w:val="0"/>
          <w:lang w:val="en-US" w:eastAsia="en-US" w:bidi="en-US"/>
        </w:rPr>
        <w:t xml:space="preserve">int </w:t>
      </w:r>
      <w:r>
        <w:rPr>
          <w:rFonts w:ascii="Times New Roman" w:hAnsi="Times New Roman" w:eastAsia="Times New Roman" w:cs="Times New Roman"/>
          <w:color w:val="000000"/>
          <w:spacing w:val="0"/>
          <w:w w:val="100"/>
          <w:position w:val="0"/>
          <w:lang w:val="en-US" w:eastAsia="en-US" w:bidi="en-US"/>
        </w:rPr>
        <w:t xml:space="preserve">x </w:t>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116644"/>
          <w:spacing w:val="0"/>
          <w:w w:val="100"/>
          <w:position w:val="0"/>
          <w:lang w:val="en-US" w:eastAsia="en-US" w:bidi="en-US"/>
        </w:rPr>
        <w:t>5</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3"/>
        </w:numPr>
        <w:shd w:val="clear" w:color="auto" w:fill="auto"/>
        <w:tabs>
          <w:tab w:val="left" w:pos="1048"/>
        </w:tabs>
        <w:bidi w:val="0"/>
        <w:spacing w:before="0" w:after="0" w:line="240" w:lineRule="auto"/>
        <w:ind w:left="0" w:right="0"/>
        <w:jc w:val="left"/>
      </w:pPr>
      <w:bookmarkStart w:id="22" w:name="bookmark29"/>
      <w:bookmarkEnd w:id="22"/>
      <w:r>
        <w:rPr>
          <w:rFonts w:ascii="Times New Roman" w:hAnsi="Times New Roman" w:eastAsia="Times New Roman" w:cs="Times New Roman"/>
          <w:color w:val="008855"/>
          <w:spacing w:val="0"/>
          <w:w w:val="100"/>
          <w:position w:val="0"/>
          <w:lang w:val="en-US" w:eastAsia="en-US" w:bidi="en-US"/>
        </w:rPr>
        <w:t xml:space="preserve">boolean </w:t>
      </w:r>
      <w:r>
        <w:rPr>
          <w:rFonts w:ascii="Times New Roman" w:hAnsi="Times New Roman" w:eastAsia="Times New Roman" w:cs="Times New Roman"/>
          <w:color w:val="000000"/>
          <w:spacing w:val="0"/>
          <w:w w:val="100"/>
          <w:position w:val="0"/>
          <w:lang w:val="en-US" w:eastAsia="en-US" w:bidi="en-US"/>
        </w:rPr>
        <w:t xml:space="preserve">b </w:t>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x</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3"/>
        </w:numPr>
        <w:shd w:val="clear" w:color="auto" w:fill="auto"/>
        <w:tabs>
          <w:tab w:val="left" w:pos="633"/>
        </w:tabs>
        <w:bidi w:val="0"/>
        <w:spacing w:before="0" w:after="100" w:line="334" w:lineRule="auto"/>
        <w:ind w:left="0" w:right="0"/>
        <w:jc w:val="left"/>
      </w:pPr>
      <w:bookmarkStart w:id="23" w:name="bookmark30"/>
      <w:bookmarkEnd w:id="23"/>
      <w:r>
        <w:rPr>
          <w:rFonts w:ascii="Times New Roman" w:hAnsi="Times New Roman" w:eastAsia="Times New Roman" w:cs="Times New Roman"/>
          <w:color w:val="34495E"/>
          <w:spacing w:val="0"/>
          <w:w w:val="100"/>
          <w:position w:val="0"/>
          <w:lang w:val="en-US" w:eastAsia="en-US" w:bidi="en-US"/>
        </w:rPr>
        <w:t>}</w:t>
      </w:r>
    </w:p>
    <w:p>
      <w:pPr>
        <w:pStyle w:val="9"/>
        <w:keepNext/>
        <w:keepLines/>
        <w:widowControl w:val="0"/>
        <w:shd w:val="clear" w:color="auto" w:fill="auto"/>
        <w:bidi w:val="0"/>
        <w:spacing w:before="0" w:after="180" w:line="318" w:lineRule="exact"/>
        <w:ind w:left="0" w:right="0" w:firstLine="0"/>
        <w:jc w:val="both"/>
      </w:pPr>
      <w:bookmarkStart w:id="24" w:name="bookmark31"/>
      <w:bookmarkStart w:id="25" w:name="bookmark32"/>
      <w:bookmarkStart w:id="26" w:name="bookmark33"/>
      <w:r>
        <w:rPr>
          <w:b w:val="0"/>
          <w:bCs w:val="0"/>
          <w:spacing w:val="0"/>
          <w:w w:val="100"/>
          <w:position w:val="0"/>
          <w:lang w:val="zh-TW" w:eastAsia="zh-TW" w:bidi="zh-TW"/>
        </w:rPr>
        <w:t xml:space="preserve">静态语言主要有 </w:t>
      </w:r>
      <w:r>
        <w:rPr>
          <w:spacing w:val="0"/>
          <w:w w:val="100"/>
          <w:position w:val="0"/>
          <w:lang w:val="en-US" w:eastAsia="en-US" w:bidi="en-US"/>
        </w:rPr>
        <w:t xml:space="preserve">Pascal, Perl, C/C++, JAVA, C#, Scala </w:t>
      </w:r>
      <w:r>
        <w:rPr>
          <w:b w:val="0"/>
          <w:bCs w:val="0"/>
          <w:spacing w:val="0"/>
          <w:w w:val="100"/>
          <w:position w:val="0"/>
          <w:lang w:val="zh-TW" w:eastAsia="zh-TW" w:bidi="zh-TW"/>
        </w:rPr>
        <w:t>等。</w:t>
      </w:r>
      <w:bookmarkEnd w:id="24"/>
      <w:bookmarkEnd w:id="25"/>
      <w:bookmarkEnd w:id="26"/>
    </w:p>
    <w:p>
      <w:pPr>
        <w:pStyle w:val="15"/>
        <w:keepNext w:val="0"/>
        <w:keepLines w:val="0"/>
        <w:widowControl w:val="0"/>
        <w:shd w:val="clear" w:color="auto" w:fill="auto"/>
        <w:bidi w:val="0"/>
        <w:spacing w:before="0" w:after="180" w:line="307" w:lineRule="exact"/>
        <w:ind w:left="0" w:right="0" w:firstLine="0"/>
        <w:jc w:val="both"/>
      </w:pPr>
      <w:r>
        <w:rPr>
          <w:spacing w:val="0"/>
          <w:w w:val="100"/>
          <w:position w:val="0"/>
        </w:rPr>
        <w:t>相对应的，动态语言没有任何特定的情况需要指定变量的类型，在运行时确定的数据类型。比如有</w:t>
      </w:r>
      <w:r>
        <w:rPr>
          <w:b/>
          <w:bCs/>
          <w:spacing w:val="0"/>
          <w:w w:val="100"/>
          <w:position w:val="0"/>
          <w:lang w:val="en-US" w:eastAsia="en-US" w:bidi="en-US"/>
        </w:rPr>
        <w:t>Lisp, Perl, Python</w:t>
      </w:r>
      <w:r>
        <w:rPr>
          <w:spacing w:val="0"/>
          <w:w w:val="100"/>
          <w:position w:val="0"/>
          <w:lang w:val="en-US" w:eastAsia="en-US" w:bidi="en-US"/>
        </w:rPr>
        <w:t>、</w:t>
      </w:r>
      <w:r>
        <w:rPr>
          <w:b/>
          <w:bCs/>
          <w:spacing w:val="0"/>
          <w:w w:val="100"/>
          <w:position w:val="0"/>
          <w:lang w:val="en-US" w:eastAsia="en-US" w:bidi="en-US"/>
        </w:rPr>
        <w:t>Ruby</w:t>
      </w:r>
      <w:r>
        <w:rPr>
          <w:spacing w:val="0"/>
          <w:w w:val="100"/>
          <w:position w:val="0"/>
          <w:lang w:val="en-US" w:eastAsia="en-US" w:bidi="en-US"/>
        </w:rPr>
        <w:t>、</w:t>
      </w:r>
      <w:r>
        <w:rPr>
          <w:b/>
          <w:bCs/>
          <w:spacing w:val="0"/>
          <w:w w:val="100"/>
          <w:position w:val="0"/>
          <w:lang w:val="en-US" w:eastAsia="en-US" w:bidi="en-US"/>
        </w:rPr>
        <w:t xml:space="preserve">JavaScript </w:t>
      </w:r>
      <w:r>
        <w:rPr>
          <w:spacing w:val="0"/>
          <w:w w:val="100"/>
          <w:position w:val="0"/>
        </w:rPr>
        <w:t>等。</w:t>
      </w:r>
    </w:p>
    <w:p>
      <w:pPr>
        <w:pStyle w:val="15"/>
        <w:keepNext w:val="0"/>
        <w:keepLines w:val="0"/>
        <w:widowControl w:val="0"/>
        <w:shd w:val="clear" w:color="auto" w:fill="auto"/>
        <w:bidi w:val="0"/>
        <w:spacing w:before="0" w:after="180" w:line="318" w:lineRule="exact"/>
        <w:ind w:left="0" w:right="0" w:firstLine="0"/>
        <w:jc w:val="both"/>
      </w:pPr>
      <w:r>
        <w:rPr>
          <w:spacing w:val="0"/>
          <w:w w:val="100"/>
          <w:position w:val="0"/>
        </w:rPr>
        <w:t>从设计的角度上来说，所有的语言都是设计用来把人类可读的代码转换为机器指令。动态语言是为了能 够让程序员提高编码效率，因此你可以使用更少的代码来实现功能。静态语言设计是用来让硬件执行的 更高效，因此需要程序员编写准确无误的代码，以此来让你的代码尽快的执行。从这个角度来说，静态 语言的执行效率要比动态语言高，速度更快。这是特点四。</w:t>
      </w:r>
    </w:p>
    <w:p>
      <w:pPr>
        <w:pStyle w:val="15"/>
        <w:keepNext w:val="0"/>
        <w:keepLines w:val="0"/>
        <w:widowControl w:val="0"/>
        <w:shd w:val="clear" w:color="auto" w:fill="auto"/>
        <w:bidi w:val="0"/>
        <w:spacing w:before="0" w:after="100" w:line="302" w:lineRule="auto"/>
        <w:ind w:left="0" w:right="0" w:firstLine="240"/>
        <w:jc w:val="left"/>
      </w:pPr>
      <w:r>
        <w:rPr>
          <w:rFonts w:ascii="Times New Roman" w:hAnsi="Times New Roman" w:eastAsia="Times New Roman" w:cs="Times New Roman"/>
          <w:spacing w:val="0"/>
          <w:w w:val="100"/>
          <w:position w:val="0"/>
          <w:sz w:val="22"/>
          <w:szCs w:val="22"/>
          <w:lang w:val="zh-CN" w:eastAsia="zh-CN" w:bidi="zh-CN"/>
        </w:rPr>
        <w:t>-</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具有平台独立性和可移植性</w:t>
      </w:r>
    </w:p>
    <w:p>
      <w:pPr>
        <w:pStyle w:val="15"/>
        <w:keepNext w:val="0"/>
        <w:keepLines w:val="0"/>
        <w:widowControl w:val="0"/>
        <w:shd w:val="clear" w:color="auto" w:fill="auto"/>
        <w:bidi w:val="0"/>
        <w:spacing w:before="0" w:after="180" w:line="329" w:lineRule="exact"/>
        <w:ind w:left="0" w:right="0" w:firstLine="0"/>
        <w:jc w:val="left"/>
      </w:pP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有一句非常著名的口号：</w:t>
      </w:r>
      <w:r>
        <w:rPr>
          <w:rFonts w:ascii="Times New Roman" w:hAnsi="Times New Roman" w:eastAsia="Times New Roman" w:cs="Times New Roman"/>
          <w:color w:val="E96900"/>
          <w:spacing w:val="0"/>
          <w:w w:val="100"/>
          <w:position w:val="0"/>
          <w:sz w:val="22"/>
          <w:szCs w:val="22"/>
          <w:lang w:val="en-US" w:eastAsia="en-US" w:bidi="en-US"/>
        </w:rPr>
        <w:t>Write once, run anywhere</w:t>
      </w:r>
      <w:r>
        <w:rPr>
          <w:spacing w:val="0"/>
          <w:w w:val="100"/>
          <w:position w:val="0"/>
        </w:rPr>
        <w:t xml:space="preserve">，也就是一次编写、到处运行。为什么 </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能够吹出这种牛批的口号来？核心就是</w:t>
      </w:r>
      <w:r>
        <w:rPr>
          <w:rFonts w:ascii="Times New Roman" w:hAnsi="Times New Roman" w:eastAsia="Times New Roman" w:cs="Times New Roman"/>
          <w:color w:val="E96900"/>
          <w:spacing w:val="0"/>
          <w:w w:val="100"/>
          <w:position w:val="0"/>
          <w:sz w:val="22"/>
          <w:szCs w:val="22"/>
          <w:lang w:val="en-US" w:eastAsia="en-US" w:bidi="en-US"/>
        </w:rPr>
        <w:t>JVM</w:t>
      </w:r>
      <w:r>
        <w:rPr>
          <w:spacing w:val="0"/>
          <w:w w:val="100"/>
          <w:position w:val="0"/>
        </w:rPr>
        <w:t>。我们知道，计算机应用程序和硬件之间会屏蔽很多 细节，它们之间依靠操作系统完成调度和协调，大致的体系结构如下</w:t>
      </w:r>
    </w:p>
    <w:p>
      <w:pPr>
        <w:widowControl w:val="0"/>
        <w:jc w:val="center"/>
        <w:rPr>
          <w:sz w:val="2"/>
          <w:szCs w:val="2"/>
        </w:rPr>
      </w:pPr>
      <w:r>
        <w:drawing>
          <wp:inline distT="0" distB="0" distL="114300" distR="114300">
            <wp:extent cx="6004560" cy="3376930"/>
            <wp:effectExtent l="0" t="0" r="15240" b="13970"/>
            <wp:docPr id="163" name="Picutre 163"/>
            <wp:cNvGraphicFramePr/>
            <a:graphic xmlns:a="http://schemas.openxmlformats.org/drawingml/2006/main">
              <a:graphicData uri="http://schemas.openxmlformats.org/drawingml/2006/picture">
                <pic:pic xmlns:pic="http://schemas.openxmlformats.org/drawingml/2006/picture">
                  <pic:nvPicPr>
                    <pic:cNvPr id="163" name="Picutre 163"/>
                    <pic:cNvPicPr/>
                  </pic:nvPicPr>
                  <pic:blipFill>
                    <a:blip r:embed="rId11"/>
                    <a:stretch>
                      <a:fillRect/>
                    </a:stretch>
                  </pic:blipFill>
                  <pic:spPr>
                    <a:xfrm>
                      <a:off x="0" y="0"/>
                      <a:ext cx="6004560" cy="3376930"/>
                    </a:xfrm>
                    <a:prstGeom prst="rect">
                      <a:avLst/>
                    </a:prstGeom>
                  </pic:spPr>
                </pic:pic>
              </a:graphicData>
            </a:graphic>
          </wp:inline>
        </w:drawing>
      </w:r>
    </w:p>
    <w:p>
      <w:pPr>
        <w:pStyle w:val="21"/>
        <w:keepNext w:val="0"/>
        <w:keepLines w:val="0"/>
        <w:widowControl w:val="0"/>
        <w:shd w:val="clear" w:color="auto" w:fill="auto"/>
        <w:bidi w:val="0"/>
        <w:spacing w:before="0" w:after="0" w:line="240" w:lineRule="auto"/>
        <w:ind w:left="0" w:right="0" w:firstLine="0"/>
        <w:jc w:val="left"/>
        <w:rPr>
          <w:sz w:val="20"/>
          <w:szCs w:val="20"/>
        </w:rPr>
        <w:sectPr>
          <w:footnotePr>
            <w:numFmt w:val="decimal"/>
          </w:footnotePr>
          <w:type w:val="continuous"/>
          <w:pgSz w:w="11900" w:h="16840"/>
          <w:pgMar w:top="826" w:right="1243" w:bottom="847" w:left="1168" w:header="0" w:footer="419" w:gutter="0"/>
          <w:cols w:space="720" w:num="1"/>
          <w:rtlGutter w:val="0"/>
          <w:docGrid w:linePitch="360" w:charSpace="0"/>
        </w:sectPr>
      </w:pPr>
      <w:r>
        <w:rPr>
          <w:rFonts w:ascii="宋体" w:hAnsi="宋体" w:eastAsia="宋体" w:cs="宋体"/>
          <w:b w:val="0"/>
          <w:bCs w:val="0"/>
          <w:color w:val="34495E"/>
          <w:spacing w:val="0"/>
          <w:w w:val="100"/>
          <w:position w:val="0"/>
          <w:sz w:val="20"/>
          <w:szCs w:val="20"/>
          <w:lang w:val="zh-TW" w:eastAsia="zh-TW" w:bidi="zh-TW"/>
        </w:rPr>
        <w:t>那么加上</w:t>
      </w:r>
      <w:r>
        <w:rPr>
          <w:rFonts w:ascii="Times New Roman" w:hAnsi="Times New Roman" w:eastAsia="Times New Roman" w:cs="Times New Roman"/>
          <w:b w:val="0"/>
          <w:bCs w:val="0"/>
          <w:color w:val="34495E"/>
          <w:spacing w:val="0"/>
          <w:w w:val="100"/>
          <w:position w:val="0"/>
          <w:sz w:val="22"/>
          <w:szCs w:val="22"/>
          <w:lang w:val="en-US" w:eastAsia="en-US" w:bidi="en-US"/>
        </w:rPr>
        <w:t>Java</w:t>
      </w:r>
      <w:r>
        <w:rPr>
          <w:rFonts w:ascii="宋体" w:hAnsi="宋体" w:eastAsia="宋体" w:cs="宋体"/>
          <w:b w:val="0"/>
          <w:bCs w:val="0"/>
          <w:color w:val="34495E"/>
          <w:spacing w:val="0"/>
          <w:w w:val="100"/>
          <w:position w:val="0"/>
          <w:sz w:val="20"/>
          <w:szCs w:val="20"/>
          <w:lang w:val="zh-TW" w:eastAsia="zh-TW" w:bidi="zh-TW"/>
        </w:rPr>
        <w:t>应用、</w:t>
      </w:r>
      <w:r>
        <w:rPr>
          <w:rFonts w:ascii="Times New Roman" w:hAnsi="Times New Roman" w:eastAsia="Times New Roman" w:cs="Times New Roman"/>
          <w:b w:val="0"/>
          <w:bCs w:val="0"/>
          <w:color w:val="34495E"/>
          <w:spacing w:val="0"/>
          <w:w w:val="100"/>
          <w:position w:val="0"/>
          <w:sz w:val="22"/>
          <w:szCs w:val="22"/>
          <w:lang w:val="en-US" w:eastAsia="en-US" w:bidi="en-US"/>
        </w:rPr>
        <w:t>JVM</w:t>
      </w:r>
      <w:r>
        <w:rPr>
          <w:rFonts w:ascii="宋体" w:hAnsi="宋体" w:eastAsia="宋体" w:cs="宋体"/>
          <w:b w:val="0"/>
          <w:bCs w:val="0"/>
          <w:color w:val="34495E"/>
          <w:spacing w:val="0"/>
          <w:w w:val="100"/>
          <w:position w:val="0"/>
          <w:sz w:val="20"/>
          <w:szCs w:val="20"/>
          <w:lang w:val="zh-TW" w:eastAsia="zh-TW" w:bidi="zh-TW"/>
        </w:rPr>
        <w:t>的体系结构会变为如下</w:t>
      </w:r>
    </w:p>
    <w:p>
      <w:pPr>
        <w:widowControl w:val="0"/>
        <w:jc w:val="center"/>
        <w:rPr>
          <w:sz w:val="2"/>
          <w:szCs w:val="2"/>
        </w:rPr>
      </w:pPr>
      <w:r>
        <w:drawing>
          <wp:inline distT="0" distB="0" distL="114300" distR="114300">
            <wp:extent cx="6004560" cy="4559935"/>
            <wp:effectExtent l="0" t="0" r="15240" b="12065"/>
            <wp:docPr id="164" name="Picutre 164"/>
            <wp:cNvGraphicFramePr/>
            <a:graphic xmlns:a="http://schemas.openxmlformats.org/drawingml/2006/main">
              <a:graphicData uri="http://schemas.openxmlformats.org/drawingml/2006/picture">
                <pic:pic xmlns:pic="http://schemas.openxmlformats.org/drawingml/2006/picture">
                  <pic:nvPicPr>
                    <pic:cNvPr id="164" name="Picutre 164"/>
                    <pic:cNvPicPr/>
                  </pic:nvPicPr>
                  <pic:blipFill>
                    <a:blip r:embed="rId12"/>
                    <a:stretch>
                      <a:fillRect/>
                    </a:stretch>
                  </pic:blipFill>
                  <pic:spPr>
                    <a:xfrm>
                      <a:off x="0" y="0"/>
                      <a:ext cx="6004560" cy="4559935"/>
                    </a:xfrm>
                    <a:prstGeom prst="rect">
                      <a:avLst/>
                    </a:prstGeom>
                  </pic:spPr>
                </pic:pic>
              </a:graphicData>
            </a:graphic>
          </wp:inline>
        </w:drawing>
      </w:r>
    </w:p>
    <w:p>
      <w:pPr>
        <w:widowControl w:val="0"/>
        <w:spacing w:after="139" w:line="1" w:lineRule="exact"/>
      </w:pPr>
    </w:p>
    <w:p>
      <w:pPr>
        <w:pStyle w:val="15"/>
        <w:keepNext w:val="0"/>
        <w:keepLines w:val="0"/>
        <w:widowControl w:val="0"/>
        <w:shd w:val="clear" w:color="auto" w:fill="auto"/>
        <w:bidi w:val="0"/>
        <w:spacing w:before="0" w:after="140" w:line="322" w:lineRule="exact"/>
        <w:ind w:left="0" w:right="0" w:firstLine="0"/>
        <w:jc w:val="left"/>
      </w:pP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是跨平台的，已编译的</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程序可以在任何带有</w:t>
      </w:r>
      <w:r>
        <w:rPr>
          <w:rFonts w:ascii="Times New Roman" w:hAnsi="Times New Roman" w:eastAsia="Times New Roman" w:cs="Times New Roman"/>
          <w:spacing w:val="0"/>
          <w:w w:val="100"/>
          <w:position w:val="0"/>
          <w:sz w:val="22"/>
          <w:szCs w:val="22"/>
          <w:lang w:val="en-US" w:eastAsia="en-US" w:bidi="en-US"/>
        </w:rPr>
        <w:t>JVM</w:t>
      </w:r>
      <w:r>
        <w:rPr>
          <w:spacing w:val="0"/>
          <w:w w:val="100"/>
          <w:position w:val="0"/>
        </w:rPr>
        <w:t>的平台上运行。你可以在</w:t>
      </w:r>
      <w:r>
        <w:rPr>
          <w:rFonts w:ascii="Times New Roman" w:hAnsi="Times New Roman" w:eastAsia="Times New Roman" w:cs="Times New Roman"/>
          <w:spacing w:val="0"/>
          <w:w w:val="100"/>
          <w:position w:val="0"/>
          <w:sz w:val="22"/>
          <w:szCs w:val="22"/>
          <w:lang w:val="en-US" w:eastAsia="en-US" w:bidi="en-US"/>
        </w:rPr>
        <w:t>Windows</w:t>
      </w:r>
      <w:r>
        <w:rPr>
          <w:spacing w:val="0"/>
          <w:w w:val="100"/>
          <w:position w:val="0"/>
        </w:rPr>
        <w:t>平台 下编写代码，然后拿到</w:t>
      </w:r>
      <w:r>
        <w:rPr>
          <w:rFonts w:ascii="Times New Roman" w:hAnsi="Times New Roman" w:eastAsia="Times New Roman" w:cs="Times New Roman"/>
          <w:spacing w:val="0"/>
          <w:w w:val="100"/>
          <w:position w:val="0"/>
          <w:sz w:val="22"/>
          <w:szCs w:val="22"/>
          <w:lang w:val="en-US" w:eastAsia="en-US" w:bidi="en-US"/>
        </w:rPr>
        <w:t>Linux</w:t>
      </w:r>
      <w:r>
        <w:rPr>
          <w:spacing w:val="0"/>
          <w:w w:val="100"/>
          <w:position w:val="0"/>
        </w:rPr>
        <w:t>平台下运行，该如何实现呢？</w:t>
      </w:r>
    </w:p>
    <w:p>
      <w:pPr>
        <w:pStyle w:val="15"/>
        <w:keepNext w:val="0"/>
        <w:keepLines w:val="0"/>
        <w:widowControl w:val="0"/>
        <w:shd w:val="clear" w:color="auto" w:fill="auto"/>
        <w:bidi w:val="0"/>
        <w:spacing w:before="0" w:after="140" w:line="326" w:lineRule="exact"/>
        <w:ind w:left="0" w:right="0" w:firstLine="0"/>
        <w:jc w:val="left"/>
      </w:pPr>
      <w:r>
        <w:rPr>
          <w:spacing w:val="0"/>
          <w:w w:val="100"/>
          <w:position w:val="0"/>
        </w:rPr>
        <w:t>首先你需要在应用中编写</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代码；</w:t>
      </w:r>
    </w:p>
    <w:p>
      <w:pPr>
        <w:pStyle w:val="11"/>
        <w:keepNext w:val="0"/>
        <w:keepLines w:val="0"/>
        <w:widowControl w:val="0"/>
        <w:shd w:val="clear" w:color="auto" w:fill="auto"/>
        <w:bidi w:val="0"/>
        <w:spacing w:before="0" w:after="140" w:line="326" w:lineRule="exact"/>
        <w:ind w:left="0" w:right="0" w:firstLine="0"/>
        <w:jc w:val="left"/>
      </w:pPr>
      <w:r>
        <w:rPr>
          <w:rFonts w:ascii="宋体" w:hAnsi="宋体" w:eastAsia="宋体" w:cs="宋体"/>
          <w:color w:val="34495E"/>
          <w:spacing w:val="0"/>
          <w:w w:val="100"/>
          <w:position w:val="0"/>
          <w:lang w:val="zh-TW" w:eastAsia="zh-TW" w:bidi="zh-TW"/>
        </w:rPr>
        <w:t>用</w:t>
      </w:r>
      <w:r>
        <w:rPr>
          <w:rFonts w:ascii="Times New Roman" w:hAnsi="Times New Roman" w:eastAsia="Times New Roman" w:cs="Times New Roman"/>
          <w:color w:val="E96900"/>
          <w:spacing w:val="0"/>
          <w:w w:val="100"/>
          <w:position w:val="0"/>
          <w:sz w:val="22"/>
          <w:szCs w:val="22"/>
          <w:lang w:val="en-US" w:eastAsia="en-US" w:bidi="en-US"/>
        </w:rPr>
        <w:t>Eclipse</w:t>
      </w:r>
      <w:r>
        <w:rPr>
          <w:rFonts w:ascii="宋体" w:hAnsi="宋体" w:eastAsia="宋体" w:cs="宋体"/>
          <w:color w:val="34495E"/>
          <w:spacing w:val="0"/>
          <w:w w:val="100"/>
          <w:position w:val="0"/>
          <w:lang w:val="zh-TW" w:eastAsia="zh-TW" w:bidi="zh-TW"/>
        </w:rPr>
        <w:t>或者</w:t>
      </w:r>
      <w:r>
        <w:rPr>
          <w:rFonts w:ascii="Times New Roman" w:hAnsi="Times New Roman" w:eastAsia="Times New Roman" w:cs="Times New Roman"/>
          <w:color w:val="E96900"/>
          <w:spacing w:val="0"/>
          <w:w w:val="100"/>
          <w:position w:val="0"/>
          <w:sz w:val="22"/>
          <w:szCs w:val="22"/>
          <w:lang w:val="en-US" w:eastAsia="en-US" w:bidi="en-US"/>
        </w:rPr>
        <w:t>javac</w:t>
      </w:r>
      <w:r>
        <w:rPr>
          <w:rFonts w:ascii="宋体" w:hAnsi="宋体" w:eastAsia="宋体" w:cs="宋体"/>
          <w:color w:val="34495E"/>
          <w:spacing w:val="0"/>
          <w:w w:val="100"/>
          <w:position w:val="0"/>
          <w:lang w:val="zh-TW" w:eastAsia="zh-TW" w:bidi="zh-TW"/>
        </w:rPr>
        <w:t>把</w:t>
      </w:r>
      <w:r>
        <w:rPr>
          <w:rFonts w:ascii="Times New Roman" w:hAnsi="Times New Roman" w:eastAsia="Times New Roman" w:cs="Times New Roman"/>
          <w:color w:val="34495E"/>
          <w:spacing w:val="0"/>
          <w:w w:val="100"/>
          <w:position w:val="0"/>
          <w:sz w:val="22"/>
          <w:szCs w:val="22"/>
          <w:lang w:val="en-US" w:eastAsia="en-US" w:bidi="en-US"/>
        </w:rPr>
        <w:t>Java</w:t>
      </w:r>
      <w:r>
        <w:rPr>
          <w:rFonts w:ascii="宋体" w:hAnsi="宋体" w:eastAsia="宋体" w:cs="宋体"/>
          <w:color w:val="34495E"/>
          <w:spacing w:val="0"/>
          <w:w w:val="100"/>
          <w:position w:val="0"/>
          <w:lang w:val="zh-TW" w:eastAsia="zh-TW" w:bidi="zh-TW"/>
        </w:rPr>
        <w:t>代码编译为</w:t>
      </w:r>
      <w:r>
        <w:rPr>
          <w:rFonts w:ascii="Times New Roman" w:hAnsi="Times New Roman" w:eastAsia="Times New Roman" w:cs="Times New Roman"/>
          <w:color w:val="E96900"/>
          <w:spacing w:val="0"/>
          <w:w w:val="100"/>
          <w:position w:val="0"/>
          <w:sz w:val="22"/>
          <w:szCs w:val="22"/>
          <w:lang w:val="en-US" w:eastAsia="en-US" w:bidi="en-US"/>
        </w:rPr>
        <w:t>.class</w:t>
      </w:r>
      <w:r>
        <w:rPr>
          <w:rFonts w:ascii="宋体" w:hAnsi="宋体" w:eastAsia="宋体" w:cs="宋体"/>
          <w:color w:val="34495E"/>
          <w:spacing w:val="0"/>
          <w:w w:val="100"/>
          <w:position w:val="0"/>
          <w:lang w:val="zh-TW" w:eastAsia="zh-TW" w:bidi="zh-TW"/>
        </w:rPr>
        <w:t>文件；</w:t>
      </w:r>
    </w:p>
    <w:p>
      <w:pPr>
        <w:pStyle w:val="15"/>
        <w:keepNext w:val="0"/>
        <w:keepLines w:val="0"/>
        <w:widowControl w:val="0"/>
        <w:shd w:val="clear" w:color="auto" w:fill="auto"/>
        <w:bidi w:val="0"/>
        <w:spacing w:before="0" w:after="140" w:line="326" w:lineRule="exact"/>
        <w:ind w:left="0" w:right="0" w:firstLine="0"/>
        <w:jc w:val="left"/>
      </w:pPr>
      <w:r>
        <w:rPr>
          <w:spacing w:val="0"/>
          <w:w w:val="100"/>
          <w:position w:val="0"/>
        </w:rPr>
        <w:t>然后把你的</w:t>
      </w:r>
      <w:r>
        <w:rPr>
          <w:rFonts w:ascii="Times New Roman" w:hAnsi="Times New Roman" w:eastAsia="Times New Roman" w:cs="Times New Roman"/>
          <w:spacing w:val="0"/>
          <w:w w:val="100"/>
          <w:position w:val="0"/>
          <w:sz w:val="22"/>
          <w:szCs w:val="22"/>
          <w:lang w:val="en-US" w:eastAsia="en-US" w:bidi="en-US"/>
        </w:rPr>
        <w:t>.class</w:t>
      </w:r>
      <w:r>
        <w:rPr>
          <w:spacing w:val="0"/>
          <w:w w:val="100"/>
          <w:position w:val="0"/>
        </w:rPr>
        <w:t>文件打成</w:t>
      </w:r>
      <w:r>
        <w:rPr>
          <w:rFonts w:ascii="Times New Roman" w:hAnsi="Times New Roman" w:eastAsia="Times New Roman" w:cs="Times New Roman"/>
          <w:color w:val="E96900"/>
          <w:spacing w:val="0"/>
          <w:w w:val="100"/>
          <w:position w:val="0"/>
          <w:sz w:val="22"/>
          <w:szCs w:val="22"/>
          <w:lang w:val="en-US" w:eastAsia="en-US" w:bidi="en-US"/>
        </w:rPr>
        <w:t>.jar</w:t>
      </w:r>
      <w:r>
        <w:rPr>
          <w:spacing w:val="0"/>
          <w:w w:val="100"/>
          <w:position w:val="0"/>
        </w:rPr>
        <w:t>文件；</w:t>
      </w:r>
    </w:p>
    <w:p>
      <w:pPr>
        <w:pStyle w:val="15"/>
        <w:keepNext w:val="0"/>
        <w:keepLines w:val="0"/>
        <w:widowControl w:val="0"/>
        <w:shd w:val="clear" w:color="auto" w:fill="auto"/>
        <w:bidi w:val="0"/>
        <w:spacing w:before="0" w:after="140" w:line="322" w:lineRule="exact"/>
        <w:ind w:left="0" w:right="0" w:firstLine="0"/>
        <w:jc w:val="left"/>
      </w:pPr>
      <w:r>
        <w:rPr>
          <w:spacing w:val="0"/>
          <w:w w:val="100"/>
          <w:position w:val="0"/>
        </w:rPr>
        <w:t>然后你的</w:t>
      </w:r>
      <w:r>
        <w:rPr>
          <w:rFonts w:ascii="Times New Roman" w:hAnsi="Times New Roman" w:eastAsia="Times New Roman" w:cs="Times New Roman"/>
          <w:spacing w:val="0"/>
          <w:w w:val="100"/>
          <w:position w:val="0"/>
          <w:sz w:val="22"/>
          <w:szCs w:val="22"/>
          <w:lang w:val="en-US" w:eastAsia="en-US" w:bidi="en-US"/>
        </w:rPr>
        <w:t>.jar</w:t>
      </w:r>
      <w:r>
        <w:rPr>
          <w:spacing w:val="0"/>
          <w:w w:val="100"/>
          <w:position w:val="0"/>
        </w:rPr>
        <w:t>文件就能够在</w:t>
      </w:r>
      <w:r>
        <w:rPr>
          <w:rFonts w:ascii="Times New Roman" w:hAnsi="Times New Roman" w:eastAsia="Times New Roman" w:cs="Times New Roman"/>
          <w:spacing w:val="0"/>
          <w:w w:val="100"/>
          <w:position w:val="0"/>
          <w:sz w:val="22"/>
          <w:szCs w:val="22"/>
          <w:lang w:val="en-US" w:eastAsia="en-US" w:bidi="en-US"/>
        </w:rPr>
        <w:t>Windows</w:t>
      </w:r>
      <w:r>
        <w:rPr>
          <w:i/>
          <w:iCs/>
          <w:spacing w:val="0"/>
          <w:w w:val="100"/>
          <w:position w:val="0"/>
          <w:sz w:val="22"/>
          <w:szCs w:val="22"/>
        </w:rPr>
        <w:t>、</w:t>
      </w:r>
      <w:r>
        <w:rPr>
          <w:rFonts w:ascii="Times New Roman" w:hAnsi="Times New Roman" w:eastAsia="Times New Roman" w:cs="Times New Roman"/>
          <w:spacing w:val="0"/>
          <w:w w:val="100"/>
          <w:position w:val="0"/>
          <w:sz w:val="22"/>
          <w:szCs w:val="22"/>
        </w:rPr>
        <w:t xml:space="preserve"> </w:t>
      </w:r>
      <w:r>
        <w:rPr>
          <w:rFonts w:ascii="Times New Roman" w:hAnsi="Times New Roman" w:eastAsia="Times New Roman" w:cs="Times New Roman"/>
          <w:spacing w:val="0"/>
          <w:w w:val="100"/>
          <w:position w:val="0"/>
          <w:sz w:val="22"/>
          <w:szCs w:val="22"/>
          <w:lang w:val="en-US" w:eastAsia="en-US" w:bidi="en-US"/>
        </w:rPr>
        <w:t xml:space="preserve">Mac OS </w:t>
      </w:r>
      <w:r>
        <w:rPr>
          <w:rFonts w:ascii="Times New Roman" w:hAnsi="Times New Roman" w:eastAsia="Times New Roman" w:cs="Times New Roman"/>
          <w:i/>
          <w:iCs/>
          <w:spacing w:val="0"/>
          <w:w w:val="100"/>
          <w:position w:val="0"/>
          <w:sz w:val="22"/>
          <w:szCs w:val="22"/>
        </w:rPr>
        <w:t>X</w:t>
      </w:r>
      <w:r>
        <w:rPr>
          <w:i/>
          <w:iCs/>
          <w:spacing w:val="0"/>
          <w:w w:val="100"/>
          <w:position w:val="0"/>
          <w:sz w:val="22"/>
          <w:szCs w:val="22"/>
        </w:rPr>
        <w:t>、</w:t>
      </w:r>
      <w:r>
        <w:rPr>
          <w:rFonts w:ascii="Times New Roman" w:hAnsi="Times New Roman" w:eastAsia="Times New Roman" w:cs="Times New Roman"/>
          <w:spacing w:val="0"/>
          <w:w w:val="100"/>
          <w:position w:val="0"/>
          <w:sz w:val="22"/>
          <w:szCs w:val="22"/>
          <w:lang w:val="en-US" w:eastAsia="en-US" w:bidi="en-US"/>
        </w:rPr>
        <w:t>Linux</w:t>
      </w:r>
      <w:r>
        <w:rPr>
          <w:spacing w:val="0"/>
          <w:w w:val="100"/>
          <w:position w:val="0"/>
        </w:rPr>
        <w:t xml:space="preserve">系统下运行了。不同的操作系统有不同的 </w:t>
      </w:r>
      <w:r>
        <w:rPr>
          <w:rFonts w:ascii="Times New Roman" w:hAnsi="Times New Roman" w:eastAsia="Times New Roman" w:cs="Times New Roman"/>
          <w:spacing w:val="0"/>
          <w:w w:val="100"/>
          <w:position w:val="0"/>
          <w:sz w:val="22"/>
          <w:szCs w:val="22"/>
          <w:lang w:val="en-US" w:eastAsia="en-US" w:bidi="en-US"/>
        </w:rPr>
        <w:t>JVM</w:t>
      </w:r>
      <w:r>
        <w:rPr>
          <w:spacing w:val="0"/>
          <w:w w:val="100"/>
          <w:position w:val="0"/>
        </w:rPr>
        <w:t>实现，切换平台时，不需要再次编译你的</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代码了。这是特点五。</w:t>
      </w:r>
    </w:p>
    <w:p>
      <w:pPr>
        <w:pStyle w:val="15"/>
        <w:keepNext w:val="0"/>
        <w:keepLines w:val="0"/>
        <w:widowControl w:val="0"/>
        <w:shd w:val="clear" w:color="auto" w:fill="auto"/>
        <w:bidi w:val="0"/>
        <w:spacing w:before="0" w:after="140" w:line="326" w:lineRule="exact"/>
        <w:ind w:left="0" w:right="0" w:firstLine="240"/>
        <w:jc w:val="left"/>
      </w:pPr>
      <w:r>
        <w:rPr>
          <w:rFonts w:ascii="Times New Roman" w:hAnsi="Times New Roman" w:eastAsia="Times New Roman" w:cs="Times New Roman"/>
          <w:spacing w:val="0"/>
          <w:w w:val="100"/>
          <w:position w:val="0"/>
          <w:sz w:val="22"/>
          <w:szCs w:val="22"/>
        </w:rPr>
        <w:t>-</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能够容易实现多线程</w:t>
      </w:r>
    </w:p>
    <w:p>
      <w:pPr>
        <w:pStyle w:val="15"/>
        <w:keepNext w:val="0"/>
        <w:keepLines w:val="0"/>
        <w:widowControl w:val="0"/>
        <w:shd w:val="clear" w:color="auto" w:fill="auto"/>
        <w:bidi w:val="0"/>
        <w:spacing w:before="0" w:after="140" w:line="331" w:lineRule="exact"/>
        <w:ind w:left="0" w:right="0" w:firstLine="0"/>
        <w:jc w:val="left"/>
      </w:pP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是一门高级语言，高级语言会对用户屏蔽很多底层实现细节。比如</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是如何实现多线程的。从 操作系统的角度来说，实现多线程的方式主要有下面这几种</w:t>
      </w:r>
    </w:p>
    <w:p>
      <w:pPr>
        <w:pStyle w:val="15"/>
        <w:keepNext w:val="0"/>
        <w:keepLines w:val="0"/>
        <w:widowControl w:val="0"/>
        <w:shd w:val="clear" w:color="auto" w:fill="auto"/>
        <w:bidi w:val="0"/>
        <w:spacing w:before="0" w:after="140" w:line="326" w:lineRule="exact"/>
        <w:ind w:left="0" w:right="0" w:firstLine="0"/>
        <w:jc w:val="left"/>
      </w:pPr>
      <w:r>
        <w:rPr>
          <w:b/>
          <w:bCs/>
          <w:spacing w:val="0"/>
          <w:w w:val="100"/>
          <w:position w:val="0"/>
        </w:rPr>
        <w:t>在用户空间中实现多线程</w:t>
      </w:r>
    </w:p>
    <w:p>
      <w:pPr>
        <w:pStyle w:val="15"/>
        <w:keepNext w:val="0"/>
        <w:keepLines w:val="0"/>
        <w:widowControl w:val="0"/>
        <w:shd w:val="clear" w:color="auto" w:fill="auto"/>
        <w:bidi w:val="0"/>
        <w:spacing w:before="0" w:after="140" w:line="326" w:lineRule="exact"/>
        <w:ind w:left="0" w:right="0" w:firstLine="0"/>
        <w:jc w:val="left"/>
      </w:pPr>
      <w:r>
        <w:rPr>
          <w:b/>
          <w:bCs/>
          <w:spacing w:val="0"/>
          <w:w w:val="100"/>
          <w:position w:val="0"/>
        </w:rPr>
        <w:t>在内核空间中实现多线程</w:t>
      </w:r>
    </w:p>
    <w:p>
      <w:pPr>
        <w:pStyle w:val="15"/>
        <w:keepNext w:val="0"/>
        <w:keepLines w:val="0"/>
        <w:widowControl w:val="0"/>
        <w:shd w:val="clear" w:color="auto" w:fill="auto"/>
        <w:bidi w:val="0"/>
        <w:spacing w:before="0" w:after="140" w:line="326" w:lineRule="exact"/>
        <w:ind w:left="0" w:right="0" w:firstLine="0"/>
        <w:jc w:val="left"/>
      </w:pPr>
      <w:r>
        <w:rPr>
          <w:b/>
          <w:bCs/>
          <w:spacing w:val="0"/>
          <w:w w:val="100"/>
          <w:position w:val="0"/>
        </w:rPr>
        <w:t>在用户和内核空间中混合实现线程</w:t>
      </w:r>
    </w:p>
    <w:p>
      <w:pPr>
        <w:pStyle w:val="15"/>
        <w:keepNext w:val="0"/>
        <w:keepLines w:val="0"/>
        <w:widowControl w:val="0"/>
        <w:shd w:val="clear" w:color="auto" w:fill="auto"/>
        <w:bidi w:val="0"/>
        <w:spacing w:before="0" w:line="336" w:lineRule="exact"/>
        <w:ind w:left="0" w:right="0" w:firstLine="0"/>
        <w:jc w:val="left"/>
      </w:pPr>
      <w:r>
        <w:rPr>
          <w:spacing w:val="0"/>
          <w:w w:val="100"/>
          <w:position w:val="0"/>
        </w:rPr>
        <w:t>而我认为</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应该是在</w:t>
      </w:r>
      <w:r>
        <w:rPr>
          <w:color w:val="E96900"/>
          <w:spacing w:val="0"/>
          <w:w w:val="100"/>
          <w:position w:val="0"/>
        </w:rPr>
        <w:t>用户空间</w:t>
      </w:r>
      <w:r>
        <w:rPr>
          <w:spacing w:val="0"/>
          <w:w w:val="100"/>
          <w:position w:val="0"/>
        </w:rPr>
        <w:t>实现的多线程，内核是感知不到</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存在多线程机制的。这是特 点/ \。</w:t>
      </w:r>
    </w:p>
    <w:p>
      <w:pPr>
        <w:pStyle w:val="15"/>
        <w:keepNext w:val="0"/>
        <w:keepLines w:val="0"/>
        <w:widowControl w:val="0"/>
        <w:shd w:val="clear" w:color="auto" w:fill="auto"/>
        <w:bidi w:val="0"/>
        <w:spacing w:before="0" w:after="160" w:line="240" w:lineRule="auto"/>
        <w:ind w:left="0" w:right="0" w:firstLine="240"/>
        <w:jc w:val="left"/>
      </w:pPr>
      <w:r>
        <w:rPr>
          <w:rFonts w:ascii="Times New Roman" w:hAnsi="Times New Roman" w:eastAsia="Times New Roman" w:cs="Times New Roman"/>
          <w:spacing w:val="0"/>
          <w:w w:val="100"/>
          <w:position w:val="0"/>
          <w:sz w:val="22"/>
          <w:szCs w:val="22"/>
          <w:lang w:val="en-US" w:eastAsia="en-US" w:bidi="en-US"/>
        </w:rPr>
        <w:t>• Java</w:t>
      </w:r>
      <w:r>
        <w:rPr>
          <w:spacing w:val="0"/>
          <w:w w:val="100"/>
          <w:position w:val="0"/>
        </w:rPr>
        <w:t>具有高性能</w:t>
      </w:r>
      <w:r>
        <w:rPr>
          <w:spacing w:val="0"/>
          <w:w w:val="100"/>
          <w:position w:val="0"/>
        </w:rPr>
        <w:br w:type="page"/>
      </w:r>
      <w:r>
        <w:rPr>
          <w:spacing w:val="0"/>
          <w:w w:val="100"/>
          <w:position w:val="0"/>
        </w:rPr>
        <w:t>我们编写的代码，经过</w:t>
      </w:r>
      <w:r>
        <w:rPr>
          <w:rFonts w:ascii="Times New Roman" w:hAnsi="Times New Roman" w:eastAsia="Times New Roman" w:cs="Times New Roman"/>
          <w:spacing w:val="0"/>
          <w:w w:val="100"/>
          <w:position w:val="0"/>
          <w:sz w:val="22"/>
          <w:szCs w:val="22"/>
          <w:lang w:val="en-US" w:eastAsia="en-US" w:bidi="en-US"/>
        </w:rPr>
        <w:t>javac</w:t>
      </w:r>
      <w:r>
        <w:rPr>
          <w:spacing w:val="0"/>
          <w:w w:val="100"/>
          <w:position w:val="0"/>
        </w:rPr>
        <w:t xml:space="preserve">编译器编译称为 </w:t>
      </w:r>
      <w:r>
        <w:rPr>
          <w:color w:val="E96900"/>
          <w:spacing w:val="0"/>
          <w:w w:val="100"/>
          <w:position w:val="0"/>
        </w:rPr>
        <w:t>字节码</w:t>
      </w:r>
      <w:r>
        <w:rPr>
          <w:color w:val="E96900"/>
          <w:spacing w:val="0"/>
          <w:w w:val="100"/>
          <w:position w:val="0"/>
          <w:sz w:val="22"/>
          <w:szCs w:val="22"/>
          <w:lang w:val="en-US" w:eastAsia="en-US" w:bidi="en-US"/>
        </w:rPr>
        <w:t>(</w:t>
      </w:r>
      <w:r>
        <w:rPr>
          <w:rFonts w:ascii="Times New Roman" w:hAnsi="Times New Roman" w:eastAsia="Times New Roman" w:cs="Times New Roman"/>
          <w:color w:val="E96900"/>
          <w:spacing w:val="0"/>
          <w:w w:val="100"/>
          <w:position w:val="0"/>
          <w:sz w:val="22"/>
          <w:szCs w:val="22"/>
          <w:lang w:val="en-US" w:eastAsia="en-US" w:bidi="en-US"/>
        </w:rPr>
        <w:t>bytecode)</w:t>
      </w:r>
      <w:r>
        <w:rPr>
          <w:spacing w:val="0"/>
          <w:w w:val="100"/>
          <w:position w:val="0"/>
        </w:rPr>
        <w:t>，经过</w:t>
      </w:r>
      <w:r>
        <w:rPr>
          <w:rFonts w:ascii="Times New Roman" w:hAnsi="Times New Roman" w:eastAsia="Times New Roman" w:cs="Times New Roman"/>
          <w:spacing w:val="0"/>
          <w:w w:val="100"/>
          <w:position w:val="0"/>
          <w:sz w:val="22"/>
          <w:szCs w:val="22"/>
          <w:lang w:val="en-US" w:eastAsia="en-US" w:bidi="en-US"/>
        </w:rPr>
        <w:t>JVM</w:t>
      </w:r>
      <w:r>
        <w:rPr>
          <w:spacing w:val="0"/>
          <w:w w:val="100"/>
          <w:position w:val="0"/>
        </w:rPr>
        <w:t>内嵌的解释器将字节码 转换为机器代码，这是解释执行，这种转换过程效率较低。但是部分</w:t>
      </w:r>
      <w:r>
        <w:rPr>
          <w:rFonts w:ascii="Times New Roman" w:hAnsi="Times New Roman" w:eastAsia="Times New Roman" w:cs="Times New Roman"/>
          <w:spacing w:val="0"/>
          <w:w w:val="100"/>
          <w:position w:val="0"/>
          <w:sz w:val="22"/>
          <w:szCs w:val="22"/>
          <w:lang w:val="en-US" w:eastAsia="en-US" w:bidi="en-US"/>
        </w:rPr>
        <w:t>JVM</w:t>
      </w:r>
      <w:r>
        <w:rPr>
          <w:spacing w:val="0"/>
          <w:w w:val="100"/>
          <w:position w:val="0"/>
        </w:rPr>
        <w:t>的实现比如</w:t>
      </w:r>
      <w:r>
        <w:rPr>
          <w:rFonts w:ascii="Times New Roman" w:hAnsi="Times New Roman" w:eastAsia="Times New Roman" w:cs="Times New Roman"/>
          <w:color w:val="E96900"/>
          <w:spacing w:val="0"/>
          <w:w w:val="100"/>
          <w:position w:val="0"/>
          <w:sz w:val="22"/>
          <w:szCs w:val="22"/>
          <w:lang w:val="en-US" w:eastAsia="en-US" w:bidi="en-US"/>
        </w:rPr>
        <w:t xml:space="preserve">Hotspot JVM </w:t>
      </w:r>
      <w:r>
        <w:rPr>
          <w:spacing w:val="0"/>
          <w:w w:val="100"/>
          <w:position w:val="0"/>
        </w:rPr>
        <w:t xml:space="preserve">都提供了 </w:t>
      </w:r>
      <w:r>
        <w:rPr>
          <w:rFonts w:ascii="Times New Roman" w:hAnsi="Times New Roman" w:eastAsia="Times New Roman" w:cs="Times New Roman"/>
          <w:color w:val="E96900"/>
          <w:spacing w:val="0"/>
          <w:w w:val="100"/>
          <w:position w:val="0"/>
          <w:sz w:val="22"/>
          <w:szCs w:val="22"/>
          <w:lang w:val="en-US" w:eastAsia="en-US" w:bidi="en-US"/>
        </w:rPr>
        <w:t>JIT(Just-In-Time)</w:t>
      </w:r>
      <w:r>
        <w:rPr>
          <w:spacing w:val="0"/>
          <w:w w:val="100"/>
          <w:position w:val="0"/>
        </w:rPr>
        <w:t>编译器，也就是通常所说的动态编译器，</w:t>
      </w:r>
      <w:r>
        <w:rPr>
          <w:rFonts w:ascii="Times New Roman" w:hAnsi="Times New Roman" w:eastAsia="Times New Roman" w:cs="Times New Roman"/>
          <w:spacing w:val="0"/>
          <w:w w:val="100"/>
          <w:position w:val="0"/>
          <w:sz w:val="22"/>
          <w:szCs w:val="22"/>
          <w:lang w:val="en-US" w:eastAsia="en-US" w:bidi="en-US"/>
        </w:rPr>
        <w:t>JIT</w:t>
      </w:r>
      <w:r>
        <w:rPr>
          <w:spacing w:val="0"/>
          <w:w w:val="100"/>
          <w:position w:val="0"/>
        </w:rPr>
        <w:t>能够在运行时将热点代 码编译机器码，这种方式运行效率比较高，这是编译执行。所以</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不仅仅只是一种解释执行的语 言。这是特点七。</w:t>
      </w:r>
    </w:p>
    <w:p>
      <w:pPr>
        <w:pStyle w:val="15"/>
        <w:keepNext w:val="0"/>
        <w:keepLines w:val="0"/>
        <w:widowControl w:val="0"/>
        <w:numPr>
          <w:ilvl w:val="0"/>
          <w:numId w:val="1"/>
        </w:numPr>
        <w:shd w:val="clear" w:color="auto" w:fill="auto"/>
        <w:tabs>
          <w:tab w:val="left" w:pos="517"/>
        </w:tabs>
        <w:bidi w:val="0"/>
        <w:spacing w:before="0" w:after="160" w:line="325" w:lineRule="exact"/>
        <w:ind w:left="0" w:right="0" w:firstLine="240"/>
        <w:jc w:val="left"/>
      </w:pPr>
      <w:bookmarkStart w:id="27" w:name="bookmark76"/>
      <w:bookmarkEnd w:id="27"/>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语言具有健壮性</w:t>
      </w:r>
    </w:p>
    <w:p>
      <w:pPr>
        <w:pStyle w:val="15"/>
        <w:keepNext w:val="0"/>
        <w:keepLines w:val="0"/>
        <w:widowControl w:val="0"/>
        <w:shd w:val="clear" w:color="auto" w:fill="auto"/>
        <w:bidi w:val="0"/>
        <w:spacing w:before="0" w:after="160" w:line="331" w:lineRule="exact"/>
        <w:ind w:left="0" w:right="0" w:firstLine="0"/>
        <w:jc w:val="left"/>
      </w:pP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的强类型机制、异常处理、垃圾的自动收集等是</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程序健壮性的重要保证。这也是</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与</w:t>
      </w:r>
      <w:r>
        <w:rPr>
          <w:rFonts w:ascii="Times New Roman" w:hAnsi="Times New Roman" w:eastAsia="Times New Roman" w:cs="Times New Roman"/>
          <w:spacing w:val="0"/>
          <w:w w:val="100"/>
          <w:position w:val="0"/>
          <w:sz w:val="22"/>
          <w:szCs w:val="22"/>
          <w:lang w:val="en-US" w:eastAsia="en-US" w:bidi="en-US"/>
        </w:rPr>
        <w:t xml:space="preserve">C </w:t>
      </w:r>
      <w:r>
        <w:rPr>
          <w:spacing w:val="0"/>
          <w:w w:val="100"/>
          <w:position w:val="0"/>
        </w:rPr>
        <w:t>语言的重要区别。这是特点八。</w:t>
      </w:r>
    </w:p>
    <w:p>
      <w:pPr>
        <w:pStyle w:val="15"/>
        <w:keepNext w:val="0"/>
        <w:keepLines w:val="0"/>
        <w:widowControl w:val="0"/>
        <w:numPr>
          <w:ilvl w:val="0"/>
          <w:numId w:val="1"/>
        </w:numPr>
        <w:shd w:val="clear" w:color="auto" w:fill="auto"/>
        <w:tabs>
          <w:tab w:val="left" w:pos="517"/>
        </w:tabs>
        <w:bidi w:val="0"/>
        <w:spacing w:before="0" w:after="160" w:line="325" w:lineRule="exact"/>
        <w:ind w:left="0" w:right="0" w:firstLine="240"/>
        <w:jc w:val="left"/>
      </w:pPr>
      <w:bookmarkStart w:id="28" w:name="bookmark77"/>
      <w:bookmarkEnd w:id="28"/>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很容易开发分布式项目</w:t>
      </w:r>
    </w:p>
    <w:p>
      <w:pPr>
        <w:pStyle w:val="15"/>
        <w:keepNext w:val="0"/>
        <w:keepLines w:val="0"/>
        <w:widowControl w:val="0"/>
        <w:shd w:val="clear" w:color="auto" w:fill="auto"/>
        <w:bidi w:val="0"/>
        <w:spacing w:before="0" w:after="320" w:line="326" w:lineRule="exact"/>
        <w:ind w:left="0" w:right="0" w:firstLine="0"/>
        <w:jc w:val="left"/>
      </w:pP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语言支持</w:t>
      </w:r>
      <w:r>
        <w:rPr>
          <w:rFonts w:ascii="Times New Roman" w:hAnsi="Times New Roman" w:eastAsia="Times New Roman" w:cs="Times New Roman"/>
          <w:spacing w:val="0"/>
          <w:w w:val="100"/>
          <w:position w:val="0"/>
          <w:sz w:val="22"/>
          <w:szCs w:val="22"/>
          <w:lang w:val="en-US" w:eastAsia="en-US" w:bidi="en-US"/>
        </w:rPr>
        <w:t>Internet</w:t>
      </w:r>
      <w:r>
        <w:rPr>
          <w:spacing w:val="0"/>
          <w:w w:val="100"/>
          <w:position w:val="0"/>
        </w:rPr>
        <w:t>应用的开发，</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中有</w:t>
      </w:r>
      <w:r>
        <w:rPr>
          <w:rFonts w:ascii="Times New Roman" w:hAnsi="Times New Roman" w:eastAsia="Times New Roman" w:cs="Times New Roman"/>
          <w:spacing w:val="0"/>
          <w:w w:val="100"/>
          <w:position w:val="0"/>
          <w:sz w:val="22"/>
          <w:szCs w:val="22"/>
          <w:lang w:val="en-US" w:eastAsia="en-US" w:bidi="en-US"/>
        </w:rPr>
        <w:t>net api</w:t>
      </w:r>
      <w:r>
        <w:rPr>
          <w:spacing w:val="0"/>
          <w:w w:val="100"/>
          <w:position w:val="0"/>
        </w:rPr>
        <w:t xml:space="preserve">，它提供了用于网络应用编程的类库，包括 </w:t>
      </w:r>
      <w:r>
        <w:rPr>
          <w:rFonts w:ascii="Times New Roman" w:hAnsi="Times New Roman" w:eastAsia="Times New Roman" w:cs="Times New Roman"/>
          <w:spacing w:val="0"/>
          <w:w w:val="100"/>
          <w:position w:val="0"/>
          <w:sz w:val="22"/>
          <w:szCs w:val="22"/>
          <w:lang w:val="en-US" w:eastAsia="en-US" w:bidi="en-US"/>
        </w:rPr>
        <w:t>URL</w:t>
      </w:r>
      <w:r>
        <w:rPr>
          <w:spacing w:val="0"/>
          <w:w w:val="100"/>
          <w:position w:val="0"/>
          <w:lang w:val="en-US" w:eastAsia="en-US" w:bidi="en-US"/>
        </w:rPr>
        <w:t>、</w:t>
      </w:r>
      <w:r>
        <w:rPr>
          <w:rFonts w:ascii="Times New Roman" w:hAnsi="Times New Roman" w:eastAsia="Times New Roman" w:cs="Times New Roman"/>
          <w:spacing w:val="0"/>
          <w:w w:val="100"/>
          <w:position w:val="0"/>
          <w:sz w:val="22"/>
          <w:szCs w:val="22"/>
          <w:lang w:val="en-US" w:eastAsia="en-US" w:bidi="en-US"/>
        </w:rPr>
        <w:t>URLConnection</w:t>
      </w:r>
      <w:r>
        <w:rPr>
          <w:spacing w:val="0"/>
          <w:w w:val="100"/>
          <w:position w:val="0"/>
          <w:lang w:val="en-US" w:eastAsia="en-US" w:bidi="en-US"/>
        </w:rPr>
        <w:t>、</w:t>
      </w:r>
      <w:r>
        <w:rPr>
          <w:rFonts w:ascii="Times New Roman" w:hAnsi="Times New Roman" w:eastAsia="Times New Roman" w:cs="Times New Roman"/>
          <w:spacing w:val="0"/>
          <w:w w:val="100"/>
          <w:position w:val="0"/>
          <w:sz w:val="22"/>
          <w:szCs w:val="22"/>
          <w:lang w:val="en-US" w:eastAsia="en-US" w:bidi="en-US"/>
        </w:rPr>
        <w:t>Socket</w:t>
      </w:r>
      <w:r>
        <w:rPr>
          <w:spacing w:val="0"/>
          <w:w w:val="100"/>
          <w:position w:val="0"/>
          <w:lang w:val="en-US" w:eastAsia="en-US" w:bidi="en-US"/>
        </w:rPr>
        <w:t>、</w:t>
      </w:r>
      <w:r>
        <w:rPr>
          <w:rFonts w:ascii="Times New Roman" w:hAnsi="Times New Roman" w:eastAsia="Times New Roman" w:cs="Times New Roman"/>
          <w:spacing w:val="0"/>
          <w:w w:val="100"/>
          <w:position w:val="0"/>
          <w:sz w:val="22"/>
          <w:szCs w:val="22"/>
          <w:lang w:val="en-US" w:eastAsia="en-US" w:bidi="en-US"/>
        </w:rPr>
        <w:t>ServerSocket</w:t>
      </w:r>
      <w:r>
        <w:rPr>
          <w:spacing w:val="0"/>
          <w:w w:val="100"/>
          <w:position w:val="0"/>
        </w:rPr>
        <w:t>等。</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的</w:t>
      </w:r>
      <w:r>
        <w:rPr>
          <w:rFonts w:ascii="Times New Roman" w:hAnsi="Times New Roman" w:eastAsia="Times New Roman" w:cs="Times New Roman"/>
          <w:color w:val="E96900"/>
          <w:spacing w:val="0"/>
          <w:w w:val="100"/>
          <w:position w:val="0"/>
          <w:sz w:val="22"/>
          <w:szCs w:val="22"/>
          <w:lang w:val="en-US" w:eastAsia="en-US" w:bidi="en-US"/>
        </w:rPr>
        <w:t xml:space="preserve">RMI </w:t>
      </w:r>
      <w:r>
        <w:rPr>
          <w:color w:val="E96900"/>
          <w:spacing w:val="0"/>
          <w:w w:val="100"/>
          <w:position w:val="0"/>
        </w:rPr>
        <w:t>(远程方法激活)</w:t>
      </w:r>
      <w:r>
        <w:rPr>
          <w:spacing w:val="0"/>
          <w:w w:val="100"/>
          <w:position w:val="0"/>
        </w:rPr>
        <w:t>机制也是开发分布 式应用的重要手段。这是特点九。</w:t>
      </w:r>
    </w:p>
    <w:p>
      <w:pPr>
        <w:pStyle w:val="25"/>
        <w:keepNext/>
        <w:keepLines/>
        <w:widowControl w:val="0"/>
        <w:shd w:val="clear" w:color="auto" w:fill="auto"/>
        <w:bidi w:val="0"/>
        <w:spacing w:before="0" w:after="200" w:line="240" w:lineRule="auto"/>
        <w:ind w:left="0" w:right="0" w:firstLine="0"/>
        <w:jc w:val="left"/>
      </w:pPr>
      <w:bookmarkStart w:id="29" w:name="bookmark80"/>
      <w:bookmarkStart w:id="30" w:name="bookmark78"/>
      <w:bookmarkStart w:id="31" w:name="bookmark79"/>
      <w:r>
        <w:rPr>
          <w:rFonts w:ascii="Times New Roman" w:hAnsi="Times New Roman" w:eastAsia="Times New Roman" w:cs="Times New Roman"/>
          <w:b/>
          <w:bCs/>
          <w:spacing w:val="0"/>
          <w:w w:val="100"/>
          <w:position w:val="0"/>
          <w:sz w:val="32"/>
          <w:szCs w:val="32"/>
          <w:lang w:val="en-US" w:eastAsia="en-US" w:bidi="en-US"/>
        </w:rPr>
        <w:t>Java</w:t>
      </w:r>
      <w:r>
        <w:rPr>
          <w:spacing w:val="0"/>
          <w:w w:val="100"/>
          <w:position w:val="0"/>
        </w:rPr>
        <w:t>开发环境</w:t>
      </w:r>
      <w:bookmarkEnd w:id="29"/>
      <w:bookmarkEnd w:id="30"/>
      <w:bookmarkEnd w:id="31"/>
    </w:p>
    <w:p>
      <w:pPr>
        <w:pStyle w:val="27"/>
        <w:keepNext/>
        <w:keepLines/>
        <w:widowControl w:val="0"/>
        <w:shd w:val="clear" w:color="auto" w:fill="auto"/>
        <w:bidi w:val="0"/>
        <w:spacing w:before="0" w:after="200" w:line="240" w:lineRule="auto"/>
        <w:ind w:left="0" w:right="0" w:firstLine="0"/>
        <w:jc w:val="left"/>
        <w:rPr>
          <w:sz w:val="26"/>
          <w:szCs w:val="26"/>
        </w:rPr>
      </w:pPr>
      <w:bookmarkStart w:id="32" w:name="bookmark81"/>
      <w:bookmarkStart w:id="33" w:name="bookmark82"/>
      <w:bookmarkStart w:id="34" w:name="bookmark83"/>
      <w:r>
        <w:rPr>
          <w:rFonts w:ascii="Times New Roman" w:hAnsi="Times New Roman" w:eastAsia="Times New Roman" w:cs="Times New Roman"/>
          <w:b/>
          <w:bCs/>
          <w:spacing w:val="0"/>
          <w:w w:val="100"/>
          <w:position w:val="0"/>
          <w:sz w:val="26"/>
          <w:szCs w:val="26"/>
          <w:lang w:val="en-US" w:eastAsia="en-US" w:bidi="en-US"/>
        </w:rPr>
        <w:t>JDK</w:t>
      </w:r>
      <w:bookmarkEnd w:id="32"/>
      <w:bookmarkEnd w:id="33"/>
      <w:bookmarkEnd w:id="34"/>
    </w:p>
    <w:p>
      <w:pPr>
        <w:pStyle w:val="11"/>
        <w:keepNext w:val="0"/>
        <w:keepLines w:val="0"/>
        <w:widowControl w:val="0"/>
        <w:shd w:val="clear" w:color="auto" w:fill="auto"/>
        <w:bidi w:val="0"/>
        <w:spacing w:before="0" w:after="320" w:line="322" w:lineRule="exact"/>
        <w:ind w:left="0" w:right="0" w:firstLine="0"/>
        <w:jc w:val="left"/>
        <w:rPr>
          <w:sz w:val="22"/>
          <w:szCs w:val="22"/>
        </w:rPr>
      </w:pPr>
      <w:r>
        <w:rPr>
          <w:rFonts w:ascii="Times New Roman" w:hAnsi="Times New Roman" w:eastAsia="Times New Roman" w:cs="Times New Roman"/>
          <w:color w:val="E96900"/>
          <w:spacing w:val="0"/>
          <w:w w:val="100"/>
          <w:position w:val="0"/>
          <w:sz w:val="22"/>
          <w:szCs w:val="22"/>
          <w:lang w:val="en-US" w:eastAsia="en-US" w:bidi="en-US"/>
        </w:rPr>
        <w:t>JDK (Java Development Kit)</w:t>
      </w:r>
      <w:r>
        <w:rPr>
          <w:rFonts w:ascii="宋体" w:hAnsi="宋体" w:eastAsia="宋体" w:cs="宋体"/>
          <w:color w:val="34495E"/>
          <w:spacing w:val="0"/>
          <w:w w:val="100"/>
          <w:position w:val="0"/>
          <w:sz w:val="20"/>
          <w:szCs w:val="20"/>
          <w:lang w:val="zh-TW" w:eastAsia="zh-TW" w:bidi="zh-TW"/>
        </w:rPr>
        <w:t>称为</w:t>
      </w:r>
      <w:r>
        <w:rPr>
          <w:rFonts w:ascii="Times New Roman" w:hAnsi="Times New Roman" w:eastAsia="Times New Roman" w:cs="Times New Roman"/>
          <w:color w:val="34495E"/>
          <w:spacing w:val="0"/>
          <w:w w:val="100"/>
          <w:position w:val="0"/>
          <w:sz w:val="22"/>
          <w:szCs w:val="22"/>
          <w:lang w:val="en-US" w:eastAsia="en-US" w:bidi="en-US"/>
        </w:rPr>
        <w:t>Java</w:t>
      </w:r>
      <w:r>
        <w:rPr>
          <w:rFonts w:ascii="宋体" w:hAnsi="宋体" w:eastAsia="宋体" w:cs="宋体"/>
          <w:color w:val="34495E"/>
          <w:spacing w:val="0"/>
          <w:w w:val="100"/>
          <w:position w:val="0"/>
          <w:sz w:val="20"/>
          <w:szCs w:val="20"/>
          <w:lang w:val="zh-TW" w:eastAsia="zh-TW" w:bidi="zh-TW"/>
        </w:rPr>
        <w:t>开发包或</w:t>
      </w:r>
      <w:r>
        <w:rPr>
          <w:rFonts w:ascii="Times New Roman" w:hAnsi="Times New Roman" w:eastAsia="Times New Roman" w:cs="Times New Roman"/>
          <w:color w:val="34495E"/>
          <w:spacing w:val="0"/>
          <w:w w:val="100"/>
          <w:position w:val="0"/>
          <w:sz w:val="22"/>
          <w:szCs w:val="22"/>
          <w:lang w:val="en-US" w:eastAsia="en-US" w:bidi="en-US"/>
        </w:rPr>
        <w:t>Java</w:t>
      </w:r>
      <w:r>
        <w:rPr>
          <w:rFonts w:ascii="宋体" w:hAnsi="宋体" w:eastAsia="宋体" w:cs="宋体"/>
          <w:color w:val="34495E"/>
          <w:spacing w:val="0"/>
          <w:w w:val="100"/>
          <w:position w:val="0"/>
          <w:sz w:val="20"/>
          <w:szCs w:val="20"/>
          <w:lang w:val="zh-TW" w:eastAsia="zh-TW" w:bidi="zh-TW"/>
        </w:rPr>
        <w:t>开发工具，是一个编写</w:t>
      </w:r>
      <w:r>
        <w:rPr>
          <w:rFonts w:ascii="Times New Roman" w:hAnsi="Times New Roman" w:eastAsia="Times New Roman" w:cs="Times New Roman"/>
          <w:color w:val="34495E"/>
          <w:spacing w:val="0"/>
          <w:w w:val="100"/>
          <w:position w:val="0"/>
          <w:sz w:val="22"/>
          <w:szCs w:val="22"/>
          <w:lang w:val="en-US" w:eastAsia="en-US" w:bidi="en-US"/>
        </w:rPr>
        <w:t>Java</w:t>
      </w:r>
      <w:r>
        <w:rPr>
          <w:rFonts w:ascii="宋体" w:hAnsi="宋体" w:eastAsia="宋体" w:cs="宋体"/>
          <w:color w:val="34495E"/>
          <w:spacing w:val="0"/>
          <w:w w:val="100"/>
          <w:position w:val="0"/>
          <w:sz w:val="20"/>
          <w:szCs w:val="20"/>
          <w:lang w:val="zh-TW" w:eastAsia="zh-TW" w:bidi="zh-TW"/>
        </w:rPr>
        <w:t>的</w:t>
      </w:r>
      <w:r>
        <w:rPr>
          <w:rFonts w:ascii="Times New Roman" w:hAnsi="Times New Roman" w:eastAsia="Times New Roman" w:cs="Times New Roman"/>
          <w:color w:val="34495E"/>
          <w:spacing w:val="0"/>
          <w:w w:val="100"/>
          <w:position w:val="0"/>
          <w:sz w:val="22"/>
          <w:szCs w:val="22"/>
          <w:lang w:val="en-US" w:eastAsia="en-US" w:bidi="en-US"/>
        </w:rPr>
        <w:t xml:space="preserve">Applet </w:t>
      </w:r>
      <w:r>
        <w:rPr>
          <w:rFonts w:ascii="宋体" w:hAnsi="宋体" w:eastAsia="宋体" w:cs="宋体"/>
          <w:color w:val="34495E"/>
          <w:spacing w:val="0"/>
          <w:w w:val="100"/>
          <w:position w:val="0"/>
          <w:sz w:val="20"/>
          <w:szCs w:val="20"/>
          <w:lang w:val="zh-TW" w:eastAsia="zh-TW" w:bidi="zh-TW"/>
        </w:rPr>
        <w:t>小程序和应用程序的程序开发环境。</w:t>
      </w:r>
      <w:r>
        <w:rPr>
          <w:rFonts w:ascii="Times New Roman" w:hAnsi="Times New Roman" w:eastAsia="Times New Roman" w:cs="Times New Roman"/>
          <w:color w:val="34495E"/>
          <w:spacing w:val="0"/>
          <w:w w:val="100"/>
          <w:position w:val="0"/>
          <w:sz w:val="22"/>
          <w:szCs w:val="22"/>
          <w:lang w:val="en-US" w:eastAsia="en-US" w:bidi="en-US"/>
        </w:rPr>
        <w:t>JDK</w:t>
      </w:r>
      <w:r>
        <w:rPr>
          <w:rFonts w:ascii="宋体" w:hAnsi="宋体" w:eastAsia="宋体" w:cs="宋体"/>
          <w:color w:val="34495E"/>
          <w:spacing w:val="0"/>
          <w:w w:val="100"/>
          <w:position w:val="0"/>
          <w:sz w:val="20"/>
          <w:szCs w:val="20"/>
          <w:lang w:val="zh-TW" w:eastAsia="zh-TW" w:bidi="zh-TW"/>
        </w:rPr>
        <w:t>是整个</w:t>
      </w:r>
      <w:r>
        <w:rPr>
          <w:rFonts w:ascii="Times New Roman" w:hAnsi="Times New Roman" w:eastAsia="Times New Roman" w:cs="Times New Roman"/>
          <w:color w:val="34495E"/>
          <w:spacing w:val="0"/>
          <w:w w:val="100"/>
          <w:position w:val="0"/>
          <w:sz w:val="22"/>
          <w:szCs w:val="22"/>
          <w:lang w:val="en-US" w:eastAsia="en-US" w:bidi="en-US"/>
        </w:rPr>
        <w:t>Java</w:t>
      </w:r>
      <w:r>
        <w:rPr>
          <w:rFonts w:ascii="宋体" w:hAnsi="宋体" w:eastAsia="宋体" w:cs="宋体"/>
          <w:color w:val="34495E"/>
          <w:spacing w:val="0"/>
          <w:w w:val="100"/>
          <w:position w:val="0"/>
          <w:sz w:val="20"/>
          <w:szCs w:val="20"/>
          <w:lang w:val="zh-TW" w:eastAsia="zh-TW" w:bidi="zh-TW"/>
        </w:rPr>
        <w:t xml:space="preserve">的核心，包括了 </w:t>
      </w:r>
      <w:r>
        <w:rPr>
          <w:rFonts w:ascii="Times New Roman" w:hAnsi="Times New Roman" w:eastAsia="Times New Roman" w:cs="Times New Roman"/>
          <w:color w:val="E96900"/>
          <w:spacing w:val="0"/>
          <w:w w:val="100"/>
          <w:position w:val="0"/>
          <w:sz w:val="22"/>
          <w:szCs w:val="22"/>
          <w:lang w:val="en-US" w:eastAsia="en-US" w:bidi="en-US"/>
        </w:rPr>
        <w:t>Java</w:t>
      </w:r>
      <w:r>
        <w:rPr>
          <w:rFonts w:ascii="宋体" w:hAnsi="宋体" w:eastAsia="宋体" w:cs="宋体"/>
          <w:color w:val="E96900"/>
          <w:spacing w:val="0"/>
          <w:w w:val="100"/>
          <w:position w:val="0"/>
          <w:sz w:val="20"/>
          <w:szCs w:val="20"/>
          <w:lang w:val="zh-TW" w:eastAsia="zh-TW" w:bidi="zh-TW"/>
        </w:rPr>
        <w:t>运行环境</w:t>
      </w:r>
      <w:r>
        <w:rPr>
          <w:rFonts w:ascii="宋体" w:hAnsi="宋体" w:eastAsia="宋体" w:cs="宋体"/>
          <w:color w:val="E96900"/>
          <w:spacing w:val="0"/>
          <w:w w:val="100"/>
          <w:position w:val="0"/>
          <w:sz w:val="22"/>
          <w:szCs w:val="22"/>
          <w:lang w:val="en-US" w:eastAsia="en-US" w:bidi="en-US"/>
        </w:rPr>
        <w:t>(</w:t>
      </w:r>
      <w:r>
        <w:rPr>
          <w:rFonts w:ascii="Times New Roman" w:hAnsi="Times New Roman" w:eastAsia="Times New Roman" w:cs="Times New Roman"/>
          <w:color w:val="E96900"/>
          <w:spacing w:val="0"/>
          <w:w w:val="100"/>
          <w:position w:val="0"/>
          <w:sz w:val="22"/>
          <w:szCs w:val="22"/>
          <w:lang w:val="en-US" w:eastAsia="en-US" w:bidi="en-US"/>
        </w:rPr>
        <w:t>Java Runtime Environment)</w:t>
      </w:r>
      <w:r>
        <w:rPr>
          <w:rFonts w:ascii="Times New Roman" w:hAnsi="Times New Roman" w:eastAsia="Times New Roman" w:cs="Times New Roman"/>
          <w:color w:val="34495E"/>
          <w:spacing w:val="0"/>
          <w:w w:val="100"/>
          <w:position w:val="0"/>
          <w:sz w:val="22"/>
          <w:szCs w:val="22"/>
          <w:lang w:val="zh-TW" w:eastAsia="zh-TW" w:bidi="zh-TW"/>
        </w:rPr>
        <w:t>,</w:t>
      </w:r>
      <w:r>
        <w:rPr>
          <w:rFonts w:ascii="宋体" w:hAnsi="宋体" w:eastAsia="宋体" w:cs="宋体"/>
          <w:color w:val="34495E"/>
          <w:spacing w:val="0"/>
          <w:w w:val="100"/>
          <w:position w:val="0"/>
          <w:sz w:val="20"/>
          <w:szCs w:val="20"/>
          <w:lang w:val="zh-TW" w:eastAsia="zh-TW" w:bidi="zh-TW"/>
        </w:rPr>
        <w:t xml:space="preserve">—些 </w:t>
      </w:r>
      <w:r>
        <w:rPr>
          <w:rFonts w:ascii="Times New Roman" w:hAnsi="Times New Roman" w:eastAsia="Times New Roman" w:cs="Times New Roman"/>
          <w:color w:val="E96900"/>
          <w:spacing w:val="0"/>
          <w:w w:val="100"/>
          <w:position w:val="0"/>
          <w:sz w:val="22"/>
          <w:szCs w:val="22"/>
          <w:lang w:val="en-US" w:eastAsia="en-US" w:bidi="en-US"/>
        </w:rPr>
        <w:t xml:space="preserve">Java </w:t>
      </w:r>
      <w:r>
        <w:rPr>
          <w:rFonts w:ascii="宋体" w:hAnsi="宋体" w:eastAsia="宋体" w:cs="宋体"/>
          <w:color w:val="E96900"/>
          <w:spacing w:val="0"/>
          <w:w w:val="100"/>
          <w:position w:val="0"/>
          <w:sz w:val="20"/>
          <w:szCs w:val="20"/>
          <w:lang w:val="zh-TW" w:eastAsia="zh-TW" w:bidi="zh-TW"/>
        </w:rPr>
        <w:t>工具</w:t>
      </w:r>
      <w:r>
        <w:rPr>
          <w:rFonts w:ascii="宋体" w:hAnsi="宋体" w:eastAsia="宋体" w:cs="宋体"/>
          <w:color w:val="34495E"/>
          <w:spacing w:val="0"/>
          <w:w w:val="100"/>
          <w:position w:val="0"/>
          <w:sz w:val="20"/>
          <w:szCs w:val="20"/>
          <w:lang w:val="zh-TW" w:eastAsia="zh-TW" w:bidi="zh-TW"/>
        </w:rPr>
        <w:t xml:space="preserve">和 </w:t>
      </w:r>
      <w:r>
        <w:rPr>
          <w:rFonts w:ascii="Times New Roman" w:hAnsi="Times New Roman" w:eastAsia="Times New Roman" w:cs="Times New Roman"/>
          <w:color w:val="E96900"/>
          <w:spacing w:val="0"/>
          <w:w w:val="100"/>
          <w:position w:val="0"/>
          <w:sz w:val="22"/>
          <w:szCs w:val="22"/>
          <w:lang w:val="en-US" w:eastAsia="en-US" w:bidi="en-US"/>
        </w:rPr>
        <w:t xml:space="preserve">Java </w:t>
      </w:r>
      <w:r>
        <w:rPr>
          <w:rFonts w:ascii="宋体" w:hAnsi="宋体" w:eastAsia="宋体" w:cs="宋体"/>
          <w:color w:val="E96900"/>
          <w:spacing w:val="0"/>
          <w:w w:val="100"/>
          <w:position w:val="0"/>
          <w:sz w:val="20"/>
          <w:szCs w:val="20"/>
          <w:lang w:val="zh-TW" w:eastAsia="zh-TW" w:bidi="zh-TW"/>
        </w:rPr>
        <w:t>的核心类库</w:t>
      </w:r>
      <w:r>
        <w:rPr>
          <w:rFonts w:ascii="宋体" w:hAnsi="宋体" w:eastAsia="宋体" w:cs="宋体"/>
          <w:color w:val="E96900"/>
          <w:spacing w:val="0"/>
          <w:w w:val="100"/>
          <w:position w:val="0"/>
          <w:sz w:val="22"/>
          <w:szCs w:val="22"/>
          <w:lang w:val="en-US" w:eastAsia="en-US" w:bidi="en-US"/>
        </w:rPr>
        <w:t>(</w:t>
      </w:r>
      <w:r>
        <w:rPr>
          <w:rFonts w:ascii="Times New Roman" w:hAnsi="Times New Roman" w:eastAsia="Times New Roman" w:cs="Times New Roman"/>
          <w:color w:val="E96900"/>
          <w:spacing w:val="0"/>
          <w:w w:val="100"/>
          <w:position w:val="0"/>
          <w:sz w:val="22"/>
          <w:szCs w:val="22"/>
          <w:lang w:val="en-US" w:eastAsia="en-US" w:bidi="en-US"/>
        </w:rPr>
        <w:t>Java API)</w:t>
      </w:r>
    </w:p>
    <w:p>
      <w:pPr>
        <w:pStyle w:val="5"/>
        <w:keepNext w:val="0"/>
        <w:keepLines w:val="0"/>
        <w:widowControl w:val="0"/>
        <w:shd w:val="clear" w:color="auto" w:fill="auto"/>
        <w:bidi w:val="0"/>
        <w:spacing w:before="0" w:after="80" w:line="240" w:lineRule="auto"/>
        <w:ind w:left="0" w:right="0" w:firstLine="0"/>
        <w:jc w:val="center"/>
        <w:rPr>
          <w:sz w:val="18"/>
          <w:szCs w:val="18"/>
        </w:rPr>
      </w:pPr>
      <w:r>
        <w:rPr>
          <w:rFonts w:ascii="Times New Roman" w:hAnsi="Times New Roman" w:eastAsia="Times New Roman" w:cs="Times New Roman"/>
          <w:color w:val="000000"/>
          <w:spacing w:val="0"/>
          <w:w w:val="100"/>
          <w:position w:val="0"/>
          <w:sz w:val="18"/>
          <w:szCs w:val="18"/>
          <w:lang w:val="en-US" w:eastAsia="en-US" w:bidi="en-US"/>
        </w:rPr>
        <w:t>Java Platform Standard Edition 8 Documentation</w:t>
      </w:r>
    </w:p>
    <w:p>
      <w:pPr>
        <w:pStyle w:val="17"/>
        <w:keepNext w:val="0"/>
        <w:keepLines w:val="0"/>
        <w:widowControl w:val="0"/>
        <w:shd w:val="clear" w:color="auto" w:fill="auto"/>
        <w:bidi w:val="0"/>
        <w:spacing w:before="0" w:after="80" w:line="228" w:lineRule="auto"/>
        <w:ind w:left="0" w:right="0" w:firstLine="0"/>
        <w:jc w:val="left"/>
      </w:pPr>
      <w:r>
        <w:drawing>
          <wp:anchor distT="0" distB="0" distL="114300" distR="114300" simplePos="0" relativeHeight="125830144" behindDoc="0" locked="0" layoutInCell="1" allowOverlap="1">
            <wp:simplePos x="0" y="0"/>
            <wp:positionH relativeFrom="page">
              <wp:posOffset>986790</wp:posOffset>
            </wp:positionH>
            <wp:positionV relativeFrom="paragraph">
              <wp:posOffset>50800</wp:posOffset>
            </wp:positionV>
            <wp:extent cx="591185" cy="274320"/>
            <wp:effectExtent l="0" t="0" r="18415" b="11430"/>
            <wp:wrapSquare wrapText="right"/>
            <wp:docPr id="165" name="Shape 165"/>
            <wp:cNvGraphicFramePr/>
            <a:graphic xmlns:a="http://schemas.openxmlformats.org/drawingml/2006/main">
              <a:graphicData uri="http://schemas.openxmlformats.org/drawingml/2006/picture">
                <pic:pic xmlns:pic="http://schemas.openxmlformats.org/drawingml/2006/picture">
                  <pic:nvPicPr>
                    <pic:cNvPr id="165" name="Shape 165"/>
                    <pic:cNvPicPr/>
                  </pic:nvPicPr>
                  <pic:blipFill>
                    <a:blip r:embed="rId13"/>
                    <a:stretch>
                      <a:fillRect/>
                    </a:stretch>
                  </pic:blipFill>
                  <pic:spPr>
                    <a:xfrm>
                      <a:off x="0" y="0"/>
                      <a:ext cx="591185" cy="274320"/>
                    </a:xfrm>
                    <a:prstGeom prst="rect">
                      <a:avLst/>
                    </a:prstGeom>
                  </pic:spPr>
                </pic:pic>
              </a:graphicData>
            </a:graphic>
          </wp:anchor>
        </w:drawing>
      </w:r>
      <w:r>
        <w:rPr>
          <w:rFonts w:ascii="Times New Roman" w:hAnsi="Times New Roman" w:eastAsia="Times New Roman" w:cs="Times New Roman"/>
          <w:spacing w:val="0"/>
          <w:w w:val="100"/>
          <w:position w:val="0"/>
          <w:lang w:val="en-US" w:eastAsia="en-US" w:bidi="en-US"/>
        </w:rPr>
        <w:t>Oracle has two products that implement Java Platform Standard Edition (Java SE) 8: Java SE Development Kit (JDK) 8 and Java SE Runtime Environment (JRE) 8.</w:t>
      </w:r>
    </w:p>
    <w:p>
      <w:pPr>
        <w:pStyle w:val="17"/>
        <w:keepNext w:val="0"/>
        <w:keepLines w:val="0"/>
        <w:widowControl w:val="0"/>
        <w:shd w:val="clear" w:color="auto" w:fill="auto"/>
        <w:bidi w:val="0"/>
        <w:spacing w:before="0" w:after="80" w:line="228" w:lineRule="auto"/>
        <w:ind w:left="0" w:right="0" w:firstLine="0"/>
        <w:jc w:val="left"/>
      </w:pPr>
      <w:r>
        <w:drawing>
          <wp:anchor distT="0" distB="114300" distL="0" distR="0" simplePos="0" relativeHeight="125830144" behindDoc="0" locked="0" layoutInCell="1" allowOverlap="1">
            <wp:simplePos x="0" y="0"/>
            <wp:positionH relativeFrom="page">
              <wp:posOffset>983615</wp:posOffset>
            </wp:positionH>
            <wp:positionV relativeFrom="paragraph">
              <wp:posOffset>228600</wp:posOffset>
            </wp:positionV>
            <wp:extent cx="3846830" cy="2395855"/>
            <wp:effectExtent l="0" t="0" r="1270" b="4445"/>
            <wp:wrapTopAndBottom/>
            <wp:docPr id="167" name="Shape 167"/>
            <wp:cNvGraphicFramePr/>
            <a:graphic xmlns:a="http://schemas.openxmlformats.org/drawingml/2006/main">
              <a:graphicData uri="http://schemas.openxmlformats.org/drawingml/2006/picture">
                <pic:pic xmlns:pic="http://schemas.openxmlformats.org/drawingml/2006/picture">
                  <pic:nvPicPr>
                    <pic:cNvPr id="167" name="Shape 167"/>
                    <pic:cNvPicPr/>
                  </pic:nvPicPr>
                  <pic:blipFill>
                    <a:blip r:embed="rId14"/>
                    <a:stretch>
                      <a:fillRect/>
                    </a:stretch>
                  </pic:blipFill>
                  <pic:spPr>
                    <a:xfrm>
                      <a:off x="0" y="0"/>
                      <a:ext cx="3846830" cy="2395855"/>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2358390</wp:posOffset>
                </wp:positionH>
                <wp:positionV relativeFrom="paragraph">
                  <wp:posOffset>713105</wp:posOffset>
                </wp:positionV>
                <wp:extent cx="618490" cy="125095"/>
                <wp:effectExtent l="0" t="0" r="0" b="0"/>
                <wp:wrapNone/>
                <wp:docPr id="169" name="Shape 169"/>
                <wp:cNvGraphicFramePr/>
                <a:graphic xmlns:a="http://schemas.openxmlformats.org/drawingml/2006/main">
                  <a:graphicData uri="http://schemas.microsoft.com/office/word/2010/wordprocessingShape">
                    <wps:wsp>
                      <wps:cNvSpPr txBox="1"/>
                      <wps:spPr>
                        <a:xfrm>
                          <a:off x="0" y="0"/>
                          <a:ext cx="618490" cy="125095"/>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Security Monitoring</w:t>
                            </w:r>
                          </w:p>
                        </w:txbxContent>
                      </wps:txbx>
                      <wps:bodyPr lIns="0" tIns="0" rIns="0" bIns="0">
                        <a:noAutofit/>
                      </wps:bodyPr>
                    </wps:wsp>
                  </a:graphicData>
                </a:graphic>
              </wp:anchor>
            </w:drawing>
          </mc:Choice>
          <mc:Fallback>
            <w:pict>
              <v:shape id="Shape 169" o:spid="_x0000_s1026" o:spt="202" type="#_x0000_t202" style="position:absolute;left:0pt;margin-left:185.7pt;margin-top:56.15pt;height:9.85pt;width:48.7pt;mso-position-horizontal-relative:page;z-index:503316480;mso-width-relative:page;mso-height-relative:page;" filled="f" stroked="f" coordsize="21600,21600" o:gfxdata="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quDm7ZAAAACwEAAA8A&#10;AAAAAAAAAQAgAAAAIgAAAGRycy9kb3ducmV2LnhtbFBLAQIUABQAAAAIAIdO4kAKA9yApAEAAGcD&#10;AAAOAAAAAAAAAAEAIAAAACgBAABkcnMvZTJvRG9jLnhtbFBLBQYAAAAABgAGAFkBAAA+BQAA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Security Monitoring</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3909695</wp:posOffset>
                </wp:positionH>
                <wp:positionV relativeFrom="paragraph">
                  <wp:posOffset>1536065</wp:posOffset>
                </wp:positionV>
                <wp:extent cx="304800" cy="121920"/>
                <wp:effectExtent l="0" t="0" r="0" b="0"/>
                <wp:wrapNone/>
                <wp:docPr id="171" name="Shape 171"/>
                <wp:cNvGraphicFramePr/>
                <a:graphic xmlns:a="http://schemas.openxmlformats.org/drawingml/2006/main">
                  <a:graphicData uri="http://schemas.microsoft.com/office/word/2010/wordprocessingShape">
                    <wps:wsp>
                      <wps:cNvSpPr txBox="1"/>
                      <wps:spPr>
                        <a:xfrm>
                          <a:off x="0" y="0"/>
                          <a:ext cx="304800" cy="12192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center"/>
                            </w:pPr>
                            <w:r>
                              <w:rPr>
                                <w:rFonts w:ascii="Times New Roman" w:hAnsi="Times New Roman" w:eastAsia="Times New Roman" w:cs="Times New Roman"/>
                                <w:color w:val="000000"/>
                                <w:spacing w:val="0"/>
                                <w:w w:val="100"/>
                                <w:position w:val="0"/>
                                <w:lang w:val="en-US" w:eastAsia="en-US" w:bidi="en-US"/>
                              </w:rPr>
                              <w:t>Scripting</w:t>
                            </w:r>
                          </w:p>
                        </w:txbxContent>
                      </wps:txbx>
                      <wps:bodyPr lIns="0" tIns="0" rIns="0" bIns="0">
                        <a:noAutofit/>
                      </wps:bodyPr>
                    </wps:wsp>
                  </a:graphicData>
                </a:graphic>
              </wp:anchor>
            </w:drawing>
          </mc:Choice>
          <mc:Fallback>
            <w:pict>
              <v:shape id="Shape 171" o:spid="_x0000_s1026" o:spt="202" type="#_x0000_t202" style="position:absolute;left:0pt;margin-left:307.85pt;margin-top:120.95pt;height:9.6pt;width:24pt;mso-position-horizontal-relative:page;z-index:503316480;mso-width-relative:page;mso-height-relative:page;" filled="f" stroked="f" coordsize="21600,21600" o:gfxdata="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B8T9zf2QAAAAsBAAAP&#10;AAAAAAAAAAEAIAAAACIAAABkcnMvZG93bnJldi54bWxQSwECFAAUAAAACACHTuJA80T2EqUBAABn&#10;AwAADgAAAAAAAAABACAAAAAoAQAAZHJzL2Uyb0RvYy54bWxQSwUGAAAAAAYABgBZAQAAPwUAA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center"/>
                      </w:pPr>
                      <w:r>
                        <w:rPr>
                          <w:rFonts w:ascii="Times New Roman" w:hAnsi="Times New Roman" w:eastAsia="Times New Roman" w:cs="Times New Roman"/>
                          <w:color w:val="000000"/>
                          <w:spacing w:val="0"/>
                          <w:w w:val="100"/>
                          <w:position w:val="0"/>
                          <w:lang w:val="en-US" w:eastAsia="en-US" w:bidi="en-US"/>
                        </w:rPr>
                        <w:t>Scripting</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3629025</wp:posOffset>
                </wp:positionH>
                <wp:positionV relativeFrom="paragraph">
                  <wp:posOffset>1673225</wp:posOffset>
                </wp:positionV>
                <wp:extent cx="609600" cy="82550"/>
                <wp:effectExtent l="0" t="0" r="0" b="0"/>
                <wp:wrapNone/>
                <wp:docPr id="173" name="Shape 173"/>
                <wp:cNvGraphicFramePr/>
                <a:graphic xmlns:a="http://schemas.openxmlformats.org/drawingml/2006/main">
                  <a:graphicData uri="http://schemas.microsoft.com/office/word/2010/wordprocessingShape">
                    <wps:wsp>
                      <wps:cNvSpPr txBox="1"/>
                      <wps:spPr>
                        <a:xfrm>
                          <a:off x="0" y="0"/>
                          <a:ext cx="609600" cy="8255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Extension Mechanism</w:t>
                            </w:r>
                          </w:p>
                        </w:txbxContent>
                      </wps:txbx>
                      <wps:bodyPr lIns="0" tIns="0" rIns="0" bIns="0">
                        <a:noAutofit/>
                      </wps:bodyPr>
                    </wps:wsp>
                  </a:graphicData>
                </a:graphic>
              </wp:anchor>
            </w:drawing>
          </mc:Choice>
          <mc:Fallback>
            <w:pict>
              <v:shape id="Shape 173" o:spid="_x0000_s1026" o:spt="202" type="#_x0000_t202" style="position:absolute;left:0pt;margin-left:285.75pt;margin-top:131.75pt;height:6.5pt;width:48pt;mso-position-horizontal-relative:page;z-index:503316480;mso-width-relative:page;mso-height-relative:page;" filled="f" stroked="f" coordsize="21600,21600" o:gfxdata="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Ah75O12QAAAAsBAAAP&#10;AAAAAAAAAAEAIAAAACIAAABkcnMvZG93bnJldi54bWxQSwECFAAUAAAACACHTuJAg+c8k6UBAABm&#10;AwAADgAAAAAAAAABACAAAAAoAQAAZHJzL2Uyb0RvYy54bWxQSwUGAAAAAAYABgBZAQAAPwUAA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Extension Mechanism</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3647440</wp:posOffset>
                </wp:positionH>
                <wp:positionV relativeFrom="paragraph">
                  <wp:posOffset>1783080</wp:posOffset>
                </wp:positionV>
                <wp:extent cx="606425" cy="88265"/>
                <wp:effectExtent l="0" t="0" r="0" b="0"/>
                <wp:wrapNone/>
                <wp:docPr id="175" name="Shape 175"/>
                <wp:cNvGraphicFramePr/>
                <a:graphic xmlns:a="http://schemas.openxmlformats.org/drawingml/2006/main">
                  <a:graphicData uri="http://schemas.microsoft.com/office/word/2010/wordprocessingShape">
                    <wps:wsp>
                      <wps:cNvSpPr txBox="1"/>
                      <wps:spPr>
                        <a:xfrm>
                          <a:off x="0" y="0"/>
                          <a:ext cx="606425" cy="88265"/>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Override Mechanism</w:t>
                            </w:r>
                          </w:p>
                        </w:txbxContent>
                      </wps:txbx>
                      <wps:bodyPr lIns="0" tIns="0" rIns="0" bIns="0">
                        <a:noAutofit/>
                      </wps:bodyPr>
                    </wps:wsp>
                  </a:graphicData>
                </a:graphic>
              </wp:anchor>
            </w:drawing>
          </mc:Choice>
          <mc:Fallback>
            <w:pict>
              <v:shape id="Shape 175" o:spid="_x0000_s1026" o:spt="202" type="#_x0000_t202" style="position:absolute;left:0pt;margin-left:287.2pt;margin-top:140.4pt;height:6.95pt;width:47.75pt;mso-position-horizontal-relative:page;z-index:503316480;mso-width-relative:page;mso-height-relative:page;" filled="f" stroked="f" coordsize="21600,21600" o:gfxdata="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tpbee2gAAAAsBAAAP&#10;AAAAAAAAAAEAIAAAACIAAABkcnMvZG93bnJldi54bWxQSwECFAAUAAAACACHTuJAJp+FxKQBAABm&#10;AwAADgAAAAAAAAABACAAAAApAQAAZHJzL2Uyb0RvYy54bWxQSwUGAAAAAAYABgBZAQAAPwUAA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Override Mechanism</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2702560</wp:posOffset>
                </wp:positionH>
                <wp:positionV relativeFrom="paragraph">
                  <wp:posOffset>1789430</wp:posOffset>
                </wp:positionV>
                <wp:extent cx="307975" cy="82550"/>
                <wp:effectExtent l="0" t="0" r="0" b="0"/>
                <wp:wrapNone/>
                <wp:docPr id="177" name="Shape 177"/>
                <wp:cNvGraphicFramePr/>
                <a:graphic xmlns:a="http://schemas.openxmlformats.org/drawingml/2006/main">
                  <a:graphicData uri="http://schemas.microsoft.com/office/word/2010/wordprocessingShape">
                    <wps:wsp>
                      <wps:cNvSpPr txBox="1"/>
                      <wps:spPr>
                        <a:xfrm>
                          <a:off x="0" y="0"/>
                          <a:ext cx="307975" cy="8255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XML JAXP</w:t>
                            </w:r>
                          </w:p>
                        </w:txbxContent>
                      </wps:txbx>
                      <wps:bodyPr lIns="0" tIns="0" rIns="0" bIns="0">
                        <a:noAutofit/>
                      </wps:bodyPr>
                    </wps:wsp>
                  </a:graphicData>
                </a:graphic>
              </wp:anchor>
            </w:drawing>
          </mc:Choice>
          <mc:Fallback>
            <w:pict>
              <v:shape id="Shape 177" o:spid="_x0000_s1026" o:spt="202" type="#_x0000_t202" style="position:absolute;left:0pt;margin-left:212.8pt;margin-top:140.9pt;height:6.5pt;width:24.25pt;mso-position-horizontal-relative:page;z-index:503316480;mso-width-relative:page;mso-height-relative:page;" filled="f" stroked="f" coordsize="21600,21600" o:gfxdata="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Cgm0TTaAAAACwEA&#10;AA8AAAAAAAAAAQAgAAAAIgAAAGRycy9kb3ducmV2LnhtbFBLAQIUABQAAAAIAIdO4kCzM5V+pgEA&#10;AGYDAAAOAAAAAAAAAAEAIAAAACkBAABkcnMvZTJvRG9jLnhtbFBLBQYAAAAABgAGAFkBAABBBQAA&#10;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XML JAXP</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3169285</wp:posOffset>
                </wp:positionH>
                <wp:positionV relativeFrom="paragraph">
                  <wp:posOffset>1789430</wp:posOffset>
                </wp:positionV>
                <wp:extent cx="328930" cy="88265"/>
                <wp:effectExtent l="0" t="0" r="0" b="0"/>
                <wp:wrapNone/>
                <wp:docPr id="179" name="Shape 179"/>
                <wp:cNvGraphicFramePr/>
                <a:graphic xmlns:a="http://schemas.openxmlformats.org/drawingml/2006/main">
                  <a:graphicData uri="http://schemas.microsoft.com/office/word/2010/wordprocessingShape">
                    <wps:wsp>
                      <wps:cNvSpPr txBox="1"/>
                      <wps:spPr>
                        <a:xfrm>
                          <a:off x="0" y="0"/>
                          <a:ext cx="328930" cy="88265"/>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Networking</w:t>
                            </w:r>
                          </w:p>
                        </w:txbxContent>
                      </wps:txbx>
                      <wps:bodyPr lIns="0" tIns="0" rIns="0" bIns="0">
                        <a:noAutofit/>
                      </wps:bodyPr>
                    </wps:wsp>
                  </a:graphicData>
                </a:graphic>
              </wp:anchor>
            </w:drawing>
          </mc:Choice>
          <mc:Fallback>
            <w:pict>
              <v:shape id="Shape 179" o:spid="_x0000_s1026" o:spt="202" type="#_x0000_t202" style="position:absolute;left:0pt;margin-left:249.55pt;margin-top:140.9pt;height:6.95pt;width:25.9pt;mso-position-horizontal-relative:page;z-index:503316480;mso-width-relative:page;mso-height-relative:page;" filled="f" stroked="f" coordsize="21600,21600" o:gfxdata="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BawlBp2gAAAAsBAAAP&#10;AAAAAAAAAAEAIAAAACIAAABkcnMvZG93bnJldi54bWxQSwECFAAUAAAACACHTuJAinuh4qQBAABm&#10;AwAADgAAAAAAAAABACAAAAApAQAAZHJzL2Uyb0RvYy54bWxQSwUGAAAAAAYABgBZAQAAPwUAA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Networking</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3154045</wp:posOffset>
                </wp:positionH>
                <wp:positionV relativeFrom="paragraph">
                  <wp:posOffset>1905000</wp:posOffset>
                </wp:positionV>
                <wp:extent cx="362585" cy="88265"/>
                <wp:effectExtent l="0" t="0" r="0" b="0"/>
                <wp:wrapNone/>
                <wp:docPr id="181" name="Shape 181"/>
                <wp:cNvGraphicFramePr/>
                <a:graphic xmlns:a="http://schemas.openxmlformats.org/drawingml/2006/main">
                  <a:graphicData uri="http://schemas.microsoft.com/office/word/2010/wordprocessingShape">
                    <wps:wsp>
                      <wps:cNvSpPr txBox="1"/>
                      <wps:spPr>
                        <a:xfrm>
                          <a:off x="0" y="0"/>
                          <a:ext cx="362585" cy="88265"/>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Input/Output</w:t>
                            </w:r>
                          </w:p>
                        </w:txbxContent>
                      </wps:txbx>
                      <wps:bodyPr lIns="0" tIns="0" rIns="0" bIns="0">
                        <a:noAutofit/>
                      </wps:bodyPr>
                    </wps:wsp>
                  </a:graphicData>
                </a:graphic>
              </wp:anchor>
            </w:drawing>
          </mc:Choice>
          <mc:Fallback>
            <w:pict>
              <v:shape id="Shape 181" o:spid="_x0000_s1026" o:spt="202" type="#_x0000_t202" style="position:absolute;left:0pt;margin-left:248.35pt;margin-top:150pt;height:6.95pt;width:28.55pt;mso-position-horizontal-relative:page;z-index:503316480;mso-width-relative:page;mso-height-relative:page;" filled="f" stroked="f" coordsize="21600,21600" o:gfxdata="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B1GSjr2gAAAAsBAAAP&#10;AAAAAAAAAAEAIAAAACIAAABkcnMvZG93bnJldi54bWxQSwECFAAUAAAACACHTuJAazhvqKQBAABm&#10;AwAADgAAAAAAAAABACAAAAApAQAAZHJzL2Uyb0RvYy54bWxQSwUGAAAAAAYABgBZAQAAPwUAA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Input/Output</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3669030</wp:posOffset>
                </wp:positionH>
                <wp:positionV relativeFrom="paragraph">
                  <wp:posOffset>1908175</wp:posOffset>
                </wp:positionV>
                <wp:extent cx="533400" cy="79375"/>
                <wp:effectExtent l="0" t="0" r="0" b="0"/>
                <wp:wrapNone/>
                <wp:docPr id="183" name="Shape 183"/>
                <wp:cNvGraphicFramePr/>
                <a:graphic xmlns:a="http://schemas.openxmlformats.org/drawingml/2006/main">
                  <a:graphicData uri="http://schemas.microsoft.com/office/word/2010/wordprocessingShape">
                    <wps:wsp>
                      <wps:cNvSpPr txBox="1"/>
                      <wps:spPr>
                        <a:xfrm>
                          <a:off x="0" y="0"/>
                          <a:ext cx="533400" cy="79375"/>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Internationalization</w:t>
                            </w:r>
                          </w:p>
                        </w:txbxContent>
                      </wps:txbx>
                      <wps:bodyPr lIns="0" tIns="0" rIns="0" bIns="0">
                        <a:noAutofit/>
                      </wps:bodyPr>
                    </wps:wsp>
                  </a:graphicData>
                </a:graphic>
              </wp:anchor>
            </w:drawing>
          </mc:Choice>
          <mc:Fallback>
            <w:pict>
              <v:shape id="Shape 183" o:spid="_x0000_s1026" o:spt="202" type="#_x0000_t202" style="position:absolute;left:0pt;margin-left:288.9pt;margin-top:150.25pt;height:6.25pt;width:42pt;mso-position-horizontal-relative:page;z-index:503316480;mso-width-relative:page;mso-height-relative:page;" filled="f" stroked="f" coordsize="21600,21600" o:gfxdata="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JZRlvvYAAAACwEAAA8A&#10;AAAAAAAAAQAgAAAAIgAAAGRycy9kb3ducmV2LnhtbFBLAQIUABQAAAAIAIdO4kDHpDOjpQEAAGYD&#10;AAAOAAAAAAAAAAEAIAAAACcBAABkcnMvZTJvRG9jLnhtbFBLBQYAAAAABgAGAFkBAAA+BQAA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Internationalization</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4098925</wp:posOffset>
                </wp:positionH>
                <wp:positionV relativeFrom="paragraph">
                  <wp:posOffset>2374265</wp:posOffset>
                </wp:positionV>
                <wp:extent cx="115570" cy="88265"/>
                <wp:effectExtent l="0" t="0" r="0" b="0"/>
                <wp:wrapNone/>
                <wp:docPr id="185" name="Shape 185"/>
                <wp:cNvGraphicFramePr/>
                <a:graphic xmlns:a="http://schemas.openxmlformats.org/drawingml/2006/main">
                  <a:graphicData uri="http://schemas.microsoft.com/office/word/2010/wordprocessingShape">
                    <wps:wsp>
                      <wps:cNvSpPr txBox="1"/>
                      <wps:spPr>
                        <a:xfrm>
                          <a:off x="0" y="0"/>
                          <a:ext cx="115570" cy="88265"/>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Zip</w:t>
                            </w:r>
                          </w:p>
                        </w:txbxContent>
                      </wps:txbx>
                      <wps:bodyPr lIns="0" tIns="0" rIns="0" bIns="0">
                        <a:noAutofit/>
                      </wps:bodyPr>
                    </wps:wsp>
                  </a:graphicData>
                </a:graphic>
              </wp:anchor>
            </w:drawing>
          </mc:Choice>
          <mc:Fallback>
            <w:pict>
              <v:shape id="Shape 185" o:spid="_x0000_s1026" o:spt="202" type="#_x0000_t202" style="position:absolute;left:0pt;margin-left:322.75pt;margin-top:186.95pt;height:6.95pt;width:9.1pt;mso-position-horizontal-relative:page;z-index:503316480;mso-width-relative:page;mso-height-relative:page;" filled="f" stroked="f" coordsize="21600,21600" o:gfxdata="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C3PAHJ2wAAAAsBAAAP&#10;AAAAAAAAAAEAIAAAACIAAABkcnMvZG93bnJldi54bWxQSwECFAAUAAAACACHTuJAmwvPpqMBAABm&#10;AwAADgAAAAAAAAABACAAAAAqAQAAZHJzL2Uyb0RvYy54bWxQSwUGAAAAAAYABgBZAQAAPwUAA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Zip</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2854960</wp:posOffset>
                </wp:positionH>
                <wp:positionV relativeFrom="paragraph">
                  <wp:posOffset>2490470</wp:posOffset>
                </wp:positionV>
                <wp:extent cx="948055" cy="88265"/>
                <wp:effectExtent l="0" t="0" r="0" b="0"/>
                <wp:wrapNone/>
                <wp:docPr id="187" name="Shape 187"/>
                <wp:cNvGraphicFramePr/>
                <a:graphic xmlns:a="http://schemas.openxmlformats.org/drawingml/2006/main">
                  <a:graphicData uri="http://schemas.microsoft.com/office/word/2010/wordprocessingShape">
                    <wps:wsp>
                      <wps:cNvSpPr txBox="1"/>
                      <wps:spPr>
                        <a:xfrm>
                          <a:off x="0" y="0"/>
                          <a:ext cx="948055" cy="88265"/>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211F19"/>
                                <w:spacing w:val="0"/>
                                <w:w w:val="100"/>
                                <w:position w:val="0"/>
                                <w:lang w:val="en-US" w:eastAsia="en-US" w:bidi="en-US"/>
                              </w:rPr>
                              <w:t>Java HotSpot Client and Server VM</w:t>
                            </w:r>
                          </w:p>
                        </w:txbxContent>
                      </wps:txbx>
                      <wps:bodyPr lIns="0" tIns="0" rIns="0" bIns="0">
                        <a:noAutofit/>
                      </wps:bodyPr>
                    </wps:wsp>
                  </a:graphicData>
                </a:graphic>
              </wp:anchor>
            </w:drawing>
          </mc:Choice>
          <mc:Fallback>
            <w:pict>
              <v:shape id="Shape 187" o:spid="_x0000_s1026" o:spt="202" type="#_x0000_t202" style="position:absolute;left:0pt;margin-left:224.8pt;margin-top:196.1pt;height:6.95pt;width:74.65pt;mso-position-horizontal-relative:page;z-index:503316480;mso-width-relative:page;mso-height-relative:page;" filled="f" stroked="f" coordsize="21600,21600" o:gfxdata="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BV5EIH2gAAAAsBAAAP&#10;AAAAAAAAAAEAIAAAACIAAABkcnMvZG93bnJldi54bWxQSwECFAAUAAAACACHTuJAfzRYmKQBAABm&#10;AwAADgAAAAAAAAABACAAAAApAQAAZHJzL2Uyb0RvYy54bWxQSwUGAAAAAAYABgBZAQAAPwUAA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211F19"/>
                          <w:spacing w:val="0"/>
                          <w:w w:val="100"/>
                          <w:position w:val="0"/>
                          <w:lang w:val="en-US" w:eastAsia="en-US" w:bidi="en-US"/>
                        </w:rPr>
                        <w:t>Java HotSpot Client and Server VM</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3095625</wp:posOffset>
                </wp:positionH>
                <wp:positionV relativeFrom="paragraph">
                  <wp:posOffset>2023745</wp:posOffset>
                </wp:positionV>
                <wp:extent cx="457200" cy="69850"/>
                <wp:effectExtent l="0" t="0" r="0" b="0"/>
                <wp:wrapNone/>
                <wp:docPr id="189" name="Shape 189"/>
                <wp:cNvGraphicFramePr/>
                <a:graphic xmlns:a="http://schemas.openxmlformats.org/drawingml/2006/main">
                  <a:graphicData uri="http://schemas.microsoft.com/office/word/2010/wordprocessingShape">
                    <wps:wsp>
                      <wps:cNvSpPr txBox="1"/>
                      <wps:spPr>
                        <a:xfrm>
                          <a:off x="0" y="0"/>
                          <a:ext cx="457200" cy="6985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center"/>
                            </w:pPr>
                            <w:r>
                              <w:rPr>
                                <w:rFonts w:ascii="Times New Roman" w:hAnsi="Times New Roman" w:eastAsia="Times New Roman" w:cs="Times New Roman"/>
                                <w:color w:val="211F19"/>
                                <w:spacing w:val="0"/>
                                <w:w w:val="100"/>
                                <w:position w:val="0"/>
                                <w:lang w:val="en-US" w:eastAsia="en-US" w:bidi="en-US"/>
                              </w:rPr>
                              <w:t>lang and util</w:t>
                            </w:r>
                          </w:p>
                        </w:txbxContent>
                      </wps:txbx>
                      <wps:bodyPr lIns="0" tIns="0" rIns="0" bIns="0">
                        <a:noAutofit/>
                      </wps:bodyPr>
                    </wps:wsp>
                  </a:graphicData>
                </a:graphic>
              </wp:anchor>
            </w:drawing>
          </mc:Choice>
          <mc:Fallback>
            <w:pict>
              <v:shape id="Shape 189" o:spid="_x0000_s1026" o:spt="202" type="#_x0000_t202" style="position:absolute;left:0pt;margin-left:243.75pt;margin-top:159.35pt;height:5.5pt;width:36pt;mso-position-horizontal-relative:page;z-index:503316480;mso-width-relative:page;mso-height-relative:page;" filled="f" stroked="f" coordsize="21600,21600" o:gfxdata="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Aq88FX2gAAAAsBAAAP&#10;AAAAAAAAAAEAIAAAACIAAABkcnMvZG93bnJldi54bWxQSwECFAAUAAAACACHTuJA1EVxuaQBAABm&#10;AwAADgAAAAAAAAABACAAAAApAQAAZHJzL2Uyb0RvYy54bWxQSwUGAAAAAAYABgBZAQAAPwUAA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center"/>
                      </w:pPr>
                      <w:r>
                        <w:rPr>
                          <w:rFonts w:ascii="Times New Roman" w:hAnsi="Times New Roman" w:eastAsia="Times New Roman" w:cs="Times New Roman"/>
                          <w:color w:val="211F19"/>
                          <w:spacing w:val="0"/>
                          <w:w w:val="100"/>
                          <w:position w:val="0"/>
                          <w:lang w:val="en-US" w:eastAsia="en-US" w:bidi="en-US"/>
                        </w:rPr>
                        <w:t>lang and util</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3613785</wp:posOffset>
                </wp:positionH>
                <wp:positionV relativeFrom="paragraph">
                  <wp:posOffset>2121535</wp:posOffset>
                </wp:positionV>
                <wp:extent cx="655320" cy="88265"/>
                <wp:effectExtent l="0" t="0" r="0" b="0"/>
                <wp:wrapNone/>
                <wp:docPr id="191" name="Shape 191"/>
                <wp:cNvGraphicFramePr/>
                <a:graphic xmlns:a="http://schemas.openxmlformats.org/drawingml/2006/main">
                  <a:graphicData uri="http://schemas.microsoft.com/office/word/2010/wordprocessingShape">
                    <wps:wsp>
                      <wps:cNvSpPr txBox="1"/>
                      <wps:spPr>
                        <a:xfrm>
                          <a:off x="0" y="0"/>
                          <a:ext cx="655320" cy="88265"/>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right"/>
                            </w:pPr>
                            <w:r>
                              <w:rPr>
                                <w:rFonts w:ascii="Times New Roman" w:hAnsi="Times New Roman" w:eastAsia="Times New Roman" w:cs="Times New Roman"/>
                                <w:color w:val="211F19"/>
                                <w:spacing w:val="0"/>
                                <w:w w:val="100"/>
                                <w:position w:val="0"/>
                                <w:lang w:val="en-US" w:eastAsia="en-US" w:bidi="en-US"/>
                              </w:rPr>
                              <w:t>Regular Expressions</w:t>
                            </w:r>
                          </w:p>
                        </w:txbxContent>
                      </wps:txbx>
                      <wps:bodyPr lIns="0" tIns="0" rIns="0" bIns="0">
                        <a:noAutofit/>
                      </wps:bodyPr>
                    </wps:wsp>
                  </a:graphicData>
                </a:graphic>
              </wp:anchor>
            </w:drawing>
          </mc:Choice>
          <mc:Fallback>
            <w:pict>
              <v:shape id="Shape 191" o:spid="_x0000_s1026" o:spt="202" type="#_x0000_t202" style="position:absolute;left:0pt;margin-left:284.55pt;margin-top:167.05pt;height:6.95pt;width:51.6pt;mso-position-horizontal-relative:page;z-index:503316480;mso-width-relative:page;mso-height-relative:page;" filled="f" stroked="f" coordsize="21600,21600" o:gfxdata="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CPUD1v2gAAAAsBAAAP&#10;AAAAAAAAAAEAIAAAACIAAABkcnMvZG93bnJldi54bWxQSwECFAAUAAAACACHTuJAcFSB46QBAABm&#10;AwAADgAAAAAAAAABACAAAAApAQAAZHJzL2Uyb0RvYy54bWxQSwUGAAAAAAYABgBZAQAAPwUAA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right"/>
                      </w:pPr>
                      <w:r>
                        <w:rPr>
                          <w:rFonts w:ascii="Times New Roman" w:hAnsi="Times New Roman" w:eastAsia="Times New Roman" w:cs="Times New Roman"/>
                          <w:color w:val="211F19"/>
                          <w:spacing w:val="0"/>
                          <w:w w:val="100"/>
                          <w:position w:val="0"/>
                          <w:lang w:val="en-US" w:eastAsia="en-US" w:bidi="en-US"/>
                        </w:rPr>
                        <w:t>Regular Expressions</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3159760</wp:posOffset>
                </wp:positionH>
                <wp:positionV relativeFrom="paragraph">
                  <wp:posOffset>2392680</wp:posOffset>
                </wp:positionV>
                <wp:extent cx="734695" cy="88265"/>
                <wp:effectExtent l="0" t="0" r="0" b="0"/>
                <wp:wrapNone/>
                <wp:docPr id="193" name="Shape 193"/>
                <wp:cNvGraphicFramePr/>
                <a:graphic xmlns:a="http://schemas.openxmlformats.org/drawingml/2006/main">
                  <a:graphicData uri="http://schemas.microsoft.com/office/word/2010/wordprocessingShape">
                    <wps:wsp>
                      <wps:cNvSpPr txBox="1"/>
                      <wps:spPr>
                        <a:xfrm>
                          <a:off x="0" y="0"/>
                          <a:ext cx="734695" cy="88265"/>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211F19"/>
                                <w:spacing w:val="0"/>
                                <w:w w:val="100"/>
                                <w:position w:val="0"/>
                                <w:lang w:val="en-US" w:eastAsia="en-US" w:bidi="en-US"/>
                              </w:rPr>
                              <w:t>Preferences API JAR</w:t>
                            </w:r>
                          </w:p>
                        </w:txbxContent>
                      </wps:txbx>
                      <wps:bodyPr lIns="0" tIns="0" rIns="0" bIns="0">
                        <a:noAutofit/>
                      </wps:bodyPr>
                    </wps:wsp>
                  </a:graphicData>
                </a:graphic>
              </wp:anchor>
            </w:drawing>
          </mc:Choice>
          <mc:Fallback>
            <w:pict>
              <v:shape id="Shape 193" o:spid="_x0000_s1026" o:spt="202" type="#_x0000_t202" style="position:absolute;left:0pt;margin-left:248.8pt;margin-top:188.4pt;height:6.95pt;width:57.85pt;mso-position-horizontal-relative:page;z-index:503316480;mso-width-relative:page;mso-height-relative:page;" filled="f" stroked="f" coordsize="21600,21600" o:gfxdata="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CbGNx72QAAAAsBAAAP&#10;AAAAAAAAAAEAIAAAACIAAABkcnMvZG93bnJldi54bWxQSwECFAAUAAAACACHTuJAKMM8xaUBAABm&#10;AwAADgAAAAAAAAABACAAAAAoAQAAZHJzL2Uyb0RvYy54bWxQSwUGAAAAAAYABgBZAQAAPwUAA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211F19"/>
                          <w:spacing w:val="0"/>
                          <w:w w:val="100"/>
                          <w:position w:val="0"/>
                          <w:lang w:val="en-US" w:eastAsia="en-US" w:bidi="en-US"/>
                        </w:rPr>
                        <w:t>Preferences API JAR</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2382520</wp:posOffset>
                </wp:positionH>
                <wp:positionV relativeFrom="paragraph">
                  <wp:posOffset>1438910</wp:posOffset>
                </wp:positionV>
                <wp:extent cx="755650" cy="219710"/>
                <wp:effectExtent l="0" t="0" r="0" b="0"/>
                <wp:wrapNone/>
                <wp:docPr id="195" name="Shape 195"/>
                <wp:cNvGraphicFramePr/>
                <a:graphic xmlns:a="http://schemas.openxmlformats.org/drawingml/2006/main">
                  <a:graphicData uri="http://schemas.microsoft.com/office/word/2010/wordprocessingShape">
                    <wps:wsp>
                      <wps:cNvSpPr txBox="1"/>
                      <wps:spPr>
                        <a:xfrm>
                          <a:off x="0" y="0"/>
                          <a:ext cx="755650" cy="219710"/>
                        </a:xfrm>
                        <a:prstGeom prst="rect">
                          <a:avLst/>
                        </a:prstGeom>
                        <a:noFill/>
                      </wps:spPr>
                      <wps:txbx>
                        <w:txbxContent>
                          <w:p>
                            <w:pPr>
                              <w:pStyle w:val="21"/>
                              <w:keepNext w:val="0"/>
                              <w:keepLines w:val="0"/>
                              <w:widowControl w:val="0"/>
                              <w:shd w:val="clear" w:color="auto" w:fill="auto"/>
                              <w:bidi w:val="0"/>
                              <w:spacing w:before="0" w:after="6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□rag and Drop</w:t>
                            </w:r>
                          </w:p>
                          <w:p>
                            <w:pPr>
                              <w:pStyle w:val="21"/>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IDL JDBC JNDI</w:t>
                            </w:r>
                          </w:p>
                        </w:txbxContent>
                      </wps:txbx>
                      <wps:bodyPr lIns="0" tIns="0" rIns="0" bIns="0">
                        <a:noAutofit/>
                      </wps:bodyPr>
                    </wps:wsp>
                  </a:graphicData>
                </a:graphic>
              </wp:anchor>
            </w:drawing>
          </mc:Choice>
          <mc:Fallback>
            <w:pict>
              <v:shape id="Shape 195" o:spid="_x0000_s1026" o:spt="202" type="#_x0000_t202" style="position:absolute;left:0pt;margin-left:187.6pt;margin-top:113.3pt;height:17.3pt;width:59.5pt;mso-position-horizontal-relative:page;z-index:503316480;mso-width-relative:page;mso-height-relative:page;" filled="f" stroked="f" coordsize="21600,21600" o:gfxdata="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BqqQ+S2QAAAAsBAAAP&#10;AAAAAAAAAAEAIAAAACIAAABkcnMvZG93bnJldi54bWxQSwECFAAUAAAACACHTuJAYcyPY6UBAABn&#10;AwAADgAAAAAAAAABACAAAAAoAQAAZHJzL2Uyb0RvYy54bWxQSwUGAAAAAAYABgBZAQAAPwUAAAAA&#10;">
                <v:fill on="f" focussize="0,0"/>
                <v:stroke on="f"/>
                <v:imagedata o:title=""/>
                <o:lock v:ext="edit" aspectratio="f"/>
                <v:textbox inset="0mm,0mm,0mm,0mm">
                  <w:txbxContent>
                    <w:p>
                      <w:pPr>
                        <w:pStyle w:val="21"/>
                        <w:keepNext w:val="0"/>
                        <w:keepLines w:val="0"/>
                        <w:widowControl w:val="0"/>
                        <w:shd w:val="clear" w:color="auto" w:fill="auto"/>
                        <w:bidi w:val="0"/>
                        <w:spacing w:before="0" w:after="6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□rag and Drop</w:t>
                      </w:r>
                    </w:p>
                    <w:p>
                      <w:pPr>
                        <w:pStyle w:val="21"/>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IDL JDBC JNDI</w:t>
                      </w:r>
                    </w:p>
                  </w:txbxContent>
                </v:textbox>
              </v:shape>
            </w:pict>
          </mc:Fallback>
        </mc:AlternateContent>
      </w:r>
      <w:r>
        <mc:AlternateContent>
          <mc:Choice Requires="wps">
            <w:drawing>
              <wp:anchor distT="466090" distB="1191895" distL="114300" distR="1433830" simplePos="0" relativeHeight="125830144" behindDoc="0" locked="0" layoutInCell="1" allowOverlap="1">
                <wp:simplePos x="0" y="0"/>
                <wp:positionH relativeFrom="page">
                  <wp:posOffset>2385695</wp:posOffset>
                </wp:positionH>
                <wp:positionV relativeFrom="paragraph">
                  <wp:posOffset>974090</wp:posOffset>
                </wp:positionV>
                <wp:extent cx="536575" cy="82550"/>
                <wp:effectExtent l="0" t="0" r="0" b="0"/>
                <wp:wrapTopAndBottom/>
                <wp:docPr id="197" name="Shape 197"/>
                <wp:cNvGraphicFramePr/>
                <a:graphic xmlns:a="http://schemas.openxmlformats.org/drawingml/2006/main">
                  <a:graphicData uri="http://schemas.microsoft.com/office/word/2010/wordprocessingShape">
                    <wps:wsp>
                      <wps:cNvSpPr txBox="1"/>
                      <wps:spPr>
                        <a:xfrm>
                          <a:off x="0" y="0"/>
                          <a:ext cx="536575" cy="82550"/>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Internationalization</w:t>
                            </w:r>
                          </w:p>
                        </w:txbxContent>
                      </wps:txbx>
                      <wps:bodyPr wrap="none" lIns="0" tIns="0" rIns="0" bIns="0">
                        <a:noAutofit/>
                      </wps:bodyPr>
                    </wps:wsp>
                  </a:graphicData>
                </a:graphic>
              </wp:anchor>
            </w:drawing>
          </mc:Choice>
          <mc:Fallback>
            <w:pict>
              <v:shape id="Shape 197" o:spid="_x0000_s1026" o:spt="202" type="#_x0000_t202" style="position:absolute;left:0pt;margin-left:187.85pt;margin-top:76.7pt;height:6.5pt;width:42.25pt;mso-position-horizontal-relative:page;mso-wrap-distance-bottom:93.85pt;mso-wrap-distance-top:36.7pt;mso-wrap-style:none;z-index:125830144;mso-width-relative:page;mso-height-relative:page;" filled="f" stroked="f" coordsize="21600,21600" o:gfxdata="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IQrTAHY&#10;AAAACwEAAA8AAAAAAAAAAQAgAAAAIgAAAGRycy9kb3ducmV2LnhtbFBLAQIUABQAAAAIAIdO4kBQ&#10;PkrmrgEAAHIDAAAOAAAAAAAAAAEAIAAAACcBAABkcnMvZTJvRG9jLnhtbFBLBQYAAAAABgAGAFkB&#10;AABHBQAAAAA=&#10;">
                <v:fill on="f" focussize="0,0"/>
                <v:stroke on="f"/>
                <v:imagedata o:title=""/>
                <o:lock v:ext="edit" aspectratio="f"/>
                <v:textbox inset="0mm,0mm,0mm,0mm">
                  <w:txbxContent>
                    <w:p>
                      <w:pPr>
                        <w:pStyle w:val="1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Internationalization</w:t>
                      </w:r>
                    </w:p>
                  </w:txbxContent>
                </v:textbox>
                <w10:wrap type="topAndBottom"/>
              </v:shape>
            </w:pict>
          </mc:Fallback>
        </mc:AlternateContent>
      </w:r>
      <w:r>
        <mc:AlternateContent>
          <mc:Choice Requires="wps">
            <w:drawing>
              <wp:anchor distT="582295" distB="1075690" distL="285115" distR="1369695" simplePos="0" relativeHeight="125830144" behindDoc="0" locked="0" layoutInCell="1" allowOverlap="1">
                <wp:simplePos x="0" y="0"/>
                <wp:positionH relativeFrom="page">
                  <wp:posOffset>2556510</wp:posOffset>
                </wp:positionH>
                <wp:positionV relativeFrom="paragraph">
                  <wp:posOffset>1090295</wp:posOffset>
                </wp:positionV>
                <wp:extent cx="429895" cy="82550"/>
                <wp:effectExtent l="0" t="0" r="0" b="0"/>
                <wp:wrapTopAndBottom/>
                <wp:docPr id="199" name="Shape 199"/>
                <wp:cNvGraphicFramePr/>
                <a:graphic xmlns:a="http://schemas.openxmlformats.org/drawingml/2006/main">
                  <a:graphicData uri="http://schemas.microsoft.com/office/word/2010/wordprocessingShape">
                    <wps:wsp>
                      <wps:cNvSpPr txBox="1"/>
                      <wps:spPr>
                        <a:xfrm>
                          <a:off x="0" y="0"/>
                          <a:ext cx="429895" cy="82550"/>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Java Web Start</w:t>
                            </w:r>
                          </w:p>
                        </w:txbxContent>
                      </wps:txbx>
                      <wps:bodyPr wrap="none" lIns="0" tIns="0" rIns="0" bIns="0">
                        <a:noAutofit/>
                      </wps:bodyPr>
                    </wps:wsp>
                  </a:graphicData>
                </a:graphic>
              </wp:anchor>
            </w:drawing>
          </mc:Choice>
          <mc:Fallback>
            <w:pict>
              <v:shape id="Shape 199" o:spid="_x0000_s1026" o:spt="202" type="#_x0000_t202" style="position:absolute;left:0pt;margin-left:201.3pt;margin-top:85.85pt;height:6.5pt;width:33.85pt;mso-position-horizontal-relative:page;mso-wrap-distance-bottom:84.7pt;mso-wrap-distance-top:45.85pt;mso-wrap-style:none;z-index:125830144;mso-width-relative:page;mso-height-relative:page;" filled="f" stroked="f" coordsize="21600,21600" o:gfxdata="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19nWR1wAA&#10;AAsBAAAPAAAAAAAAAAEAIAAAACIAAABkcnMvZG93bnJldi54bWxQSwECFAAUAAAACACHTuJAt0Zd&#10;D60BAAByAwAADgAAAAAAAAABACAAAAAmAQAAZHJzL2Uyb0RvYy54bWxQSwUGAAAAAAYABgBZAQAA&#10;RQUAAAAA&#10;">
                <v:fill on="f" focussize="0,0"/>
                <v:stroke on="f"/>
                <v:imagedata o:title=""/>
                <o:lock v:ext="edit" aspectratio="f"/>
                <v:textbox inset="0mm,0mm,0mm,0mm">
                  <w:txbxContent>
                    <w:p>
                      <w:pPr>
                        <w:pStyle w:val="1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Java Web Start</w:t>
                      </w:r>
                    </w:p>
                  </w:txbxContent>
                </v:textbox>
                <w10:wrap type="topAndBottom"/>
              </v:shape>
            </w:pict>
          </mc:Fallback>
        </mc:AlternateContent>
      </w:r>
      <w:r>
        <mc:AlternateContent>
          <mc:Choice Requires="wps">
            <w:drawing>
              <wp:anchor distT="0" distB="1652270" distL="842645" distR="808990" simplePos="0" relativeHeight="125830144" behindDoc="0" locked="0" layoutInCell="1" allowOverlap="1">
                <wp:simplePos x="0" y="0"/>
                <wp:positionH relativeFrom="page">
                  <wp:posOffset>3114040</wp:posOffset>
                </wp:positionH>
                <wp:positionV relativeFrom="paragraph">
                  <wp:posOffset>508000</wp:posOffset>
                </wp:positionV>
                <wp:extent cx="433070" cy="88265"/>
                <wp:effectExtent l="0" t="0" r="0" b="0"/>
                <wp:wrapTopAndBottom/>
                <wp:docPr id="201" name="Shape 201"/>
                <wp:cNvGraphicFramePr/>
                <a:graphic xmlns:a="http://schemas.openxmlformats.org/drawingml/2006/main">
                  <a:graphicData uri="http://schemas.microsoft.com/office/word/2010/wordprocessingShape">
                    <wps:wsp>
                      <wps:cNvSpPr txBox="1"/>
                      <wps:spPr>
                        <a:xfrm>
                          <a:off x="0" y="0"/>
                          <a:ext cx="433070" cy="88265"/>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Java Language</w:t>
                            </w:r>
                          </w:p>
                        </w:txbxContent>
                      </wps:txbx>
                      <wps:bodyPr wrap="none" lIns="0" tIns="0" rIns="0" bIns="0">
                        <a:noAutofit/>
                      </wps:bodyPr>
                    </wps:wsp>
                  </a:graphicData>
                </a:graphic>
              </wp:anchor>
            </w:drawing>
          </mc:Choice>
          <mc:Fallback>
            <w:pict>
              <v:shape id="Shape 201" o:spid="_x0000_s1026" o:spt="202" type="#_x0000_t202" style="position:absolute;left:0pt;margin-left:245.2pt;margin-top:40pt;height:6.95pt;width:34.1pt;mso-position-horizontal-relative:page;mso-wrap-distance-bottom:130.1pt;mso-wrap-distance-top:0pt;mso-wrap-style:none;z-index:125830144;mso-width-relative:page;mso-height-relative:page;" filled="f" stroked="f" coordsize="21600,21600" o:gfxdata="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AevR7TXAAAA&#10;CQEAAA8AAAAAAAAAAQAgAAAAIgAAAGRycy9kb3ducmV2LnhtbFBLAQIUABQAAAAIAIdO4kA8rXMM&#10;rAEAAHIDAAAOAAAAAAAAAAEAIAAAACYBAABkcnMvZTJvRG9jLnhtbFBLBQYAAAAABgAGAFkBAABE&#10;BQAAAAA=&#10;">
                <v:fill on="f" focussize="0,0"/>
                <v:stroke on="f"/>
                <v:imagedata o:title=""/>
                <o:lock v:ext="edit" aspectratio="f"/>
                <v:textbox inset="0mm,0mm,0mm,0mm">
                  <w:txbxContent>
                    <w:p>
                      <w:pPr>
                        <w:pStyle w:val="1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Java Language</w:t>
                      </w:r>
                    </w:p>
                  </w:txbxContent>
                </v:textbox>
                <w10:wrap type="topAndBottom"/>
              </v:shape>
            </w:pict>
          </mc:Fallback>
        </mc:AlternateContent>
      </w:r>
      <w:r>
        <mc:AlternateContent>
          <mc:Choice Requires="wps">
            <w:drawing>
              <wp:anchor distT="350520" distB="1301750" distL="1623060" distR="114300" simplePos="0" relativeHeight="125830144" behindDoc="0" locked="0" layoutInCell="1" allowOverlap="1">
                <wp:simplePos x="0" y="0"/>
                <wp:positionH relativeFrom="page">
                  <wp:posOffset>3894455</wp:posOffset>
                </wp:positionH>
                <wp:positionV relativeFrom="paragraph">
                  <wp:posOffset>858520</wp:posOffset>
                </wp:positionV>
                <wp:extent cx="347345" cy="88265"/>
                <wp:effectExtent l="0" t="0" r="0" b="0"/>
                <wp:wrapTopAndBottom/>
                <wp:docPr id="203" name="Shape 203"/>
                <wp:cNvGraphicFramePr/>
                <a:graphic xmlns:a="http://schemas.openxmlformats.org/drawingml/2006/main">
                  <a:graphicData uri="http://schemas.microsoft.com/office/word/2010/wordprocessingShape">
                    <wps:wsp>
                      <wps:cNvSpPr txBox="1"/>
                      <wps:spPr>
                        <a:xfrm>
                          <a:off x="0" y="0"/>
                          <a:ext cx="347345" cy="88265"/>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Deployment</w:t>
                            </w:r>
                          </w:p>
                        </w:txbxContent>
                      </wps:txbx>
                      <wps:bodyPr wrap="none" lIns="0" tIns="0" rIns="0" bIns="0">
                        <a:noAutofit/>
                      </wps:bodyPr>
                    </wps:wsp>
                  </a:graphicData>
                </a:graphic>
              </wp:anchor>
            </w:drawing>
          </mc:Choice>
          <mc:Fallback>
            <w:pict>
              <v:shape id="Shape 203" o:spid="_x0000_s1026" o:spt="202" type="#_x0000_t202" style="position:absolute;left:0pt;margin-left:306.65pt;margin-top:67.6pt;height:6.95pt;width:27.35pt;mso-position-horizontal-relative:page;mso-wrap-distance-bottom:102.5pt;mso-wrap-distance-top:27.6pt;mso-wrap-style:none;z-index:125830144;mso-width-relative:page;mso-height-relative:page;" filled="f" stroked="f" coordsize="21600,21600" o:gfxdata="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p96PntcA&#10;AAALAQAADwAAAAAAAAABACAAAAAiAAAAZHJzL2Rvd25yZXYueG1sUEsBAhQAFAAAAAgAh07iQMss&#10;PRiuAQAAcgMAAA4AAAAAAAAAAQAgAAAAJgEAAGRycy9lMm9Eb2MueG1sUEsFBgAAAAAGAAYAWQEA&#10;AEYFAAAAAA==&#10;">
                <v:fill on="f" focussize="0,0"/>
                <v:stroke on="f"/>
                <v:imagedata o:title=""/>
                <o:lock v:ext="edit" aspectratio="f"/>
                <v:textbox inset="0mm,0mm,0mm,0mm">
                  <w:txbxContent>
                    <w:p>
                      <w:pPr>
                        <w:pStyle w:val="17"/>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Deployment</w:t>
                      </w:r>
                    </w:p>
                  </w:txbxContent>
                </v:textbox>
                <w10:wrap type="topAndBottom"/>
              </v:shape>
            </w:pict>
          </mc:Fallback>
        </mc:AlternateContent>
      </w:r>
      <w:r>
        <mc:AlternateContent>
          <mc:Choice Requires="wps">
            <w:drawing>
              <wp:anchor distT="466090" distB="1186180" distL="1428115" distR="193040" simplePos="0" relativeHeight="125830144" behindDoc="0" locked="0" layoutInCell="1" allowOverlap="1">
                <wp:simplePos x="0" y="0"/>
                <wp:positionH relativeFrom="page">
                  <wp:posOffset>3699510</wp:posOffset>
                </wp:positionH>
                <wp:positionV relativeFrom="paragraph">
                  <wp:posOffset>974090</wp:posOffset>
                </wp:positionV>
                <wp:extent cx="463550" cy="88265"/>
                <wp:effectExtent l="0" t="0" r="0" b="0"/>
                <wp:wrapTopAndBottom/>
                <wp:docPr id="205" name="Shape 205"/>
                <wp:cNvGraphicFramePr/>
                <a:graphic xmlns:a="http://schemas.openxmlformats.org/drawingml/2006/main">
                  <a:graphicData uri="http://schemas.microsoft.com/office/word/2010/wordprocessingShape">
                    <wps:wsp>
                      <wps:cNvSpPr txBox="1"/>
                      <wps:spPr>
                        <a:xfrm>
                          <a:off x="0" y="0"/>
                          <a:ext cx="463550" cy="88265"/>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Troubleshooting</w:t>
                            </w:r>
                          </w:p>
                        </w:txbxContent>
                      </wps:txbx>
                      <wps:bodyPr wrap="none" lIns="0" tIns="0" rIns="0" bIns="0">
                        <a:noAutofit/>
                      </wps:bodyPr>
                    </wps:wsp>
                  </a:graphicData>
                </a:graphic>
              </wp:anchor>
            </w:drawing>
          </mc:Choice>
          <mc:Fallback>
            <w:pict>
              <v:shape id="Shape 205" o:spid="_x0000_s1026" o:spt="202" type="#_x0000_t202" style="position:absolute;left:0pt;margin-left:291.3pt;margin-top:76.7pt;height:6.95pt;width:36.5pt;mso-position-horizontal-relative:page;mso-wrap-distance-bottom:93.4pt;mso-wrap-distance-top:36.7pt;mso-wrap-style:none;z-index:125830144;mso-width-relative:page;mso-height-relative:page;" filled="f" stroked="f" coordsize="21600,21600" o:gfxdata="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Ghcvs1wAA&#10;AAsBAAAPAAAAAAAAAAEAIAAAACIAAABkcnMvZG93bnJldi54bWxQSwECFAAUAAAACACHTuJA0+Rx&#10;4K0BAAByAwAADgAAAAAAAAABACAAAAAmAQAAZHJzL2Uyb0RvYy54bWxQSwUGAAAAAAYABgBZAQAA&#10;RQUAAAAA&#10;">
                <v:fill on="f" focussize="0,0"/>
                <v:stroke on="f"/>
                <v:imagedata o:title=""/>
                <o:lock v:ext="edit" aspectratio="f"/>
                <v:textbox inset="0mm,0mm,0mm,0mm">
                  <w:txbxContent>
                    <w:p>
                      <w:pPr>
                        <w:pStyle w:val="17"/>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Troubleshooting</w:t>
                      </w:r>
                    </w:p>
                  </w:txbxContent>
                </v:textbox>
                <w10:wrap type="topAndBottom"/>
              </v:shape>
            </w:pict>
          </mc:Fallback>
        </mc:AlternateContent>
      </w:r>
      <w:r>
        <mc:AlternateContent>
          <mc:Choice Requires="wps">
            <w:drawing>
              <wp:anchor distT="582295" distB="1066800" distL="1189990" distR="318770" simplePos="0" relativeHeight="125830144" behindDoc="0" locked="0" layoutInCell="1" allowOverlap="1">
                <wp:simplePos x="0" y="0"/>
                <wp:positionH relativeFrom="page">
                  <wp:posOffset>3461385</wp:posOffset>
                </wp:positionH>
                <wp:positionV relativeFrom="paragraph">
                  <wp:posOffset>1090295</wp:posOffset>
                </wp:positionV>
                <wp:extent cx="575945" cy="91440"/>
                <wp:effectExtent l="0" t="0" r="0" b="0"/>
                <wp:wrapTopAndBottom/>
                <wp:docPr id="207" name="Shape 207"/>
                <wp:cNvGraphicFramePr/>
                <a:graphic xmlns:a="http://schemas.openxmlformats.org/drawingml/2006/main">
                  <a:graphicData uri="http://schemas.microsoft.com/office/word/2010/wordprocessingShape">
                    <wps:wsp>
                      <wps:cNvSpPr txBox="1"/>
                      <wps:spPr>
                        <a:xfrm>
                          <a:off x="0" y="0"/>
                          <a:ext cx="575945" cy="91440"/>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211F19"/>
                                <w:spacing w:val="0"/>
                                <w:w w:val="100"/>
                                <w:position w:val="0"/>
                                <w:lang w:val="en-US" w:eastAsia="en-US" w:bidi="en-US"/>
                              </w:rPr>
                              <w:t xml:space="preserve">Applet </w:t>
                            </w:r>
                            <w:r>
                              <w:rPr>
                                <w:rFonts w:ascii="Times New Roman" w:hAnsi="Times New Roman" w:eastAsia="Times New Roman" w:cs="Times New Roman"/>
                                <w:color w:val="211F19"/>
                                <w:spacing w:val="0"/>
                                <w:w w:val="100"/>
                                <w:position w:val="0"/>
                                <w:lang w:val="zh-TW" w:eastAsia="zh-TW" w:bidi="zh-TW"/>
                              </w:rPr>
                              <w:t xml:space="preserve">/ </w:t>
                            </w:r>
                            <w:r>
                              <w:rPr>
                                <w:rFonts w:ascii="Times New Roman" w:hAnsi="Times New Roman" w:eastAsia="Times New Roman" w:cs="Times New Roman"/>
                                <w:color w:val="211F19"/>
                                <w:spacing w:val="0"/>
                                <w:w w:val="100"/>
                                <w:position w:val="0"/>
                                <w:lang w:val="en-US" w:eastAsia="en-US" w:bidi="en-US"/>
                              </w:rPr>
                              <w:t>Java Plug-in</w:t>
                            </w:r>
                          </w:p>
                        </w:txbxContent>
                      </wps:txbx>
                      <wps:bodyPr wrap="none" lIns="0" tIns="0" rIns="0" bIns="0">
                        <a:noAutofit/>
                      </wps:bodyPr>
                    </wps:wsp>
                  </a:graphicData>
                </a:graphic>
              </wp:anchor>
            </w:drawing>
          </mc:Choice>
          <mc:Fallback>
            <w:pict>
              <v:shape id="Shape 207" o:spid="_x0000_s1026" o:spt="202" type="#_x0000_t202" style="position:absolute;left:0pt;margin-left:272.55pt;margin-top:85.85pt;height:7.2pt;width:45.35pt;mso-position-horizontal-relative:page;mso-wrap-distance-bottom:84pt;mso-wrap-distance-top:45.85pt;mso-wrap-style:none;z-index:125830144;mso-width-relative:page;mso-height-relative:page;" filled="f" stroked="f" coordsize="21600,21600" o:gfxdata="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DPsvwnX&#10;AAAACwEAAA8AAAAAAAAAAQAgAAAAIgAAAGRycy9kb3ducmV2LnhtbFBLAQIUABQAAAAIAIdO4kCE&#10;wd6grwEAAHIDAAAOAAAAAAAAAAEAIAAAACYBAABkcnMvZTJvRG9jLnhtbFBLBQYAAAAABgAGAFkB&#10;AABHBQAAAAA=&#10;">
                <v:fill on="f" focussize="0,0"/>
                <v:stroke on="f"/>
                <v:imagedata o:title=""/>
                <o:lock v:ext="edit" aspectratio="f"/>
                <v:textbox inset="0mm,0mm,0mm,0mm">
                  <w:txbxContent>
                    <w:p>
                      <w:pPr>
                        <w:pStyle w:val="1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211F19"/>
                          <w:spacing w:val="0"/>
                          <w:w w:val="100"/>
                          <w:position w:val="0"/>
                          <w:lang w:val="en-US" w:eastAsia="en-US" w:bidi="en-US"/>
                        </w:rPr>
                        <w:t xml:space="preserve">Applet </w:t>
                      </w:r>
                      <w:r>
                        <w:rPr>
                          <w:rFonts w:ascii="Times New Roman" w:hAnsi="Times New Roman" w:eastAsia="Times New Roman" w:cs="Times New Roman"/>
                          <w:color w:val="211F19"/>
                          <w:spacing w:val="0"/>
                          <w:w w:val="100"/>
                          <w:position w:val="0"/>
                          <w:lang w:val="zh-TW" w:eastAsia="zh-TW" w:bidi="zh-TW"/>
                        </w:rPr>
                        <w:t xml:space="preserve">/ </w:t>
                      </w:r>
                      <w:r>
                        <w:rPr>
                          <w:rFonts w:ascii="Times New Roman" w:hAnsi="Times New Roman" w:eastAsia="Times New Roman" w:cs="Times New Roman"/>
                          <w:color w:val="211F19"/>
                          <w:spacing w:val="0"/>
                          <w:w w:val="100"/>
                          <w:position w:val="0"/>
                          <w:lang w:val="en-US" w:eastAsia="en-US" w:bidi="en-US"/>
                        </w:rPr>
                        <w:t>Java Plug-in</w:t>
                      </w:r>
                    </w:p>
                  </w:txbxContent>
                </v:textbox>
                <w10:wrap type="topAndBottom"/>
              </v:shape>
            </w:pict>
          </mc:Fallback>
        </mc:AlternateContent>
      </w:r>
      <w:r>
        <mc:AlternateContent>
          <mc:Choice Requires="wps">
            <w:drawing>
              <wp:anchor distT="819785" distB="835660" distL="1513205" distR="199390" simplePos="0" relativeHeight="125830144" behindDoc="0" locked="0" layoutInCell="1" allowOverlap="1">
                <wp:simplePos x="0" y="0"/>
                <wp:positionH relativeFrom="page">
                  <wp:posOffset>3784600</wp:posOffset>
                </wp:positionH>
                <wp:positionV relativeFrom="paragraph">
                  <wp:posOffset>1327785</wp:posOffset>
                </wp:positionV>
                <wp:extent cx="372110" cy="85090"/>
                <wp:effectExtent l="0" t="0" r="0" b="0"/>
                <wp:wrapTopAndBottom/>
                <wp:docPr id="209" name="Shape 209"/>
                <wp:cNvGraphicFramePr/>
                <a:graphic xmlns:a="http://schemas.openxmlformats.org/drawingml/2006/main">
                  <a:graphicData uri="http://schemas.microsoft.com/office/word/2010/wordprocessingShape">
                    <wps:wsp>
                      <wps:cNvSpPr txBox="1"/>
                      <wps:spPr>
                        <a:xfrm>
                          <a:off x="0" y="0"/>
                          <a:ext cx="372110" cy="85090"/>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Accessibility</w:t>
                            </w:r>
                          </w:p>
                        </w:txbxContent>
                      </wps:txbx>
                      <wps:bodyPr wrap="none" lIns="0" tIns="0" rIns="0" bIns="0">
                        <a:noAutofit/>
                      </wps:bodyPr>
                    </wps:wsp>
                  </a:graphicData>
                </a:graphic>
              </wp:anchor>
            </w:drawing>
          </mc:Choice>
          <mc:Fallback>
            <w:pict>
              <v:shape id="Shape 209" o:spid="_x0000_s1026" o:spt="202" type="#_x0000_t202" style="position:absolute;left:0pt;margin-left:298pt;margin-top:104.55pt;height:6.7pt;width:29.3pt;mso-position-horizontal-relative:page;mso-wrap-distance-bottom:65.8pt;mso-wrap-distance-top:64.55pt;mso-wrap-style:none;z-index:125830144;mso-width-relative:page;mso-height-relative:page;" filled="f" stroked="f" coordsize="21600,21600" o:gfxdata="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gGM5ltgA&#10;AAALAQAADwAAAAAAAAABACAAAAAiAAAAZHJzL2Rvd25yZXYueG1sUEsBAhQAFAAAAAgAh07iQNEr&#10;QX+tAQAAcgMAAA4AAAAAAAAAAQAgAAAAJwEAAGRycy9lMm9Eb2MueG1sUEsFBgAAAAAGAAYAWQEA&#10;AEYFAAAAAA==&#10;">
                <v:fill on="f" focussize="0,0"/>
                <v:stroke on="f"/>
                <v:imagedata o:title=""/>
                <o:lock v:ext="edit" aspectratio="f"/>
                <v:textbox inset="0mm,0mm,0mm,0mm">
                  <w:txbxContent>
                    <w:p>
                      <w:pPr>
                        <w:pStyle w:val="17"/>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Accessibility</w:t>
                      </w:r>
                    </w:p>
                  </w:txbxContent>
                </v:textbox>
                <w10:wrap type="topAndBottom"/>
              </v:shape>
            </w:pict>
          </mc:Fallback>
        </mc:AlternateContent>
      </w:r>
      <w:r>
        <mc:AlternateContent>
          <mc:Choice Requires="wps">
            <w:drawing>
              <wp:anchor distT="935990" distB="721995" distL="1394460" distR="324485" simplePos="0" relativeHeight="125830144" behindDoc="0" locked="0" layoutInCell="1" allowOverlap="1">
                <wp:simplePos x="0" y="0"/>
                <wp:positionH relativeFrom="page">
                  <wp:posOffset>3665855</wp:posOffset>
                </wp:positionH>
                <wp:positionV relativeFrom="paragraph">
                  <wp:posOffset>1443990</wp:posOffset>
                </wp:positionV>
                <wp:extent cx="365760" cy="82550"/>
                <wp:effectExtent l="0" t="0" r="0" b="0"/>
                <wp:wrapTopAndBottom/>
                <wp:docPr id="211" name="Shape 211"/>
                <wp:cNvGraphicFramePr/>
                <a:graphic xmlns:a="http://schemas.openxmlformats.org/drawingml/2006/main">
                  <a:graphicData uri="http://schemas.microsoft.com/office/word/2010/wordprocessingShape">
                    <wps:wsp>
                      <wps:cNvSpPr txBox="1"/>
                      <wps:spPr>
                        <a:xfrm>
                          <a:off x="0" y="0"/>
                          <a:ext cx="365760" cy="82550"/>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Print Service</w:t>
                            </w:r>
                          </w:p>
                        </w:txbxContent>
                      </wps:txbx>
                      <wps:bodyPr wrap="none" lIns="0" tIns="0" rIns="0" bIns="0">
                        <a:noAutofit/>
                      </wps:bodyPr>
                    </wps:wsp>
                  </a:graphicData>
                </a:graphic>
              </wp:anchor>
            </w:drawing>
          </mc:Choice>
          <mc:Fallback>
            <w:pict>
              <v:shape id="Shape 211" o:spid="_x0000_s1026" o:spt="202" type="#_x0000_t202" style="position:absolute;left:0pt;margin-left:288.65pt;margin-top:113.7pt;height:6.5pt;width:28.8pt;mso-position-horizontal-relative:page;mso-wrap-distance-bottom:56.85pt;mso-wrap-distance-top:73.7pt;mso-wrap-style:none;z-index:125830144;mso-width-relative:page;mso-height-relative:page;" filled="f" stroked="f" coordsize="21600,21600" o:gfxdata="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ArAtfDZ&#10;AAAACwEAAA8AAAAAAAAAAQAgAAAAIgAAAGRycy9kb3ducmV2LnhtbFBLAQIUABQAAAAIAIdO4kAL&#10;dW+GrQEAAHIDAAAOAAAAAAAAAAEAIAAAACgBAABkcnMvZTJvRG9jLnhtbFBLBQYAAAAABgAGAFkB&#10;AABHBQAAAAA=&#10;">
                <v:fill on="f" focussize="0,0"/>
                <v:stroke on="f"/>
                <v:imagedata o:title=""/>
                <o:lock v:ext="edit" aspectratio="f"/>
                <v:textbox inset="0mm,0mm,0mm,0mm">
                  <w:txbxContent>
                    <w:p>
                      <w:pPr>
                        <w:pStyle w:val="17"/>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Print Service</w:t>
                      </w:r>
                    </w:p>
                  </w:txbxContent>
                </v:textbox>
                <w10:wrap type="topAndBottom"/>
              </v:shape>
            </w:pict>
          </mc:Fallback>
        </mc:AlternateContent>
      </w:r>
      <w:r>
        <mc:AlternateContent>
          <mc:Choice Requires="wps">
            <w:drawing>
              <wp:anchor distT="1151890" distB="473075" distL="458470" distR="845820" simplePos="0" relativeHeight="125830144" behindDoc="0" locked="0" layoutInCell="1" allowOverlap="1">
                <wp:simplePos x="0" y="0"/>
                <wp:positionH relativeFrom="page">
                  <wp:posOffset>2729865</wp:posOffset>
                </wp:positionH>
                <wp:positionV relativeFrom="paragraph">
                  <wp:posOffset>1659890</wp:posOffset>
                </wp:positionV>
                <wp:extent cx="780415" cy="115570"/>
                <wp:effectExtent l="0" t="0" r="0" b="0"/>
                <wp:wrapTopAndBottom/>
                <wp:docPr id="213" name="Shape 213"/>
                <wp:cNvGraphicFramePr/>
                <a:graphic xmlns:a="http://schemas.openxmlformats.org/drawingml/2006/main">
                  <a:graphicData uri="http://schemas.microsoft.com/office/word/2010/wordprocessingShape">
                    <wps:wsp>
                      <wps:cNvSpPr txBox="1"/>
                      <wps:spPr>
                        <a:xfrm>
                          <a:off x="0" y="0"/>
                          <a:ext cx="780415" cy="115570"/>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Security Serialization</w:t>
                            </w:r>
                          </w:p>
                        </w:txbxContent>
                      </wps:txbx>
                      <wps:bodyPr wrap="none" lIns="0" tIns="0" rIns="0" bIns="0">
                        <a:noAutofit/>
                      </wps:bodyPr>
                    </wps:wsp>
                  </a:graphicData>
                </a:graphic>
              </wp:anchor>
            </w:drawing>
          </mc:Choice>
          <mc:Fallback>
            <w:pict>
              <v:shape id="Shape 213" o:spid="_x0000_s1026" o:spt="202" type="#_x0000_t202" style="position:absolute;left:0pt;margin-left:214.95pt;margin-top:130.7pt;height:9.1pt;width:61.45pt;mso-position-horizontal-relative:page;mso-wrap-distance-bottom:37.25pt;mso-wrap-distance-top:90.7pt;mso-wrap-style:none;z-index:125830144;mso-width-relative:page;mso-height-relative:page;" filled="f" stroked="f" coordsize="21600,21600" o:gfxdata="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NiLG&#10;1dkAAAALAQAADwAAAAAAAAABACAAAAAiAAAAZHJzL2Rvd25yZXYueG1sUEsBAhQAFAAAAAgAh07i&#10;QLnpim6vAQAAcwMAAA4AAAAAAAAAAQAgAAAAKAEAAGRycy9lMm9Eb2MueG1sUEsFBgAAAAAGAAYA&#10;WQEAAEkFAAAAAA==&#10;">
                <v:fill on="f" focussize="0,0"/>
                <v:stroke on="f"/>
                <v:imagedata o:title=""/>
                <o:lock v:ext="edit" aspectratio="f"/>
                <v:textbox inset="0mm,0mm,0mm,0mm">
                  <w:txbxContent>
                    <w:p>
                      <w:pPr>
                        <w:pStyle w:val="1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Security Serialization</w:t>
                      </w:r>
                    </w:p>
                  </w:txbxContent>
                </v:textbox>
                <w10:wrap type="topAndBottom"/>
              </v:shape>
            </w:pict>
          </mc:Fallback>
        </mc:AlternateContent>
      </w:r>
      <w:r>
        <mc:AlternateContent>
          <mc:Choice Requires="wps">
            <w:drawing>
              <wp:anchor distT="1654810" distB="635" distL="476885" distR="803275" simplePos="0" relativeHeight="125830144" behindDoc="0" locked="0" layoutInCell="1" allowOverlap="1">
                <wp:simplePos x="0" y="0"/>
                <wp:positionH relativeFrom="page">
                  <wp:posOffset>2748280</wp:posOffset>
                </wp:positionH>
                <wp:positionV relativeFrom="paragraph">
                  <wp:posOffset>2162810</wp:posOffset>
                </wp:positionV>
                <wp:extent cx="804545" cy="85090"/>
                <wp:effectExtent l="0" t="0" r="0" b="0"/>
                <wp:wrapTopAndBottom/>
                <wp:docPr id="215" name="Shape 215"/>
                <wp:cNvGraphicFramePr/>
                <a:graphic xmlns:a="http://schemas.openxmlformats.org/drawingml/2006/main">
                  <a:graphicData uri="http://schemas.microsoft.com/office/word/2010/wordprocessingShape">
                    <wps:wsp>
                      <wps:cNvSpPr txBox="1"/>
                      <wps:spPr>
                        <a:xfrm>
                          <a:off x="0" y="0"/>
                          <a:ext cx="804545" cy="85090"/>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211F19"/>
                                <w:spacing w:val="0"/>
                                <w:w w:val="100"/>
                                <w:position w:val="0"/>
                                <w:lang w:val="en-US" w:eastAsia="en-US" w:bidi="en-US"/>
                              </w:rPr>
                              <w:t>Collections Ref Objects</w:t>
                            </w:r>
                          </w:p>
                        </w:txbxContent>
                      </wps:txbx>
                      <wps:bodyPr wrap="none" lIns="0" tIns="0" rIns="0" bIns="0">
                        <a:noAutofit/>
                      </wps:bodyPr>
                    </wps:wsp>
                  </a:graphicData>
                </a:graphic>
              </wp:anchor>
            </w:drawing>
          </mc:Choice>
          <mc:Fallback>
            <w:pict>
              <v:shape id="Shape 215" o:spid="_x0000_s1026" o:spt="202" type="#_x0000_t202" style="position:absolute;left:0pt;margin-left:216.4pt;margin-top:170.3pt;height:6.7pt;width:63.35pt;mso-position-horizontal-relative:page;mso-wrap-distance-bottom:0.05pt;mso-wrap-distance-top:130.3pt;mso-wrap-style:none;z-index:125830144;mso-width-relative:page;mso-height-relative:page;" filled="f" stroked="f" coordsize="21600,21600" o:gfxdata="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LhoKG3Z&#10;AAAACwEAAA8AAAAAAAAAAQAgAAAAIgAAAGRycy9kb3ducmV2LnhtbFBLAQIUABQAAAAIAIdO4kBp&#10;5uiZrQEAAHIDAAAOAAAAAAAAAAEAIAAAACgBAABkcnMvZTJvRG9jLnhtbFBLBQYAAAAABgAGAFkB&#10;AABHBQAAAAA=&#10;">
                <v:fill on="f" focussize="0,0"/>
                <v:stroke on="f"/>
                <v:imagedata o:title=""/>
                <o:lock v:ext="edit" aspectratio="f"/>
                <v:textbox inset="0mm,0mm,0mm,0mm">
                  <w:txbxContent>
                    <w:p>
                      <w:pPr>
                        <w:pStyle w:val="1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211F19"/>
                          <w:spacing w:val="0"/>
                          <w:w w:val="100"/>
                          <w:position w:val="0"/>
                          <w:lang w:val="en-US" w:eastAsia="en-US" w:bidi="en-US"/>
                        </w:rPr>
                        <w:t>Collections Ref Objects</w:t>
                      </w:r>
                    </w:p>
                  </w:txbxContent>
                </v:textbox>
                <w10:wrap type="topAndBottom"/>
              </v:shape>
            </w:pict>
          </mc:Fallback>
        </mc:AlternateContent>
      </w:r>
      <w:r>
        <w:rPr>
          <w:rFonts w:ascii="Times New Roman" w:hAnsi="Times New Roman" w:eastAsia="Times New Roman" w:cs="Times New Roman"/>
          <w:spacing w:val="0"/>
          <w:w w:val="100"/>
          <w:position w:val="0"/>
          <w:lang w:val="en-US" w:eastAsia="en-US" w:bidi="en-US"/>
        </w:rPr>
        <w:t>JDK 8 is a superset of JRE 8, and contains everything that is in JRE 8. plus tools such as the compilers and debuggers necessary for developing applets and applications. JRE 8 provides the libraries, the Java Virtual Machine (JVM), and other components to run applets and applications written in the Java programming language. Note that the JRE includes components not required by the Java SE specification, including both standard and non-standard Java components.</w:t>
      </w:r>
    </w:p>
    <w:p>
      <w:pPr>
        <w:pStyle w:val="17"/>
        <w:keepNext w:val="0"/>
        <w:keepLines w:val="0"/>
        <w:widowControl w:val="0"/>
        <w:shd w:val="clear" w:color="auto" w:fill="auto"/>
        <w:bidi w:val="0"/>
        <w:spacing w:before="0" w:after="760" w:line="240" w:lineRule="auto"/>
        <w:ind w:left="3120" w:right="0" w:firstLine="0"/>
        <w:jc w:val="left"/>
      </w:pPr>
      <w:r>
        <w:rPr>
          <w:rFonts w:ascii="Times New Roman" w:hAnsi="Times New Roman" w:eastAsia="Times New Roman" w:cs="Times New Roman"/>
          <w:color w:val="211F19"/>
          <w:spacing w:val="0"/>
          <w:w w:val="100"/>
          <w:position w:val="0"/>
          <w:lang w:val="en-US" w:eastAsia="en-US" w:bidi="en-US"/>
        </w:rPr>
        <w:t>Management Instrumentation Concurrency Utilities</w:t>
      </w:r>
    </w:p>
    <w:p>
      <w:pPr>
        <w:pStyle w:val="15"/>
        <w:keepNext w:val="0"/>
        <w:keepLines w:val="0"/>
        <w:widowControl w:val="0"/>
        <w:shd w:val="clear" w:color="auto" w:fill="auto"/>
        <w:bidi w:val="0"/>
        <w:spacing w:before="0" w:after="160" w:line="312" w:lineRule="exact"/>
        <w:ind w:left="0" w:right="0" w:firstLine="0"/>
        <w:jc w:val="left"/>
      </w:pPr>
      <w:r>
        <w:rPr>
          <w:spacing w:val="0"/>
          <w:w w:val="100"/>
          <w:position w:val="0"/>
        </w:rPr>
        <w:t xml:space="preserve">我们可以认真研究一下这张图，它几乎包括了 </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中所有的概念，我使用的是</w:t>
      </w:r>
      <w:r>
        <w:rPr>
          <w:rFonts w:ascii="Times New Roman" w:hAnsi="Times New Roman" w:eastAsia="Times New Roman" w:cs="Times New Roman"/>
          <w:color w:val="E96900"/>
          <w:spacing w:val="0"/>
          <w:w w:val="100"/>
          <w:position w:val="0"/>
          <w:sz w:val="22"/>
          <w:szCs w:val="22"/>
          <w:lang w:val="en-US" w:eastAsia="en-US" w:bidi="en-US"/>
        </w:rPr>
        <w:t>jdk1.8</w:t>
      </w:r>
      <w:r>
        <w:rPr>
          <w:spacing w:val="0"/>
          <w:w w:val="100"/>
          <w:position w:val="0"/>
        </w:rPr>
        <w:t xml:space="preserve">，可以点进去 </w:t>
      </w:r>
      <w:r>
        <w:rPr>
          <w:rFonts w:ascii="Times New Roman" w:hAnsi="Times New Roman" w:eastAsia="Times New Roman" w:cs="Times New Roman"/>
          <w:color w:val="E96900"/>
          <w:spacing w:val="0"/>
          <w:w w:val="100"/>
          <w:position w:val="0"/>
          <w:sz w:val="22"/>
          <w:szCs w:val="22"/>
          <w:lang w:val="en-US" w:eastAsia="en-US" w:bidi="en-US"/>
        </w:rPr>
        <w:t xml:space="preserve">Description of Java Conceptual Diagram </w:t>
      </w:r>
      <w:r>
        <w:rPr>
          <w:rFonts w:ascii="Times New Roman" w:hAnsi="Times New Roman" w:eastAsia="Times New Roman" w:cs="Times New Roman"/>
          <w:spacing w:val="0"/>
          <w:w w:val="100"/>
          <w:position w:val="0"/>
          <w:sz w:val="22"/>
          <w:szCs w:val="22"/>
          <w:lang w:val="en-US" w:eastAsia="en-US" w:bidi="en-US"/>
        </w:rPr>
        <w:t>,</w:t>
      </w:r>
      <w:r>
        <w:rPr>
          <w:spacing w:val="0"/>
          <w:w w:val="100"/>
          <w:position w:val="0"/>
        </w:rPr>
        <w:t>可以发现这里面包括了所有关于</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lang w:val="zh-CN" w:eastAsia="zh-CN" w:bidi="zh-CN"/>
        </w:rPr>
        <w:t>的描述</w:t>
      </w:r>
    </w:p>
    <w:p>
      <w:pPr>
        <w:pStyle w:val="19"/>
        <w:keepNext w:val="0"/>
        <w:keepLines w:val="0"/>
        <w:widowControl w:val="0"/>
        <w:shd w:val="clear" w:color="auto" w:fill="auto"/>
        <w:bidi w:val="0"/>
        <w:spacing w:before="0" w:after="120" w:line="240" w:lineRule="auto"/>
        <w:ind w:left="0" w:right="0" w:firstLine="0"/>
        <w:jc w:val="left"/>
      </w:pPr>
      <w:r>
        <w:rPr>
          <w:color w:val="34495E"/>
          <w:spacing w:val="0"/>
          <w:w w:val="100"/>
          <w:position w:val="0"/>
        </w:rPr>
        <w:t>由</w:t>
      </w:r>
      <w:r>
        <w:rPr>
          <w:rFonts w:ascii="Times New Roman" w:hAnsi="Times New Roman" w:eastAsia="Times New Roman" w:cs="Times New Roman"/>
          <w:color w:val="34495E"/>
          <w:spacing w:val="0"/>
          <w:w w:val="100"/>
          <w:position w:val="0"/>
          <w:lang w:val="en-US" w:eastAsia="en-US" w:bidi="en-US"/>
        </w:rPr>
        <w:t>Xnip</w:t>
      </w:r>
      <w:r>
        <w:rPr>
          <w:color w:val="34495E"/>
          <w:spacing w:val="0"/>
          <w:w w:val="100"/>
          <w:position w:val="0"/>
        </w:rPr>
        <w:t>截图</w:t>
      </w:r>
    </w:p>
    <w:p>
      <w:pPr>
        <w:pStyle w:val="29"/>
        <w:keepNext w:val="0"/>
        <w:keepLines w:val="0"/>
        <w:widowControl w:val="0"/>
        <w:shd w:val="clear" w:color="auto" w:fill="auto"/>
        <w:bidi w:val="0"/>
        <w:spacing w:before="0" w:after="280" w:line="240" w:lineRule="auto"/>
        <w:ind w:left="0" w:right="0" w:firstLine="0"/>
        <w:jc w:val="right"/>
      </w:pPr>
      <w:r>
        <w:rPr>
          <w:rFonts w:ascii="Times New Roman" w:hAnsi="Times New Roman" w:eastAsia="Times New Roman" w:cs="Times New Roman"/>
          <w:color w:val="4E1D79"/>
          <w:spacing w:val="0"/>
          <w:w w:val="100"/>
          <w:position w:val="0"/>
          <w:lang w:val="en-US" w:eastAsia="en-US" w:bidi="en-US"/>
        </w:rPr>
        <w:t>Documentation Conter</w:t>
      </w:r>
    </w:p>
    <w:p>
      <w:pPr>
        <w:pStyle w:val="5"/>
        <w:keepNext w:val="0"/>
        <w:keepLines w:val="0"/>
        <w:widowControl w:val="0"/>
        <w:shd w:val="clear" w:color="auto" w:fill="auto"/>
        <w:bidi w:val="0"/>
        <w:spacing w:before="0" w:after="280" w:line="240" w:lineRule="auto"/>
        <w:ind w:left="0" w:right="0" w:firstLine="0"/>
        <w:jc w:val="left"/>
        <w:rPr>
          <w:sz w:val="16"/>
          <w:szCs w:val="16"/>
        </w:rPr>
      </w:pPr>
      <w:r>
        <w:rPr>
          <w:rFonts w:ascii="Times New Roman" w:hAnsi="Times New Roman" w:eastAsia="Times New Roman" w:cs="Times New Roman"/>
          <w:color w:val="777777"/>
          <w:spacing w:val="0"/>
          <w:w w:val="100"/>
          <w:position w:val="0"/>
          <w:sz w:val="16"/>
          <w:szCs w:val="16"/>
          <w:lang w:val="en-US" w:eastAsia="en-US" w:bidi="en-US"/>
        </w:rPr>
        <w:t>Java</w:t>
      </w:r>
    </w:p>
    <w:p>
      <w:pPr>
        <w:pStyle w:val="5"/>
        <w:keepNext w:val="0"/>
        <w:keepLines w:val="0"/>
        <w:widowControl w:val="0"/>
        <w:shd w:val="clear" w:color="auto" w:fill="auto"/>
        <w:bidi w:val="0"/>
        <w:spacing w:before="0" w:after="120" w:line="240" w:lineRule="auto"/>
        <w:ind w:left="0" w:right="0" w:firstLine="0"/>
        <w:jc w:val="center"/>
        <w:rPr>
          <w:sz w:val="18"/>
          <w:szCs w:val="18"/>
        </w:rPr>
      </w:pPr>
      <w:r>
        <w:rPr>
          <w:rFonts w:ascii="Times New Roman" w:hAnsi="Times New Roman" w:eastAsia="Times New Roman" w:cs="Times New Roman"/>
          <w:color w:val="000000"/>
          <w:spacing w:val="0"/>
          <w:w w:val="100"/>
          <w:position w:val="0"/>
          <w:sz w:val="18"/>
          <w:szCs w:val="18"/>
          <w:lang w:val="en-US" w:eastAsia="en-US" w:bidi="en-US"/>
        </w:rPr>
        <w:t>Description of Java Conceptual Diagram</w:t>
      </w:r>
    </w:p>
    <w:p>
      <w:pPr>
        <w:pStyle w:val="29"/>
        <w:keepNext w:val="0"/>
        <w:keepLines w:val="0"/>
        <w:widowControl w:val="0"/>
        <w:shd w:val="clear" w:color="auto" w:fill="auto"/>
        <w:bidi w:val="0"/>
        <w:spacing w:before="0" w:after="80" w:line="266" w:lineRule="auto"/>
        <w:ind w:left="0" w:right="0" w:firstLine="0"/>
        <w:jc w:val="left"/>
      </w:pPr>
      <w:r>
        <w:rPr>
          <w:rFonts w:ascii="Times New Roman" w:hAnsi="Times New Roman" w:eastAsia="Times New Roman" w:cs="Times New Roman"/>
          <w:color w:val="000000"/>
          <w:spacing w:val="0"/>
          <w:w w:val="100"/>
          <w:position w:val="0"/>
          <w:u w:val="none"/>
          <w:lang w:val="en-US" w:eastAsia="en-US" w:bidi="en-US"/>
        </w:rPr>
        <w:t>The Java conceptual diagram categorizes Java component technologies in levels. The following lists these levels, from top to bottom, and the technologies that are part of each one. Technologies that are part of a lower level serve as a foundation for those that are part of a higher level.</w:t>
      </w:r>
    </w:p>
    <w:p>
      <w:pPr>
        <w:pStyle w:val="29"/>
        <w:keepNext w:val="0"/>
        <w:keepLines w:val="0"/>
        <w:widowControl w:val="0"/>
        <w:numPr>
          <w:ilvl w:val="0"/>
          <w:numId w:val="1"/>
        </w:numPr>
        <w:shd w:val="clear" w:color="auto" w:fill="auto"/>
        <w:tabs>
          <w:tab w:val="left" w:pos="322"/>
        </w:tabs>
        <w:bidi w:val="0"/>
        <w:spacing w:before="0" w:after="0" w:line="266" w:lineRule="auto"/>
        <w:ind w:left="0" w:right="0" w:firstLine="140"/>
        <w:jc w:val="left"/>
      </w:pPr>
      <w:bookmarkStart w:id="35" w:name="bookmark84"/>
      <w:bookmarkEnd w:id="35"/>
      <w:r>
        <w:rPr>
          <w:rFonts w:ascii="Times New Roman" w:hAnsi="Times New Roman" w:eastAsia="Times New Roman" w:cs="Times New Roman"/>
          <w:color w:val="4E1D79"/>
          <w:spacing w:val="0"/>
          <w:w w:val="100"/>
          <w:position w:val="0"/>
          <w:lang w:val="en-US" w:eastAsia="en-US" w:bidi="en-US"/>
        </w:rPr>
        <w:t>Java Lan</w:t>
      </w:r>
      <w:r>
        <w:rPr>
          <w:rFonts w:ascii="Times New Roman" w:hAnsi="Times New Roman" w:eastAsia="Times New Roman" w:cs="Times New Roman"/>
          <w:color w:val="4E1D79"/>
          <w:spacing w:val="0"/>
          <w:w w:val="100"/>
          <w:position w:val="0"/>
          <w:u w:val="none"/>
          <w:lang w:val="en-US" w:eastAsia="en-US" w:bidi="en-US"/>
        </w:rPr>
        <w:t>guage</w:t>
      </w:r>
    </w:p>
    <w:p>
      <w:pPr>
        <w:pStyle w:val="29"/>
        <w:keepNext w:val="0"/>
        <w:keepLines w:val="0"/>
        <w:widowControl w:val="0"/>
        <w:numPr>
          <w:ilvl w:val="0"/>
          <w:numId w:val="1"/>
        </w:numPr>
        <w:shd w:val="clear" w:color="auto" w:fill="auto"/>
        <w:tabs>
          <w:tab w:val="left" w:pos="322"/>
        </w:tabs>
        <w:bidi w:val="0"/>
        <w:spacing w:before="0" w:after="0" w:line="266" w:lineRule="auto"/>
        <w:ind w:left="0" w:right="0" w:firstLine="140"/>
        <w:jc w:val="left"/>
      </w:pPr>
      <w:bookmarkStart w:id="36" w:name="bookmark85"/>
      <w:bookmarkEnd w:id="36"/>
      <w:r>
        <w:rPr>
          <w:rFonts w:ascii="Times New Roman" w:hAnsi="Times New Roman" w:eastAsia="Times New Roman" w:cs="Times New Roman"/>
          <w:spacing w:val="0"/>
          <w:w w:val="100"/>
          <w:position w:val="0"/>
          <w:lang w:val="en-US" w:eastAsia="en-US" w:bidi="en-US"/>
        </w:rPr>
        <w:t>Tools &amp; Tool APIs</w:t>
      </w:r>
    </w:p>
    <w:p>
      <w:pPr>
        <w:pStyle w:val="29"/>
        <w:keepNext w:val="0"/>
        <w:keepLines w:val="0"/>
        <w:widowControl w:val="0"/>
        <w:pBdr>
          <w:top w:val="single" w:color="auto" w:sz="4" w:space="0"/>
        </w:pBdr>
        <w:shd w:val="clear" w:color="auto" w:fill="auto"/>
        <w:bidi w:val="0"/>
        <w:spacing w:before="0" w:after="0"/>
        <w:ind w:left="0" w:right="0"/>
        <w:jc w:val="left"/>
      </w:pPr>
      <w:r>
        <w:rPr>
          <w:rFonts w:ascii="Times New Roman" w:hAnsi="Times New Roman" w:eastAsia="Times New Roman" w:cs="Times New Roman"/>
          <w:color w:val="000000"/>
          <w:spacing w:val="0"/>
          <w:w w:val="100"/>
          <w:position w:val="0"/>
          <w:sz w:val="8"/>
          <w:szCs w:val="8"/>
          <w:u w:val="none"/>
          <w:lang w:val="en-US" w:eastAsia="en-US" w:bidi="en-US"/>
        </w:rPr>
        <w:t xml:space="preserve">o </w:t>
      </w:r>
      <w:r>
        <w:rPr>
          <w:rFonts w:ascii="Times New Roman" w:hAnsi="Times New Roman" w:eastAsia="Times New Roman" w:cs="Times New Roman"/>
          <w:spacing w:val="0"/>
          <w:w w:val="100"/>
          <w:position w:val="0"/>
          <w:u w:val="none"/>
          <w:lang w:val="en-US" w:eastAsia="en-US" w:bidi="en-US"/>
        </w:rPr>
        <w:t>j</w:t>
      </w:r>
      <w:r>
        <w:rPr>
          <w:rFonts w:ascii="Times New Roman" w:hAnsi="Times New Roman" w:eastAsia="Times New Roman" w:cs="Times New Roman"/>
          <w:spacing w:val="0"/>
          <w:w w:val="100"/>
          <w:position w:val="0"/>
          <w:lang w:val="en-US" w:eastAsia="en-US" w:bidi="en-US"/>
        </w:rPr>
        <w:t>ava</w:t>
      </w:r>
    </w:p>
    <w:p>
      <w:pPr>
        <w:pStyle w:val="29"/>
        <w:keepNext w:val="0"/>
        <w:keepLines w:val="0"/>
        <w:widowControl w:val="0"/>
        <w:shd w:val="clear" w:color="auto" w:fill="auto"/>
        <w:bidi w:val="0"/>
        <w:spacing w:before="0" w:after="0"/>
        <w:ind w:left="0" w:right="0"/>
        <w:jc w:val="left"/>
      </w:pPr>
      <w:r>
        <w:rPr>
          <w:rFonts w:ascii="Times New Roman" w:hAnsi="Times New Roman" w:eastAsia="Times New Roman" w:cs="Times New Roman"/>
          <w:color w:val="000000"/>
          <w:spacing w:val="0"/>
          <w:w w:val="100"/>
          <w:position w:val="0"/>
          <w:sz w:val="8"/>
          <w:szCs w:val="8"/>
          <w:u w:val="none"/>
          <w:lang w:val="en-US" w:eastAsia="en-US" w:bidi="en-US"/>
        </w:rPr>
        <w:t xml:space="preserve">o </w:t>
      </w:r>
      <w:r>
        <w:rPr>
          <w:rFonts w:ascii="Times New Roman" w:hAnsi="Times New Roman" w:eastAsia="Times New Roman" w:cs="Times New Roman"/>
          <w:spacing w:val="0"/>
          <w:w w:val="100"/>
          <w:position w:val="0"/>
          <w:u w:val="none"/>
          <w:lang w:val="en-US" w:eastAsia="en-US" w:bidi="en-US"/>
        </w:rPr>
        <w:t>j</w:t>
      </w:r>
      <w:r>
        <w:rPr>
          <w:rFonts w:ascii="Times New Roman" w:hAnsi="Times New Roman" w:eastAsia="Times New Roman" w:cs="Times New Roman"/>
          <w:spacing w:val="0"/>
          <w:w w:val="100"/>
          <w:position w:val="0"/>
          <w:lang w:val="en-US" w:eastAsia="en-US" w:bidi="en-US"/>
        </w:rPr>
        <w:t>avac</w:t>
      </w:r>
    </w:p>
    <w:p>
      <w:pPr>
        <w:pStyle w:val="29"/>
        <w:keepNext w:val="0"/>
        <w:keepLines w:val="0"/>
        <w:widowControl w:val="0"/>
        <w:shd w:val="clear" w:color="auto" w:fill="auto"/>
        <w:bidi w:val="0"/>
        <w:spacing w:before="0" w:after="0"/>
        <w:ind w:left="0" w:right="0"/>
        <w:jc w:val="left"/>
      </w:pPr>
      <w:r>
        <w:rPr>
          <w:rFonts w:ascii="Times New Roman" w:hAnsi="Times New Roman" w:eastAsia="Times New Roman" w:cs="Times New Roman"/>
          <w:color w:val="000000"/>
          <w:spacing w:val="0"/>
          <w:w w:val="100"/>
          <w:position w:val="0"/>
          <w:sz w:val="8"/>
          <w:szCs w:val="8"/>
          <w:u w:val="none"/>
          <w:lang w:val="en-US" w:eastAsia="en-US" w:bidi="en-US"/>
        </w:rPr>
        <w:t xml:space="preserve">o </w:t>
      </w:r>
      <w:r>
        <w:rPr>
          <w:rFonts w:ascii="Times New Roman" w:hAnsi="Times New Roman" w:eastAsia="Times New Roman" w:cs="Times New Roman"/>
          <w:spacing w:val="0"/>
          <w:w w:val="100"/>
          <w:position w:val="0"/>
          <w:u w:val="none"/>
          <w:lang w:val="en-US" w:eastAsia="en-US" w:bidi="en-US"/>
        </w:rPr>
        <w:t>j</w:t>
      </w:r>
      <w:r>
        <w:rPr>
          <w:rFonts w:ascii="Times New Roman" w:hAnsi="Times New Roman" w:eastAsia="Times New Roman" w:cs="Times New Roman"/>
          <w:spacing w:val="0"/>
          <w:w w:val="100"/>
          <w:position w:val="0"/>
          <w:lang w:val="en-US" w:eastAsia="en-US" w:bidi="en-US"/>
        </w:rPr>
        <w:t>avadoc</w:t>
      </w:r>
    </w:p>
    <w:p>
      <w:pPr>
        <w:pStyle w:val="29"/>
        <w:keepNext w:val="0"/>
        <w:keepLines w:val="0"/>
        <w:widowControl w:val="0"/>
        <w:shd w:val="clear" w:color="auto" w:fill="auto"/>
        <w:bidi w:val="0"/>
        <w:spacing w:before="0" w:after="0"/>
        <w:ind w:left="0" w:right="0"/>
        <w:jc w:val="left"/>
      </w:pPr>
      <w:r>
        <w:rPr>
          <w:rFonts w:ascii="Times New Roman" w:hAnsi="Times New Roman" w:eastAsia="Times New Roman" w:cs="Times New Roman"/>
          <w:color w:val="000000"/>
          <w:spacing w:val="0"/>
          <w:w w:val="100"/>
          <w:position w:val="0"/>
          <w:sz w:val="8"/>
          <w:szCs w:val="8"/>
          <w:u w:val="none"/>
          <w:lang w:val="en-US" w:eastAsia="en-US" w:bidi="en-US"/>
        </w:rPr>
        <w:t xml:space="preserve">o </w:t>
      </w:r>
      <w:r>
        <w:rPr>
          <w:rFonts w:ascii="Times New Roman" w:hAnsi="Times New Roman" w:eastAsia="Times New Roman" w:cs="Times New Roman"/>
          <w:spacing w:val="0"/>
          <w:w w:val="100"/>
          <w:position w:val="0"/>
          <w:u w:val="none"/>
          <w:lang w:val="en-US" w:eastAsia="en-US" w:bidi="en-US"/>
        </w:rPr>
        <w:t>jar</w:t>
      </w:r>
    </w:p>
    <w:p>
      <w:pPr>
        <w:pStyle w:val="29"/>
        <w:keepNext w:val="0"/>
        <w:keepLines w:val="0"/>
        <w:widowControl w:val="0"/>
        <w:shd w:val="clear" w:color="auto" w:fill="auto"/>
        <w:bidi w:val="0"/>
        <w:spacing w:before="0" w:after="0"/>
        <w:ind w:left="0" w:right="0"/>
        <w:jc w:val="left"/>
      </w:pPr>
      <w:r>
        <w:rPr>
          <w:rFonts w:ascii="Times New Roman" w:hAnsi="Times New Roman" w:eastAsia="Times New Roman" w:cs="Times New Roman"/>
          <w:color w:val="000000"/>
          <w:spacing w:val="0"/>
          <w:w w:val="100"/>
          <w:position w:val="0"/>
          <w:sz w:val="8"/>
          <w:szCs w:val="8"/>
          <w:u w:val="none"/>
          <w:lang w:val="en-US" w:eastAsia="en-US" w:bidi="en-US"/>
        </w:rPr>
        <w:t xml:space="preserve">o </w:t>
      </w:r>
      <w:r>
        <w:rPr>
          <w:rFonts w:ascii="Times New Roman" w:hAnsi="Times New Roman" w:eastAsia="Times New Roman" w:cs="Times New Roman"/>
          <w:spacing w:val="0"/>
          <w:w w:val="100"/>
          <w:position w:val="0"/>
          <w:u w:val="none"/>
          <w:lang w:val="en-US" w:eastAsia="en-US" w:bidi="en-US"/>
        </w:rPr>
        <w:t>javao</w:t>
      </w:r>
    </w:p>
    <w:p>
      <w:pPr>
        <w:pStyle w:val="29"/>
        <w:keepNext w:val="0"/>
        <w:keepLines w:val="0"/>
        <w:widowControl w:val="0"/>
        <w:shd w:val="clear" w:color="auto" w:fill="auto"/>
        <w:bidi w:val="0"/>
        <w:spacing w:before="0" w:after="0"/>
        <w:ind w:left="0" w:right="0"/>
        <w:jc w:val="left"/>
      </w:pPr>
      <w:r>
        <w:rPr>
          <w:rFonts w:ascii="Times New Roman" w:hAnsi="Times New Roman" w:eastAsia="Times New Roman" w:cs="Times New Roman"/>
          <w:color w:val="000000"/>
          <w:spacing w:val="0"/>
          <w:w w:val="100"/>
          <w:position w:val="0"/>
          <w:sz w:val="8"/>
          <w:szCs w:val="8"/>
          <w:u w:val="none"/>
          <w:lang w:val="en-US" w:eastAsia="en-US" w:bidi="en-US"/>
        </w:rPr>
        <w:t xml:space="preserve">o </w:t>
      </w:r>
      <w:r>
        <w:rPr>
          <w:rFonts w:ascii="Times New Roman" w:hAnsi="Times New Roman" w:eastAsia="Times New Roman" w:cs="Times New Roman"/>
          <w:spacing w:val="0"/>
          <w:w w:val="100"/>
          <w:position w:val="0"/>
          <w:lang w:val="en-US" w:eastAsia="en-US" w:bidi="en-US"/>
        </w:rPr>
        <w:t>JPDA</w:t>
      </w:r>
    </w:p>
    <w:p>
      <w:pPr>
        <w:pStyle w:val="29"/>
        <w:keepNext w:val="0"/>
        <w:keepLines w:val="0"/>
        <w:widowControl w:val="0"/>
        <w:shd w:val="clear" w:color="auto" w:fill="auto"/>
        <w:bidi w:val="0"/>
        <w:spacing w:before="0" w:after="0"/>
        <w:ind w:left="0" w:right="0"/>
        <w:jc w:val="left"/>
      </w:pPr>
      <w:r>
        <w:rPr>
          <w:rFonts w:ascii="Times New Roman" w:hAnsi="Times New Roman" w:eastAsia="Times New Roman" w:cs="Times New Roman"/>
          <w:color w:val="000000"/>
          <w:spacing w:val="0"/>
          <w:w w:val="100"/>
          <w:position w:val="0"/>
          <w:sz w:val="8"/>
          <w:szCs w:val="8"/>
          <w:u w:val="none"/>
          <w:lang w:val="en-US" w:eastAsia="en-US" w:bidi="en-US"/>
        </w:rPr>
        <w:t xml:space="preserve">o </w:t>
      </w:r>
      <w:r>
        <w:rPr>
          <w:rFonts w:ascii="Times New Roman" w:hAnsi="Times New Roman" w:eastAsia="Times New Roman" w:cs="Times New Roman"/>
          <w:spacing w:val="0"/>
          <w:w w:val="100"/>
          <w:position w:val="0"/>
          <w:lang w:val="en-US" w:eastAsia="en-US" w:bidi="en-US"/>
        </w:rPr>
        <w:t>JConsole</w:t>
      </w:r>
    </w:p>
    <w:p>
      <w:pPr>
        <w:pStyle w:val="29"/>
        <w:keepNext w:val="0"/>
        <w:keepLines w:val="0"/>
        <w:widowControl w:val="0"/>
        <w:shd w:val="clear" w:color="auto" w:fill="auto"/>
        <w:bidi w:val="0"/>
        <w:spacing w:before="0" w:after="0"/>
        <w:ind w:left="0" w:right="0"/>
        <w:jc w:val="left"/>
      </w:pPr>
      <w:r>
        <w:rPr>
          <w:rFonts w:ascii="Times New Roman" w:hAnsi="Times New Roman" w:eastAsia="Times New Roman" w:cs="Times New Roman"/>
          <w:color w:val="000000"/>
          <w:spacing w:val="0"/>
          <w:w w:val="100"/>
          <w:position w:val="0"/>
          <w:sz w:val="8"/>
          <w:szCs w:val="8"/>
          <w:u w:val="none"/>
          <w:lang w:val="en-US" w:eastAsia="en-US" w:bidi="en-US"/>
        </w:rPr>
        <w:t xml:space="preserve">o </w:t>
      </w:r>
      <w:r>
        <w:rPr>
          <w:rFonts w:ascii="Times New Roman" w:hAnsi="Times New Roman" w:eastAsia="Times New Roman" w:cs="Times New Roman"/>
          <w:spacing w:val="0"/>
          <w:w w:val="100"/>
          <w:position w:val="0"/>
          <w:lang w:val="en-US" w:eastAsia="en-US" w:bidi="en-US"/>
        </w:rPr>
        <w:t>Java VisualVM</w:t>
      </w:r>
    </w:p>
    <w:p>
      <w:pPr>
        <w:pStyle w:val="29"/>
        <w:keepNext w:val="0"/>
        <w:keepLines w:val="0"/>
        <w:widowControl w:val="0"/>
        <w:shd w:val="clear" w:color="auto" w:fill="auto"/>
        <w:bidi w:val="0"/>
        <w:spacing w:before="0" w:after="0"/>
        <w:ind w:left="0" w:right="0"/>
        <w:jc w:val="left"/>
      </w:pPr>
      <w:r>
        <w:rPr>
          <w:rFonts w:ascii="Times New Roman" w:hAnsi="Times New Roman" w:eastAsia="Times New Roman" w:cs="Times New Roman"/>
          <w:color w:val="000000"/>
          <w:spacing w:val="0"/>
          <w:w w:val="100"/>
          <w:position w:val="0"/>
          <w:sz w:val="8"/>
          <w:szCs w:val="8"/>
          <w:u w:val="none"/>
          <w:lang w:val="en-US" w:eastAsia="en-US" w:bidi="en-US"/>
        </w:rPr>
        <w:t xml:space="preserve">o </w:t>
      </w:r>
      <w:r>
        <w:rPr>
          <w:rFonts w:ascii="Times New Roman" w:hAnsi="Times New Roman" w:eastAsia="Times New Roman" w:cs="Times New Roman"/>
          <w:spacing w:val="0"/>
          <w:w w:val="100"/>
          <w:position w:val="0"/>
          <w:lang w:val="en-US" w:eastAsia="en-US" w:bidi="en-US"/>
        </w:rPr>
        <w:t>Java DB</w:t>
      </w:r>
    </w:p>
    <w:p>
      <w:pPr>
        <w:pStyle w:val="29"/>
        <w:keepNext w:val="0"/>
        <w:keepLines w:val="0"/>
        <w:widowControl w:val="0"/>
        <w:shd w:val="clear" w:color="auto" w:fill="auto"/>
        <w:bidi w:val="0"/>
        <w:spacing w:before="0" w:after="0"/>
        <w:ind w:left="0" w:right="0"/>
        <w:jc w:val="left"/>
      </w:pPr>
      <w:r>
        <w:rPr>
          <w:rFonts w:ascii="Times New Roman" w:hAnsi="Times New Roman" w:eastAsia="Times New Roman" w:cs="Times New Roman"/>
          <w:color w:val="000000"/>
          <w:spacing w:val="0"/>
          <w:w w:val="100"/>
          <w:position w:val="0"/>
          <w:sz w:val="8"/>
          <w:szCs w:val="8"/>
          <w:u w:val="none"/>
          <w:lang w:val="en-US" w:eastAsia="en-US" w:bidi="en-US"/>
        </w:rPr>
        <w:t xml:space="preserve">o </w:t>
      </w:r>
      <w:r>
        <w:rPr>
          <w:rFonts w:ascii="Times New Roman" w:hAnsi="Times New Roman" w:eastAsia="Times New Roman" w:cs="Times New Roman"/>
          <w:spacing w:val="0"/>
          <w:w w:val="100"/>
          <w:position w:val="0"/>
          <w:lang w:val="en-US" w:eastAsia="en-US" w:bidi="en-US"/>
        </w:rPr>
        <w:t>Security</w:t>
      </w:r>
    </w:p>
    <w:p>
      <w:pPr>
        <w:pStyle w:val="29"/>
        <w:keepNext w:val="0"/>
        <w:keepLines w:val="0"/>
        <w:widowControl w:val="0"/>
        <w:shd w:val="clear" w:color="auto" w:fill="auto"/>
        <w:bidi w:val="0"/>
        <w:spacing w:before="0" w:after="0"/>
        <w:ind w:left="0" w:right="0"/>
        <w:jc w:val="left"/>
      </w:pPr>
      <w:r>
        <w:rPr>
          <w:rFonts w:ascii="Times New Roman" w:hAnsi="Times New Roman" w:eastAsia="Times New Roman" w:cs="Times New Roman"/>
          <w:color w:val="000000"/>
          <w:spacing w:val="0"/>
          <w:w w:val="100"/>
          <w:position w:val="0"/>
          <w:sz w:val="8"/>
          <w:szCs w:val="8"/>
          <w:u w:val="none"/>
          <w:lang w:val="en-US" w:eastAsia="en-US" w:bidi="en-US"/>
        </w:rPr>
        <w:t xml:space="preserve">o </w:t>
      </w:r>
      <w:r>
        <w:rPr>
          <w:rFonts w:ascii="Times New Roman" w:hAnsi="Times New Roman" w:eastAsia="Times New Roman" w:cs="Times New Roman"/>
          <w:spacing w:val="0"/>
          <w:w w:val="100"/>
          <w:position w:val="0"/>
          <w:u w:val="none"/>
          <w:lang w:val="en-US" w:eastAsia="en-US" w:bidi="en-US"/>
        </w:rPr>
        <w:t>inti</w:t>
      </w:r>
    </w:p>
    <w:p>
      <w:pPr>
        <w:pStyle w:val="29"/>
        <w:keepNext w:val="0"/>
        <w:keepLines w:val="0"/>
        <w:widowControl w:val="0"/>
        <w:shd w:val="clear" w:color="auto" w:fill="auto"/>
        <w:bidi w:val="0"/>
        <w:spacing w:before="0" w:after="0"/>
        <w:ind w:left="0" w:right="0"/>
        <w:jc w:val="left"/>
      </w:pPr>
      <w:r>
        <w:rPr>
          <w:rFonts w:ascii="Times New Roman" w:hAnsi="Times New Roman" w:eastAsia="Times New Roman" w:cs="Times New Roman"/>
          <w:color w:val="000000"/>
          <w:spacing w:val="0"/>
          <w:w w:val="100"/>
          <w:position w:val="0"/>
          <w:sz w:val="8"/>
          <w:szCs w:val="8"/>
          <w:u w:val="none"/>
          <w:lang w:val="en-US" w:eastAsia="en-US" w:bidi="en-US"/>
        </w:rPr>
        <w:t xml:space="preserve">o </w:t>
      </w:r>
      <w:r>
        <w:rPr>
          <w:rFonts w:ascii="Times New Roman" w:hAnsi="Times New Roman" w:eastAsia="Times New Roman" w:cs="Times New Roman"/>
          <w:spacing w:val="0"/>
          <w:w w:val="100"/>
          <w:position w:val="0"/>
          <w:u w:val="none"/>
          <w:lang w:val="en-US" w:eastAsia="en-US" w:bidi="en-US"/>
        </w:rPr>
        <w:t>RM1</w:t>
      </w:r>
    </w:p>
    <w:p>
      <w:pPr>
        <w:pStyle w:val="29"/>
        <w:keepNext w:val="0"/>
        <w:keepLines w:val="0"/>
        <w:widowControl w:val="0"/>
        <w:shd w:val="clear" w:color="auto" w:fill="auto"/>
        <w:bidi w:val="0"/>
        <w:spacing w:before="0" w:after="0"/>
        <w:ind w:left="0" w:right="0"/>
        <w:jc w:val="left"/>
      </w:pPr>
      <w:r>
        <w:rPr>
          <w:rFonts w:ascii="Times New Roman" w:hAnsi="Times New Roman" w:eastAsia="Times New Roman" w:cs="Times New Roman"/>
          <w:color w:val="000000"/>
          <w:spacing w:val="0"/>
          <w:w w:val="100"/>
          <w:position w:val="0"/>
          <w:sz w:val="8"/>
          <w:szCs w:val="8"/>
          <w:u w:val="none"/>
          <w:lang w:val="en-US" w:eastAsia="en-US" w:bidi="en-US"/>
        </w:rPr>
        <w:t xml:space="preserve">o </w:t>
      </w:r>
      <w:r>
        <w:rPr>
          <w:rFonts w:ascii="Times New Roman" w:hAnsi="Times New Roman" w:eastAsia="Times New Roman" w:cs="Times New Roman"/>
          <w:spacing w:val="0"/>
          <w:w w:val="100"/>
          <w:position w:val="0"/>
          <w:u w:val="none"/>
          <w:lang w:val="en-US" w:eastAsia="en-US" w:bidi="en-US"/>
        </w:rPr>
        <w:t>iDL</w:t>
      </w:r>
    </w:p>
    <w:p>
      <w:pPr>
        <w:pStyle w:val="29"/>
        <w:keepNext w:val="0"/>
        <w:keepLines w:val="0"/>
        <w:widowControl w:val="0"/>
        <w:shd w:val="clear" w:color="auto" w:fill="auto"/>
        <w:bidi w:val="0"/>
        <w:spacing w:before="0" w:after="0"/>
        <w:ind w:left="0" w:right="0"/>
        <w:jc w:val="left"/>
      </w:pPr>
      <w:r>
        <w:rPr>
          <w:rFonts w:ascii="Times New Roman" w:hAnsi="Times New Roman" w:eastAsia="Times New Roman" w:cs="Times New Roman"/>
          <w:color w:val="000000"/>
          <w:spacing w:val="0"/>
          <w:w w:val="100"/>
          <w:position w:val="0"/>
          <w:sz w:val="8"/>
          <w:szCs w:val="8"/>
          <w:u w:val="none"/>
          <w:lang w:val="en-US" w:eastAsia="en-US" w:bidi="en-US"/>
        </w:rPr>
        <w:t xml:space="preserve">o </w:t>
      </w:r>
      <w:r>
        <w:rPr>
          <w:rFonts w:ascii="Times New Roman" w:hAnsi="Times New Roman" w:eastAsia="Times New Roman" w:cs="Times New Roman"/>
          <w:spacing w:val="0"/>
          <w:w w:val="100"/>
          <w:position w:val="0"/>
          <w:lang w:val="en-US" w:eastAsia="en-US" w:bidi="en-US"/>
        </w:rPr>
        <w:t>Deploy</w:t>
      </w:r>
    </w:p>
    <w:p>
      <w:pPr>
        <w:pStyle w:val="29"/>
        <w:keepNext w:val="0"/>
        <w:keepLines w:val="0"/>
        <w:widowControl w:val="0"/>
        <w:shd w:val="clear" w:color="auto" w:fill="auto"/>
        <w:bidi w:val="0"/>
        <w:spacing w:before="0" w:after="0" w:line="266" w:lineRule="auto"/>
        <w:ind w:left="0" w:right="0"/>
        <w:jc w:val="left"/>
      </w:pPr>
      <w:r>
        <w:rPr>
          <w:rFonts w:ascii="Times New Roman" w:hAnsi="Times New Roman" w:eastAsia="Times New Roman" w:cs="Times New Roman"/>
          <w:color w:val="000000"/>
          <w:spacing w:val="0"/>
          <w:w w:val="100"/>
          <w:position w:val="0"/>
          <w:u w:val="none"/>
          <w:lang w:val="en-US" w:eastAsia="en-US" w:bidi="en-US"/>
        </w:rPr>
        <w:t xml:space="preserve">o </w:t>
      </w:r>
      <w:r>
        <w:rPr>
          <w:rFonts w:ascii="Times New Roman" w:hAnsi="Times New Roman" w:eastAsia="Times New Roman" w:cs="Times New Roman"/>
          <w:spacing w:val="0"/>
          <w:w w:val="100"/>
          <w:position w:val="0"/>
          <w:lang w:val="en-US" w:eastAsia="en-US" w:bidi="en-US"/>
        </w:rPr>
        <w:t>Monitorin</w:t>
      </w:r>
      <w:r>
        <w:rPr>
          <w:rFonts w:ascii="Times New Roman" w:hAnsi="Times New Roman" w:eastAsia="Times New Roman" w:cs="Times New Roman"/>
          <w:spacing w:val="0"/>
          <w:w w:val="100"/>
          <w:position w:val="0"/>
          <w:u w:val="none"/>
          <w:lang w:val="en-US" w:eastAsia="en-US" w:bidi="en-US"/>
        </w:rPr>
        <w:t>g</w:t>
      </w:r>
    </w:p>
    <w:p>
      <w:pPr>
        <w:pStyle w:val="29"/>
        <w:keepNext w:val="0"/>
        <w:keepLines w:val="0"/>
        <w:widowControl w:val="0"/>
        <w:shd w:val="clear" w:color="auto" w:fill="auto"/>
        <w:bidi w:val="0"/>
        <w:spacing w:before="0" w:after="0"/>
        <w:ind w:left="0" w:right="0"/>
        <w:jc w:val="left"/>
      </w:pPr>
      <w:r>
        <w:rPr>
          <w:rFonts w:ascii="Times New Roman" w:hAnsi="Times New Roman" w:eastAsia="Times New Roman" w:cs="Times New Roman"/>
          <w:color w:val="000000"/>
          <w:spacing w:val="0"/>
          <w:w w:val="100"/>
          <w:position w:val="0"/>
          <w:sz w:val="8"/>
          <w:szCs w:val="8"/>
          <w:u w:val="none"/>
          <w:lang w:val="en-US" w:eastAsia="en-US" w:bidi="en-US"/>
        </w:rPr>
        <w:t xml:space="preserve">o </w:t>
      </w:r>
      <w:r>
        <w:rPr>
          <w:rFonts w:ascii="Times New Roman" w:hAnsi="Times New Roman" w:eastAsia="Times New Roman" w:cs="Times New Roman"/>
          <w:spacing w:val="0"/>
          <w:w w:val="100"/>
          <w:position w:val="0"/>
          <w:lang w:val="en-US" w:eastAsia="en-US" w:bidi="en-US"/>
        </w:rPr>
        <w:t>Troubleshoot</w:t>
      </w:r>
    </w:p>
    <w:p>
      <w:pPr>
        <w:pStyle w:val="29"/>
        <w:keepNext w:val="0"/>
        <w:keepLines w:val="0"/>
        <w:widowControl w:val="0"/>
        <w:shd w:val="clear" w:color="auto" w:fill="auto"/>
        <w:bidi w:val="0"/>
        <w:spacing w:before="0" w:after="0" w:line="266" w:lineRule="auto"/>
        <w:ind w:left="0" w:right="0"/>
        <w:jc w:val="left"/>
      </w:pPr>
      <w:r>
        <w:rPr>
          <w:rFonts w:ascii="Times New Roman" w:hAnsi="Times New Roman" w:eastAsia="Times New Roman" w:cs="Times New Roman"/>
          <w:color w:val="000000"/>
          <w:spacing w:val="0"/>
          <w:w w:val="100"/>
          <w:position w:val="0"/>
          <w:u w:val="none"/>
          <w:lang w:val="en-US" w:eastAsia="en-US" w:bidi="en-US"/>
        </w:rPr>
        <w:t xml:space="preserve">o </w:t>
      </w:r>
      <w:r>
        <w:rPr>
          <w:rFonts w:ascii="Times New Roman" w:hAnsi="Times New Roman" w:eastAsia="Times New Roman" w:cs="Times New Roman"/>
          <w:spacing w:val="0"/>
          <w:w w:val="100"/>
          <w:position w:val="0"/>
          <w:lang w:val="en-US" w:eastAsia="en-US" w:bidi="en-US"/>
        </w:rPr>
        <w:t>Scriptin</w:t>
      </w:r>
      <w:r>
        <w:rPr>
          <w:rFonts w:ascii="Times New Roman" w:hAnsi="Times New Roman" w:eastAsia="Times New Roman" w:cs="Times New Roman"/>
          <w:spacing w:val="0"/>
          <w:w w:val="100"/>
          <w:position w:val="0"/>
          <w:u w:val="none"/>
          <w:lang w:val="en-US" w:eastAsia="en-US" w:bidi="en-US"/>
        </w:rPr>
        <w:t>g</w:t>
      </w:r>
    </w:p>
    <w:p>
      <w:pPr>
        <w:pStyle w:val="29"/>
        <w:keepNext w:val="0"/>
        <w:keepLines w:val="0"/>
        <w:widowControl w:val="0"/>
        <w:shd w:val="clear" w:color="auto" w:fill="auto"/>
        <w:bidi w:val="0"/>
        <w:spacing w:before="0" w:after="0"/>
        <w:ind w:left="0" w:right="0"/>
        <w:jc w:val="left"/>
      </w:pPr>
      <w:r>
        <w:rPr>
          <w:rFonts w:ascii="Times New Roman" w:hAnsi="Times New Roman" w:eastAsia="Times New Roman" w:cs="Times New Roman"/>
          <w:color w:val="000000"/>
          <w:spacing w:val="0"/>
          <w:w w:val="100"/>
          <w:position w:val="0"/>
          <w:sz w:val="8"/>
          <w:szCs w:val="8"/>
          <w:u w:val="none"/>
          <w:lang w:val="en-US" w:eastAsia="en-US" w:bidi="en-US"/>
        </w:rPr>
        <w:t xml:space="preserve">o </w:t>
      </w:r>
      <w:r>
        <w:rPr>
          <w:rFonts w:ascii="Times New Roman" w:hAnsi="Times New Roman" w:eastAsia="Times New Roman" w:cs="Times New Roman"/>
          <w:spacing w:val="0"/>
          <w:w w:val="100"/>
          <w:position w:val="0"/>
          <w:lang w:val="en-US" w:eastAsia="en-US" w:bidi="en-US"/>
        </w:rPr>
        <w:t>JVM Tl</w:t>
      </w:r>
    </w:p>
    <w:p>
      <w:pPr>
        <w:pStyle w:val="29"/>
        <w:keepNext w:val="0"/>
        <w:keepLines w:val="0"/>
        <w:widowControl w:val="0"/>
        <w:shd w:val="clear" w:color="auto" w:fill="auto"/>
        <w:bidi w:val="0"/>
        <w:spacing w:before="0" w:after="0"/>
        <w:ind w:left="0" w:right="0"/>
        <w:jc w:val="left"/>
      </w:pPr>
      <w:r>
        <w:rPr>
          <w:rFonts w:ascii="Times New Roman" w:hAnsi="Times New Roman" w:eastAsia="Times New Roman" w:cs="Times New Roman"/>
          <w:color w:val="000000"/>
          <w:spacing w:val="0"/>
          <w:w w:val="100"/>
          <w:position w:val="0"/>
          <w:sz w:val="8"/>
          <w:szCs w:val="8"/>
          <w:u w:val="none"/>
          <w:lang w:val="en-US" w:eastAsia="en-US" w:bidi="en-US"/>
        </w:rPr>
        <w:t xml:space="preserve">o </w:t>
      </w:r>
      <w:r>
        <w:rPr>
          <w:rFonts w:ascii="Times New Roman" w:hAnsi="Times New Roman" w:eastAsia="Times New Roman" w:cs="Times New Roman"/>
          <w:spacing w:val="0"/>
          <w:w w:val="100"/>
          <w:position w:val="0"/>
          <w:lang w:val="en-US" w:eastAsia="en-US" w:bidi="en-US"/>
        </w:rPr>
        <w:t>Web Services</w:t>
      </w:r>
    </w:p>
    <w:p>
      <w:pPr>
        <w:pStyle w:val="29"/>
        <w:keepNext w:val="0"/>
        <w:keepLines w:val="0"/>
        <w:widowControl w:val="0"/>
        <w:numPr>
          <w:ilvl w:val="0"/>
          <w:numId w:val="1"/>
        </w:numPr>
        <w:shd w:val="clear" w:color="auto" w:fill="auto"/>
        <w:tabs>
          <w:tab w:val="left" w:pos="322"/>
        </w:tabs>
        <w:bidi w:val="0"/>
        <w:spacing w:before="0" w:after="0" w:line="266" w:lineRule="auto"/>
        <w:ind w:left="0" w:right="0" w:firstLine="140"/>
        <w:jc w:val="left"/>
      </w:pPr>
      <w:bookmarkStart w:id="37" w:name="bookmark86"/>
      <w:bookmarkEnd w:id="37"/>
      <w:r>
        <w:rPr>
          <w:rFonts w:ascii="Times New Roman" w:hAnsi="Times New Roman" w:eastAsia="Times New Roman" w:cs="Times New Roman"/>
          <w:spacing w:val="0"/>
          <w:w w:val="100"/>
          <w:position w:val="0"/>
          <w:lang w:val="en-US" w:eastAsia="en-US" w:bidi="en-US"/>
        </w:rPr>
        <w:t>Deployment</w:t>
      </w:r>
    </w:p>
    <w:p>
      <w:pPr>
        <w:pStyle w:val="29"/>
        <w:keepNext w:val="0"/>
        <w:keepLines w:val="0"/>
        <w:widowControl w:val="0"/>
        <w:shd w:val="clear" w:color="auto" w:fill="auto"/>
        <w:bidi w:val="0"/>
        <w:spacing w:before="0" w:after="0"/>
        <w:ind w:left="0" w:right="0"/>
        <w:jc w:val="left"/>
      </w:pPr>
      <w:r>
        <w:rPr>
          <w:rFonts w:ascii="Times New Roman" w:hAnsi="Times New Roman" w:eastAsia="Times New Roman" w:cs="Times New Roman"/>
          <w:color w:val="000000"/>
          <w:spacing w:val="0"/>
          <w:w w:val="100"/>
          <w:position w:val="0"/>
          <w:sz w:val="8"/>
          <w:szCs w:val="8"/>
          <w:u w:val="none"/>
          <w:lang w:val="en-US" w:eastAsia="en-US" w:bidi="en-US"/>
        </w:rPr>
        <w:t xml:space="preserve">o </w:t>
      </w:r>
      <w:r>
        <w:rPr>
          <w:rFonts w:ascii="Times New Roman" w:hAnsi="Times New Roman" w:eastAsia="Times New Roman" w:cs="Times New Roman"/>
          <w:spacing w:val="0"/>
          <w:w w:val="100"/>
          <w:position w:val="0"/>
          <w:lang w:val="en-US" w:eastAsia="en-US" w:bidi="en-US"/>
        </w:rPr>
        <w:t>Java Web Start</w:t>
      </w:r>
    </w:p>
    <w:p>
      <w:pPr>
        <w:pStyle w:val="29"/>
        <w:keepNext w:val="0"/>
        <w:keepLines w:val="0"/>
        <w:widowControl w:val="0"/>
        <w:shd w:val="clear" w:color="auto" w:fill="auto"/>
        <w:bidi w:val="0"/>
        <w:spacing w:before="0" w:after="0"/>
        <w:ind w:left="0" w:right="0"/>
        <w:jc w:val="left"/>
      </w:pPr>
      <w:r>
        <w:rPr>
          <w:rFonts w:ascii="Times New Roman" w:hAnsi="Times New Roman" w:eastAsia="Times New Roman" w:cs="Times New Roman"/>
          <w:color w:val="000000"/>
          <w:spacing w:val="0"/>
          <w:w w:val="100"/>
          <w:position w:val="0"/>
          <w:sz w:val="8"/>
          <w:szCs w:val="8"/>
          <w:u w:val="none"/>
          <w:lang w:val="en-US" w:eastAsia="en-US" w:bidi="en-US"/>
        </w:rPr>
        <w:t xml:space="preserve">o </w:t>
      </w:r>
      <w:r>
        <w:rPr>
          <w:rFonts w:ascii="Times New Roman" w:hAnsi="Times New Roman" w:eastAsia="Times New Roman" w:cs="Times New Roman"/>
          <w:spacing w:val="0"/>
          <w:w w:val="100"/>
          <w:position w:val="0"/>
          <w:u w:val="none"/>
          <w:lang w:val="en-US" w:eastAsia="en-US" w:bidi="en-US"/>
        </w:rPr>
        <w:t>Ap</w:t>
      </w:r>
      <w:r>
        <w:rPr>
          <w:rFonts w:ascii="Times New Roman" w:hAnsi="Times New Roman" w:eastAsia="Times New Roman" w:cs="Times New Roman"/>
          <w:spacing w:val="0"/>
          <w:w w:val="100"/>
          <w:position w:val="0"/>
          <w:lang w:val="en-US" w:eastAsia="en-US" w:bidi="en-US"/>
        </w:rPr>
        <w:t>plet / Java Plu</w:t>
      </w:r>
      <w:r>
        <w:rPr>
          <w:rFonts w:ascii="Times New Roman" w:hAnsi="Times New Roman" w:eastAsia="Times New Roman" w:cs="Times New Roman"/>
          <w:spacing w:val="0"/>
          <w:w w:val="100"/>
          <w:position w:val="0"/>
          <w:u w:val="none"/>
          <w:lang w:val="en-US" w:eastAsia="en-US" w:bidi="en-US"/>
        </w:rPr>
        <w:t>g</w:t>
      </w:r>
      <w:r>
        <w:rPr>
          <w:rFonts w:ascii="Times New Roman" w:hAnsi="Times New Roman" w:eastAsia="Times New Roman" w:cs="Times New Roman"/>
          <w:spacing w:val="0"/>
          <w:w w:val="100"/>
          <w:position w:val="0"/>
          <w:lang w:val="en-US" w:eastAsia="en-US" w:bidi="en-US"/>
        </w:rPr>
        <w:t>—in</w:t>
      </w:r>
    </w:p>
    <w:p>
      <w:pPr>
        <w:pStyle w:val="29"/>
        <w:keepNext w:val="0"/>
        <w:keepLines w:val="0"/>
        <w:widowControl w:val="0"/>
        <w:numPr>
          <w:ilvl w:val="0"/>
          <w:numId w:val="1"/>
        </w:numPr>
        <w:shd w:val="clear" w:color="auto" w:fill="auto"/>
        <w:tabs>
          <w:tab w:val="left" w:pos="322"/>
        </w:tabs>
        <w:bidi w:val="0"/>
        <w:spacing w:before="0" w:after="0" w:line="266" w:lineRule="auto"/>
        <w:ind w:left="0" w:right="0" w:firstLine="140"/>
        <w:jc w:val="left"/>
      </w:pPr>
      <w:bookmarkStart w:id="38" w:name="bookmark87"/>
      <w:bookmarkEnd w:id="38"/>
      <w:r>
        <w:rPr>
          <w:rFonts w:ascii="Times New Roman" w:hAnsi="Times New Roman" w:eastAsia="Times New Roman" w:cs="Times New Roman"/>
          <w:spacing w:val="0"/>
          <w:w w:val="100"/>
          <w:position w:val="0"/>
          <w:lang w:val="en-US" w:eastAsia="en-US" w:bidi="en-US"/>
        </w:rPr>
        <w:t>User Interface Toolkits</w:t>
      </w:r>
    </w:p>
    <w:p>
      <w:pPr>
        <w:pStyle w:val="29"/>
        <w:keepNext w:val="0"/>
        <w:keepLines w:val="0"/>
        <w:widowControl w:val="0"/>
        <w:shd w:val="clear" w:color="auto" w:fill="auto"/>
        <w:bidi w:val="0"/>
        <w:spacing w:before="0" w:after="0"/>
        <w:ind w:left="0" w:right="0"/>
        <w:jc w:val="left"/>
      </w:pPr>
      <w:r>
        <w:rPr>
          <w:rFonts w:ascii="Times New Roman" w:hAnsi="Times New Roman" w:eastAsia="Times New Roman" w:cs="Times New Roman"/>
          <w:color w:val="000000"/>
          <w:spacing w:val="0"/>
          <w:w w:val="100"/>
          <w:position w:val="0"/>
          <w:sz w:val="8"/>
          <w:szCs w:val="8"/>
          <w:u w:val="none"/>
          <w:lang w:val="en-US" w:eastAsia="en-US" w:bidi="en-US"/>
        </w:rPr>
        <w:t xml:space="preserve">o </w:t>
      </w:r>
      <w:r>
        <w:rPr>
          <w:rFonts w:ascii="Times New Roman" w:hAnsi="Times New Roman" w:eastAsia="Times New Roman" w:cs="Times New Roman"/>
          <w:spacing w:val="0"/>
          <w:w w:val="100"/>
          <w:position w:val="0"/>
          <w:lang w:val="en-US" w:eastAsia="en-US" w:bidi="en-US"/>
        </w:rPr>
        <w:t>JavaFX</w:t>
      </w:r>
    </w:p>
    <w:p>
      <w:pPr>
        <w:pStyle w:val="29"/>
        <w:keepNext w:val="0"/>
        <w:keepLines w:val="0"/>
        <w:widowControl w:val="0"/>
        <w:shd w:val="clear" w:color="auto" w:fill="auto"/>
        <w:bidi w:val="0"/>
        <w:spacing w:before="0" w:after="0"/>
        <w:ind w:left="0" w:right="0"/>
        <w:jc w:val="left"/>
      </w:pPr>
      <w:r>
        <w:rPr>
          <w:rFonts w:ascii="Times New Roman" w:hAnsi="Times New Roman" w:eastAsia="Times New Roman" w:cs="Times New Roman"/>
          <w:color w:val="000000"/>
          <w:spacing w:val="0"/>
          <w:w w:val="100"/>
          <w:position w:val="0"/>
          <w:sz w:val="8"/>
          <w:szCs w:val="8"/>
          <w:u w:val="none"/>
          <w:lang w:val="en-US" w:eastAsia="en-US" w:bidi="en-US"/>
        </w:rPr>
        <w:t xml:space="preserve">o </w:t>
      </w:r>
      <w:r>
        <w:rPr>
          <w:rFonts w:ascii="Times New Roman" w:hAnsi="Times New Roman" w:eastAsia="Times New Roman" w:cs="Times New Roman"/>
          <w:spacing w:val="0"/>
          <w:w w:val="100"/>
          <w:position w:val="0"/>
          <w:lang w:val="en-US" w:eastAsia="en-US" w:bidi="en-US"/>
        </w:rPr>
        <w:t>AWT</w:t>
      </w:r>
    </w:p>
    <w:p>
      <w:pPr>
        <w:pStyle w:val="29"/>
        <w:keepNext w:val="0"/>
        <w:keepLines w:val="0"/>
        <w:widowControl w:val="0"/>
        <w:shd w:val="clear" w:color="auto" w:fill="auto"/>
        <w:bidi w:val="0"/>
        <w:spacing w:before="0" w:after="0"/>
        <w:ind w:left="0" w:right="0"/>
        <w:jc w:val="left"/>
      </w:pPr>
      <w:r>
        <w:rPr>
          <w:rFonts w:ascii="Times New Roman" w:hAnsi="Times New Roman" w:eastAsia="Times New Roman" w:cs="Times New Roman"/>
          <w:color w:val="000000"/>
          <w:spacing w:val="0"/>
          <w:w w:val="100"/>
          <w:position w:val="0"/>
          <w:sz w:val="8"/>
          <w:szCs w:val="8"/>
          <w:u w:val="none"/>
          <w:lang w:val="en-US" w:eastAsia="en-US" w:bidi="en-US"/>
        </w:rPr>
        <w:t xml:space="preserve">o </w:t>
      </w:r>
      <w:r>
        <w:rPr>
          <w:rFonts w:ascii="Times New Roman" w:hAnsi="Times New Roman" w:eastAsia="Times New Roman" w:cs="Times New Roman"/>
          <w:spacing w:val="0"/>
          <w:w w:val="100"/>
          <w:position w:val="0"/>
          <w:lang w:val="en-US" w:eastAsia="en-US" w:bidi="en-US"/>
        </w:rPr>
        <w:t>Swin</w:t>
      </w:r>
      <w:r>
        <w:rPr>
          <w:rFonts w:ascii="Times New Roman" w:hAnsi="Times New Roman" w:eastAsia="Times New Roman" w:cs="Times New Roman"/>
          <w:spacing w:val="0"/>
          <w:w w:val="100"/>
          <w:position w:val="0"/>
          <w:u w:val="none"/>
          <w:lang w:val="en-US" w:eastAsia="en-US" w:bidi="en-US"/>
        </w:rPr>
        <w:t>g</w:t>
      </w:r>
    </w:p>
    <w:p>
      <w:pPr>
        <w:pStyle w:val="29"/>
        <w:keepNext w:val="0"/>
        <w:keepLines w:val="0"/>
        <w:widowControl w:val="0"/>
        <w:shd w:val="clear" w:color="auto" w:fill="auto"/>
        <w:bidi w:val="0"/>
        <w:spacing w:before="0" w:after="0"/>
        <w:ind w:left="0" w:right="0"/>
        <w:jc w:val="left"/>
      </w:pPr>
      <w:r>
        <w:rPr>
          <w:rFonts w:ascii="Times New Roman" w:hAnsi="Times New Roman" w:eastAsia="Times New Roman" w:cs="Times New Roman"/>
          <w:color w:val="000000"/>
          <w:spacing w:val="0"/>
          <w:w w:val="100"/>
          <w:position w:val="0"/>
          <w:sz w:val="8"/>
          <w:szCs w:val="8"/>
          <w:u w:val="none"/>
          <w:lang w:val="en-US" w:eastAsia="en-US" w:bidi="en-US"/>
        </w:rPr>
        <w:t xml:space="preserve">o </w:t>
      </w:r>
      <w:r>
        <w:rPr>
          <w:rFonts w:ascii="Times New Roman" w:hAnsi="Times New Roman" w:eastAsia="Times New Roman" w:cs="Times New Roman"/>
          <w:spacing w:val="0"/>
          <w:w w:val="100"/>
          <w:position w:val="0"/>
          <w:lang w:val="en-US" w:eastAsia="en-US" w:bidi="en-US"/>
        </w:rPr>
        <w:t>Java 2D</w:t>
      </w:r>
    </w:p>
    <w:p>
      <w:pPr>
        <w:pStyle w:val="29"/>
        <w:keepNext w:val="0"/>
        <w:keepLines w:val="0"/>
        <w:widowControl w:val="0"/>
        <w:shd w:val="clear" w:color="auto" w:fill="auto"/>
        <w:bidi w:val="0"/>
        <w:spacing w:before="0" w:after="0"/>
        <w:ind w:left="0" w:right="0"/>
        <w:jc w:val="left"/>
      </w:pPr>
      <w:r>
        <w:rPr>
          <w:rFonts w:ascii="Times New Roman" w:hAnsi="Times New Roman" w:eastAsia="Times New Roman" w:cs="Times New Roman"/>
          <w:color w:val="000000"/>
          <w:spacing w:val="0"/>
          <w:w w:val="100"/>
          <w:position w:val="0"/>
          <w:sz w:val="8"/>
          <w:szCs w:val="8"/>
          <w:u w:val="none"/>
          <w:lang w:val="en-US" w:eastAsia="en-US" w:bidi="en-US"/>
        </w:rPr>
        <w:t xml:space="preserve">o </w:t>
      </w:r>
      <w:r>
        <w:rPr>
          <w:rFonts w:ascii="Times New Roman" w:hAnsi="Times New Roman" w:eastAsia="Times New Roman" w:cs="Times New Roman"/>
          <w:spacing w:val="0"/>
          <w:w w:val="100"/>
          <w:position w:val="0"/>
          <w:lang w:val="en-US" w:eastAsia="en-US" w:bidi="en-US"/>
        </w:rPr>
        <w:t>Accessibility</w:t>
      </w:r>
    </w:p>
    <w:p>
      <w:pPr>
        <w:pStyle w:val="29"/>
        <w:keepNext w:val="0"/>
        <w:keepLines w:val="0"/>
        <w:widowControl w:val="0"/>
        <w:shd w:val="clear" w:color="auto" w:fill="auto"/>
        <w:bidi w:val="0"/>
        <w:spacing w:before="0" w:after="0"/>
        <w:ind w:left="0" w:right="0"/>
        <w:jc w:val="left"/>
      </w:pPr>
      <w:r>
        <w:rPr>
          <w:rFonts w:ascii="Times New Roman" w:hAnsi="Times New Roman" w:eastAsia="Times New Roman" w:cs="Times New Roman"/>
          <w:color w:val="000000"/>
          <w:spacing w:val="0"/>
          <w:w w:val="100"/>
          <w:position w:val="0"/>
          <w:sz w:val="8"/>
          <w:szCs w:val="8"/>
          <w:u w:val="none"/>
          <w:lang w:val="en-US" w:eastAsia="en-US" w:bidi="en-US"/>
        </w:rPr>
        <w:t xml:space="preserve">o </w:t>
      </w:r>
      <w:r>
        <w:rPr>
          <w:rFonts w:ascii="Times New Roman" w:hAnsi="Times New Roman" w:eastAsia="Times New Roman" w:cs="Times New Roman"/>
          <w:spacing w:val="0"/>
          <w:w w:val="100"/>
          <w:position w:val="0"/>
          <w:lang w:val="en-US" w:eastAsia="en-US" w:bidi="en-US"/>
        </w:rPr>
        <w:t>Dra</w:t>
      </w:r>
      <w:r>
        <w:rPr>
          <w:rFonts w:ascii="Times New Roman" w:hAnsi="Times New Roman" w:eastAsia="Times New Roman" w:cs="Times New Roman"/>
          <w:spacing w:val="0"/>
          <w:w w:val="100"/>
          <w:position w:val="0"/>
          <w:u w:val="none"/>
          <w:lang w:val="en-US" w:eastAsia="en-US" w:bidi="en-US"/>
        </w:rPr>
        <w:t xml:space="preserve">g </w:t>
      </w:r>
      <w:r>
        <w:rPr>
          <w:rFonts w:ascii="Times New Roman" w:hAnsi="Times New Roman" w:eastAsia="Times New Roman" w:cs="Times New Roman"/>
          <w:spacing w:val="0"/>
          <w:w w:val="100"/>
          <w:position w:val="0"/>
          <w:lang w:val="en-US" w:eastAsia="en-US" w:bidi="en-US"/>
        </w:rPr>
        <w:t>and Dro</w:t>
      </w:r>
      <w:r>
        <w:rPr>
          <w:rFonts w:ascii="Times New Roman" w:hAnsi="Times New Roman" w:eastAsia="Times New Roman" w:cs="Times New Roman"/>
          <w:spacing w:val="0"/>
          <w:w w:val="100"/>
          <w:position w:val="0"/>
          <w:u w:val="none"/>
          <w:lang w:val="en-US" w:eastAsia="en-US" w:bidi="en-US"/>
        </w:rPr>
        <w:t>p</w:t>
      </w:r>
    </w:p>
    <w:p>
      <w:pPr>
        <w:pStyle w:val="29"/>
        <w:keepNext w:val="0"/>
        <w:keepLines w:val="0"/>
        <w:widowControl w:val="0"/>
        <w:shd w:val="clear" w:color="auto" w:fill="auto"/>
        <w:bidi w:val="0"/>
        <w:spacing w:before="0" w:after="0"/>
        <w:ind w:left="0" w:right="0"/>
        <w:jc w:val="left"/>
      </w:pPr>
      <w:r>
        <w:rPr>
          <w:rFonts w:ascii="Times New Roman" w:hAnsi="Times New Roman" w:eastAsia="Times New Roman" w:cs="Times New Roman"/>
          <w:color w:val="000000"/>
          <w:spacing w:val="0"/>
          <w:w w:val="100"/>
          <w:position w:val="0"/>
          <w:sz w:val="8"/>
          <w:szCs w:val="8"/>
          <w:u w:val="none"/>
          <w:lang w:val="en-US" w:eastAsia="en-US" w:bidi="en-US"/>
        </w:rPr>
        <w:t xml:space="preserve">o </w:t>
      </w:r>
      <w:r>
        <w:rPr>
          <w:rFonts w:ascii="Times New Roman" w:hAnsi="Times New Roman" w:eastAsia="Times New Roman" w:cs="Times New Roman"/>
          <w:spacing w:val="0"/>
          <w:w w:val="100"/>
          <w:position w:val="0"/>
          <w:u w:val="none"/>
          <w:lang w:val="en-US" w:eastAsia="en-US" w:bidi="en-US"/>
        </w:rPr>
        <w:t>In</w:t>
      </w:r>
      <w:r>
        <w:rPr>
          <w:rFonts w:ascii="Times New Roman" w:hAnsi="Times New Roman" w:eastAsia="Times New Roman" w:cs="Times New Roman"/>
          <w:spacing w:val="0"/>
          <w:w w:val="100"/>
          <w:position w:val="0"/>
          <w:lang w:val="en-US" w:eastAsia="en-US" w:bidi="en-US"/>
        </w:rPr>
        <w:t>put Methods</w:t>
      </w:r>
    </w:p>
    <w:p>
      <w:pPr>
        <w:pStyle w:val="29"/>
        <w:keepNext w:val="0"/>
        <w:keepLines w:val="0"/>
        <w:widowControl w:val="0"/>
        <w:shd w:val="clear" w:color="auto" w:fill="auto"/>
        <w:bidi w:val="0"/>
        <w:spacing w:before="0" w:after="0"/>
        <w:ind w:left="0" w:right="0"/>
        <w:jc w:val="left"/>
      </w:pPr>
      <w:r>
        <w:rPr>
          <w:rFonts w:ascii="Times New Roman" w:hAnsi="Times New Roman" w:eastAsia="Times New Roman" w:cs="Times New Roman"/>
          <w:color w:val="000000"/>
          <w:spacing w:val="0"/>
          <w:w w:val="100"/>
          <w:position w:val="0"/>
          <w:sz w:val="8"/>
          <w:szCs w:val="8"/>
          <w:u w:val="none"/>
          <w:lang w:val="en-US" w:eastAsia="en-US" w:bidi="en-US"/>
        </w:rPr>
        <w:t xml:space="preserve">o </w:t>
      </w:r>
      <w:r>
        <w:rPr>
          <w:rFonts w:ascii="Times New Roman" w:hAnsi="Times New Roman" w:eastAsia="Times New Roman" w:cs="Times New Roman"/>
          <w:spacing w:val="0"/>
          <w:w w:val="100"/>
          <w:position w:val="0"/>
          <w:u w:val="none"/>
          <w:lang w:val="en-US" w:eastAsia="en-US" w:bidi="en-US"/>
        </w:rPr>
        <w:t>Imag</w:t>
      </w:r>
      <w:r>
        <w:rPr>
          <w:rFonts w:ascii="Times New Roman" w:hAnsi="Times New Roman" w:eastAsia="Times New Roman" w:cs="Times New Roman"/>
          <w:spacing w:val="0"/>
          <w:w w:val="100"/>
          <w:position w:val="0"/>
          <w:lang w:val="en-US" w:eastAsia="en-US" w:bidi="en-US"/>
        </w:rPr>
        <w:t>e I/O</w:t>
      </w:r>
    </w:p>
    <w:p>
      <w:pPr>
        <w:pStyle w:val="29"/>
        <w:keepNext w:val="0"/>
        <w:keepLines w:val="0"/>
        <w:widowControl w:val="0"/>
        <w:shd w:val="clear" w:color="auto" w:fill="auto"/>
        <w:bidi w:val="0"/>
        <w:spacing w:before="0" w:after="0"/>
        <w:ind w:left="0" w:right="0"/>
        <w:jc w:val="left"/>
      </w:pPr>
      <w:r>
        <w:rPr>
          <w:rFonts w:ascii="Times New Roman" w:hAnsi="Times New Roman" w:eastAsia="Times New Roman" w:cs="Times New Roman"/>
          <w:color w:val="000000"/>
          <w:spacing w:val="0"/>
          <w:w w:val="100"/>
          <w:position w:val="0"/>
          <w:sz w:val="8"/>
          <w:szCs w:val="8"/>
          <w:u w:val="none"/>
          <w:lang w:val="en-US" w:eastAsia="en-US" w:bidi="en-US"/>
        </w:rPr>
        <w:t xml:space="preserve">o </w:t>
      </w:r>
      <w:r>
        <w:rPr>
          <w:rFonts w:ascii="Times New Roman" w:hAnsi="Times New Roman" w:eastAsia="Times New Roman" w:cs="Times New Roman"/>
          <w:spacing w:val="0"/>
          <w:w w:val="100"/>
          <w:position w:val="0"/>
          <w:lang w:val="en-US" w:eastAsia="en-US" w:bidi="en-US"/>
        </w:rPr>
        <w:t>Print Service</w:t>
      </w:r>
    </w:p>
    <w:p>
      <w:pPr>
        <w:pStyle w:val="29"/>
        <w:keepNext w:val="0"/>
        <w:keepLines w:val="0"/>
        <w:widowControl w:val="0"/>
        <w:shd w:val="clear" w:color="auto" w:fill="auto"/>
        <w:bidi w:val="0"/>
        <w:spacing w:before="0" w:after="0" w:line="266" w:lineRule="auto"/>
        <w:ind w:left="0" w:right="0"/>
        <w:jc w:val="left"/>
      </w:pPr>
      <w:r>
        <w:rPr>
          <w:rFonts w:ascii="Times New Roman" w:hAnsi="Times New Roman" w:eastAsia="Times New Roman" w:cs="Times New Roman"/>
          <w:color w:val="000000"/>
          <w:spacing w:val="0"/>
          <w:w w:val="100"/>
          <w:position w:val="0"/>
          <w:u w:val="none"/>
          <w:lang w:val="en-US" w:eastAsia="en-US" w:bidi="en-US"/>
        </w:rPr>
        <w:t xml:space="preserve">o </w:t>
      </w:r>
      <w:r>
        <w:rPr>
          <w:rFonts w:ascii="Times New Roman" w:hAnsi="Times New Roman" w:eastAsia="Times New Roman" w:cs="Times New Roman"/>
          <w:spacing w:val="0"/>
          <w:w w:val="100"/>
          <w:position w:val="0"/>
          <w:lang w:val="en-US" w:eastAsia="en-US" w:bidi="en-US"/>
        </w:rPr>
        <w:t>Sound</w:t>
      </w:r>
    </w:p>
    <w:p>
      <w:pPr>
        <w:pStyle w:val="29"/>
        <w:keepNext w:val="0"/>
        <w:keepLines w:val="0"/>
        <w:widowControl w:val="0"/>
        <w:numPr>
          <w:ilvl w:val="0"/>
          <w:numId w:val="1"/>
        </w:numPr>
        <w:shd w:val="clear" w:color="auto" w:fill="auto"/>
        <w:tabs>
          <w:tab w:val="left" w:pos="322"/>
        </w:tabs>
        <w:bidi w:val="0"/>
        <w:spacing w:before="0" w:after="0" w:line="266" w:lineRule="auto"/>
        <w:ind w:left="0" w:right="0" w:firstLine="140"/>
        <w:jc w:val="left"/>
      </w:pPr>
      <w:bookmarkStart w:id="39" w:name="bookmark88"/>
      <w:bookmarkEnd w:id="39"/>
      <w:r>
        <w:rPr>
          <w:rFonts w:ascii="Times New Roman" w:hAnsi="Times New Roman" w:eastAsia="Times New Roman" w:cs="Times New Roman"/>
          <w:spacing w:val="0"/>
          <w:w w:val="100"/>
          <w:position w:val="0"/>
          <w:lang w:val="en-US" w:eastAsia="en-US" w:bidi="en-US"/>
        </w:rPr>
        <w:t>Inte</w:t>
      </w:r>
      <w:r>
        <w:rPr>
          <w:rFonts w:ascii="Times New Roman" w:hAnsi="Times New Roman" w:eastAsia="Times New Roman" w:cs="Times New Roman"/>
          <w:spacing w:val="0"/>
          <w:w w:val="100"/>
          <w:position w:val="0"/>
          <w:u w:val="none"/>
          <w:lang w:val="en-US" w:eastAsia="en-US" w:bidi="en-US"/>
        </w:rPr>
        <w:t>g</w:t>
      </w:r>
      <w:r>
        <w:rPr>
          <w:rFonts w:ascii="Times New Roman" w:hAnsi="Times New Roman" w:eastAsia="Times New Roman" w:cs="Times New Roman"/>
          <w:spacing w:val="0"/>
          <w:w w:val="100"/>
          <w:position w:val="0"/>
          <w:lang w:val="en-US" w:eastAsia="en-US" w:bidi="en-US"/>
        </w:rPr>
        <w:t>ration Libraries</w:t>
      </w:r>
    </w:p>
    <w:p>
      <w:pPr>
        <w:pStyle w:val="29"/>
        <w:keepNext w:val="0"/>
        <w:keepLines w:val="0"/>
        <w:widowControl w:val="0"/>
        <w:shd w:val="clear" w:color="auto" w:fill="auto"/>
        <w:bidi w:val="0"/>
        <w:spacing w:before="0" w:after="0"/>
        <w:ind w:left="0" w:right="0"/>
        <w:jc w:val="left"/>
      </w:pPr>
      <w:r>
        <w:rPr>
          <w:rFonts w:ascii="Times New Roman" w:hAnsi="Times New Roman" w:eastAsia="Times New Roman" w:cs="Times New Roman"/>
          <w:color w:val="000000"/>
          <w:spacing w:val="0"/>
          <w:w w:val="100"/>
          <w:position w:val="0"/>
          <w:sz w:val="8"/>
          <w:szCs w:val="8"/>
          <w:u w:val="none"/>
          <w:lang w:val="en-US" w:eastAsia="en-US" w:bidi="en-US"/>
        </w:rPr>
        <w:t xml:space="preserve">O </w:t>
      </w:r>
      <w:r>
        <w:rPr>
          <w:rFonts w:ascii="Times New Roman" w:hAnsi="Times New Roman" w:eastAsia="Times New Roman" w:cs="Times New Roman"/>
          <w:spacing w:val="0"/>
          <w:w w:val="100"/>
          <w:position w:val="0"/>
          <w:u w:val="none"/>
          <w:lang w:val="en-US" w:eastAsia="en-US" w:bidi="en-US"/>
        </w:rPr>
        <w:t>iDL</w:t>
      </w:r>
    </w:p>
    <w:p>
      <w:pPr>
        <w:pStyle w:val="29"/>
        <w:keepNext w:val="0"/>
        <w:keepLines w:val="0"/>
        <w:widowControl w:val="0"/>
        <w:shd w:val="clear" w:color="auto" w:fill="auto"/>
        <w:bidi w:val="0"/>
        <w:spacing w:before="0" w:after="0"/>
        <w:ind w:left="0" w:right="0"/>
        <w:jc w:val="left"/>
      </w:pPr>
      <w:r>
        <w:rPr>
          <w:rFonts w:ascii="Times New Roman" w:hAnsi="Times New Roman" w:eastAsia="Times New Roman" w:cs="Times New Roman"/>
          <w:color w:val="000000"/>
          <w:spacing w:val="0"/>
          <w:w w:val="100"/>
          <w:position w:val="0"/>
          <w:sz w:val="8"/>
          <w:szCs w:val="8"/>
          <w:u w:val="none"/>
          <w:lang w:val="en-US" w:eastAsia="en-US" w:bidi="en-US"/>
        </w:rPr>
        <w:t xml:space="preserve">o </w:t>
      </w:r>
      <w:r>
        <w:rPr>
          <w:rFonts w:ascii="Times New Roman" w:hAnsi="Times New Roman" w:eastAsia="Times New Roman" w:cs="Times New Roman"/>
          <w:spacing w:val="0"/>
          <w:w w:val="100"/>
          <w:position w:val="0"/>
          <w:lang w:val="en-US" w:eastAsia="en-US" w:bidi="en-US"/>
        </w:rPr>
        <w:t>JDBC</w:t>
      </w:r>
    </w:p>
    <w:p>
      <w:pPr>
        <w:pStyle w:val="29"/>
        <w:keepNext w:val="0"/>
        <w:keepLines w:val="0"/>
        <w:widowControl w:val="0"/>
        <w:shd w:val="clear" w:color="auto" w:fill="auto"/>
        <w:bidi w:val="0"/>
        <w:spacing w:before="0" w:after="0"/>
        <w:ind w:left="0" w:right="0"/>
        <w:jc w:val="left"/>
      </w:pPr>
      <w:r>
        <w:rPr>
          <w:rFonts w:ascii="Times New Roman" w:hAnsi="Times New Roman" w:eastAsia="Times New Roman" w:cs="Times New Roman"/>
          <w:color w:val="000000"/>
          <w:spacing w:val="0"/>
          <w:w w:val="100"/>
          <w:position w:val="0"/>
          <w:sz w:val="8"/>
          <w:szCs w:val="8"/>
          <w:u w:val="none"/>
          <w:lang w:val="en-US" w:eastAsia="en-US" w:bidi="en-US"/>
        </w:rPr>
        <w:t xml:space="preserve">o </w:t>
      </w:r>
      <w:r>
        <w:rPr>
          <w:rFonts w:ascii="Times New Roman" w:hAnsi="Times New Roman" w:eastAsia="Times New Roman" w:cs="Times New Roman"/>
          <w:spacing w:val="0"/>
          <w:w w:val="100"/>
          <w:position w:val="0"/>
          <w:u w:val="none"/>
          <w:lang w:val="en-US" w:eastAsia="en-US" w:bidi="en-US"/>
        </w:rPr>
        <w:t>JND1</w:t>
      </w:r>
    </w:p>
    <w:p>
      <w:pPr>
        <w:pStyle w:val="29"/>
        <w:keepNext w:val="0"/>
        <w:keepLines w:val="0"/>
        <w:widowControl w:val="0"/>
        <w:shd w:val="clear" w:color="auto" w:fill="auto"/>
        <w:bidi w:val="0"/>
        <w:spacing w:before="0" w:after="0"/>
        <w:ind w:left="0" w:right="0"/>
        <w:jc w:val="left"/>
      </w:pPr>
      <w:r>
        <w:rPr>
          <w:rFonts w:ascii="Times New Roman" w:hAnsi="Times New Roman" w:eastAsia="Times New Roman" w:cs="Times New Roman"/>
          <w:color w:val="000000"/>
          <w:spacing w:val="0"/>
          <w:w w:val="100"/>
          <w:position w:val="0"/>
          <w:sz w:val="8"/>
          <w:szCs w:val="8"/>
          <w:u w:val="none"/>
          <w:lang w:val="en-US" w:eastAsia="en-US" w:bidi="en-US"/>
        </w:rPr>
        <w:t xml:space="preserve">o </w:t>
      </w:r>
      <w:r>
        <w:rPr>
          <w:rFonts w:ascii="Times New Roman" w:hAnsi="Times New Roman" w:eastAsia="Times New Roman" w:cs="Times New Roman"/>
          <w:spacing w:val="0"/>
          <w:w w:val="100"/>
          <w:position w:val="0"/>
          <w:u w:val="none"/>
          <w:lang w:val="en-US" w:eastAsia="en-US" w:bidi="en-US"/>
        </w:rPr>
        <w:t>RM1</w:t>
      </w:r>
    </w:p>
    <w:p>
      <w:pPr>
        <w:pStyle w:val="29"/>
        <w:keepNext w:val="0"/>
        <w:keepLines w:val="0"/>
        <w:widowControl w:val="0"/>
        <w:shd w:val="clear" w:color="auto" w:fill="auto"/>
        <w:bidi w:val="0"/>
        <w:spacing w:before="0" w:after="0"/>
        <w:ind w:left="0" w:right="0"/>
        <w:jc w:val="left"/>
      </w:pPr>
      <w:r>
        <w:rPr>
          <w:rFonts w:ascii="Times New Roman" w:hAnsi="Times New Roman" w:eastAsia="Times New Roman" w:cs="Times New Roman"/>
          <w:color w:val="000000"/>
          <w:spacing w:val="0"/>
          <w:w w:val="100"/>
          <w:position w:val="0"/>
          <w:sz w:val="8"/>
          <w:szCs w:val="8"/>
          <w:u w:val="none"/>
          <w:lang w:val="en-US" w:eastAsia="en-US" w:bidi="en-US"/>
        </w:rPr>
        <w:t xml:space="preserve">o </w:t>
      </w:r>
      <w:r>
        <w:rPr>
          <w:rFonts w:ascii="Times New Roman" w:hAnsi="Times New Roman" w:eastAsia="Times New Roman" w:cs="Times New Roman"/>
          <w:spacing w:val="0"/>
          <w:w w:val="100"/>
          <w:position w:val="0"/>
          <w:lang w:val="en-US" w:eastAsia="en-US" w:bidi="en-US"/>
        </w:rPr>
        <w:t>RMI-IIOP</w:t>
      </w:r>
    </w:p>
    <w:p>
      <w:pPr>
        <w:pStyle w:val="29"/>
        <w:keepNext w:val="0"/>
        <w:keepLines w:val="0"/>
        <w:widowControl w:val="0"/>
        <w:shd w:val="clear" w:color="auto" w:fill="auto"/>
        <w:bidi w:val="0"/>
        <w:spacing w:before="0" w:after="0"/>
        <w:ind w:left="0" w:right="0"/>
        <w:jc w:val="left"/>
      </w:pPr>
      <w:r>
        <w:rPr>
          <w:rFonts w:ascii="Times New Roman" w:hAnsi="Times New Roman" w:eastAsia="Times New Roman" w:cs="Times New Roman"/>
          <w:color w:val="000000"/>
          <w:spacing w:val="0"/>
          <w:w w:val="100"/>
          <w:position w:val="0"/>
          <w:sz w:val="8"/>
          <w:szCs w:val="8"/>
          <w:u w:val="none"/>
          <w:lang w:val="en-US" w:eastAsia="en-US" w:bidi="en-US"/>
        </w:rPr>
        <w:t xml:space="preserve">o </w:t>
      </w:r>
      <w:r>
        <w:rPr>
          <w:rFonts w:ascii="Times New Roman" w:hAnsi="Times New Roman" w:eastAsia="Times New Roman" w:cs="Times New Roman"/>
          <w:spacing w:val="0"/>
          <w:w w:val="100"/>
          <w:position w:val="0"/>
          <w:lang w:val="en-US" w:eastAsia="en-US" w:bidi="en-US"/>
        </w:rPr>
        <w:t>Scriptin</w:t>
      </w:r>
      <w:r>
        <w:rPr>
          <w:rFonts w:ascii="Times New Roman" w:hAnsi="Times New Roman" w:eastAsia="Times New Roman" w:cs="Times New Roman"/>
          <w:spacing w:val="0"/>
          <w:w w:val="100"/>
          <w:position w:val="0"/>
          <w:u w:val="none"/>
          <w:lang w:val="en-US" w:eastAsia="en-US" w:bidi="en-US"/>
        </w:rPr>
        <w:t>g</w:t>
      </w:r>
    </w:p>
    <w:p>
      <w:pPr>
        <w:pStyle w:val="29"/>
        <w:keepNext w:val="0"/>
        <w:keepLines w:val="0"/>
        <w:widowControl w:val="0"/>
        <w:numPr>
          <w:ilvl w:val="0"/>
          <w:numId w:val="1"/>
        </w:numPr>
        <w:shd w:val="clear" w:color="auto" w:fill="auto"/>
        <w:tabs>
          <w:tab w:val="left" w:pos="322"/>
        </w:tabs>
        <w:bidi w:val="0"/>
        <w:spacing w:before="0" w:after="0" w:line="266" w:lineRule="auto"/>
        <w:ind w:left="0" w:right="0" w:firstLine="140"/>
        <w:jc w:val="left"/>
      </w:pPr>
      <w:bookmarkStart w:id="40" w:name="bookmark89"/>
      <w:bookmarkEnd w:id="40"/>
      <w:r>
        <w:rPr>
          <w:rFonts w:ascii="Times New Roman" w:hAnsi="Times New Roman" w:eastAsia="Times New Roman" w:cs="Times New Roman"/>
          <w:spacing w:val="0"/>
          <w:w w:val="100"/>
          <w:position w:val="0"/>
          <w:lang w:val="en-US" w:eastAsia="en-US" w:bidi="en-US"/>
        </w:rPr>
        <w:t>Other Base Libraries</w:t>
      </w:r>
    </w:p>
    <w:p>
      <w:pPr>
        <w:pStyle w:val="29"/>
        <w:keepNext w:val="0"/>
        <w:keepLines w:val="0"/>
        <w:widowControl w:val="0"/>
        <w:pBdr>
          <w:top w:val="single" w:color="auto" w:sz="4" w:space="0"/>
        </w:pBdr>
        <w:shd w:val="clear" w:color="auto" w:fill="auto"/>
        <w:bidi w:val="0"/>
        <w:spacing w:before="0" w:after="0"/>
        <w:ind w:left="0" w:right="0"/>
        <w:jc w:val="left"/>
      </w:pPr>
      <w:r>
        <w:rPr>
          <w:rFonts w:ascii="Times New Roman" w:hAnsi="Times New Roman" w:eastAsia="Times New Roman" w:cs="Times New Roman"/>
          <w:color w:val="000000"/>
          <w:spacing w:val="0"/>
          <w:w w:val="100"/>
          <w:position w:val="0"/>
          <w:sz w:val="8"/>
          <w:szCs w:val="8"/>
          <w:u w:val="none"/>
          <w:lang w:val="en-US" w:eastAsia="en-US" w:bidi="en-US"/>
        </w:rPr>
        <w:t xml:space="preserve">o </w:t>
      </w:r>
      <w:r>
        <w:rPr>
          <w:rFonts w:ascii="Times New Roman" w:hAnsi="Times New Roman" w:eastAsia="Times New Roman" w:cs="Times New Roman"/>
          <w:spacing w:val="0"/>
          <w:w w:val="100"/>
          <w:position w:val="0"/>
          <w:lang w:val="en-US" w:eastAsia="en-US" w:bidi="en-US"/>
        </w:rPr>
        <w:t>Beans</w:t>
      </w:r>
    </w:p>
    <w:p>
      <w:pPr>
        <w:pStyle w:val="29"/>
        <w:keepNext w:val="0"/>
        <w:keepLines w:val="0"/>
        <w:widowControl w:val="0"/>
        <w:shd w:val="clear" w:color="auto" w:fill="auto"/>
        <w:bidi w:val="0"/>
        <w:spacing w:before="0" w:after="0"/>
        <w:ind w:left="0" w:right="0"/>
        <w:jc w:val="left"/>
      </w:pPr>
      <w:r>
        <w:rPr>
          <w:rFonts w:ascii="Times New Roman" w:hAnsi="Times New Roman" w:eastAsia="Times New Roman" w:cs="Times New Roman"/>
          <w:color w:val="000000"/>
          <w:spacing w:val="0"/>
          <w:w w:val="100"/>
          <w:position w:val="0"/>
          <w:sz w:val="8"/>
          <w:szCs w:val="8"/>
          <w:u w:val="none"/>
          <w:lang w:val="en-US" w:eastAsia="en-US" w:bidi="en-US"/>
        </w:rPr>
        <w:t xml:space="preserve">o </w:t>
      </w:r>
      <w:r>
        <w:rPr>
          <w:rFonts w:ascii="Times New Roman" w:hAnsi="Times New Roman" w:eastAsia="Times New Roman" w:cs="Times New Roman"/>
          <w:spacing w:val="0"/>
          <w:w w:val="100"/>
          <w:position w:val="0"/>
          <w:lang w:val="en-US" w:eastAsia="en-US" w:bidi="en-US"/>
        </w:rPr>
        <w:t>Int'l Su</w:t>
      </w:r>
      <w:r>
        <w:rPr>
          <w:rFonts w:ascii="Times New Roman" w:hAnsi="Times New Roman" w:eastAsia="Times New Roman" w:cs="Times New Roman"/>
          <w:spacing w:val="0"/>
          <w:w w:val="100"/>
          <w:position w:val="0"/>
          <w:u w:val="none"/>
          <w:lang w:val="en-US" w:eastAsia="en-US" w:bidi="en-US"/>
        </w:rPr>
        <w:t>p</w:t>
      </w:r>
      <w:r>
        <w:rPr>
          <w:rFonts w:ascii="Times New Roman" w:hAnsi="Times New Roman" w:eastAsia="Times New Roman" w:cs="Times New Roman"/>
          <w:spacing w:val="0"/>
          <w:w w:val="100"/>
          <w:position w:val="0"/>
          <w:lang w:val="en-US" w:eastAsia="en-US" w:bidi="en-US"/>
        </w:rPr>
        <w:t>port</w:t>
      </w:r>
    </w:p>
    <w:p>
      <w:pPr>
        <w:pStyle w:val="29"/>
        <w:keepNext w:val="0"/>
        <w:keepLines w:val="0"/>
        <w:widowControl w:val="0"/>
        <w:shd w:val="clear" w:color="auto" w:fill="auto"/>
        <w:bidi w:val="0"/>
        <w:spacing w:before="0" w:after="0"/>
        <w:ind w:left="0" w:right="0"/>
        <w:jc w:val="left"/>
      </w:pPr>
      <w:r>
        <w:rPr>
          <w:rFonts w:ascii="Times New Roman" w:hAnsi="Times New Roman" w:eastAsia="Times New Roman" w:cs="Times New Roman"/>
          <w:color w:val="000000"/>
          <w:spacing w:val="0"/>
          <w:w w:val="100"/>
          <w:position w:val="0"/>
          <w:sz w:val="8"/>
          <w:szCs w:val="8"/>
          <w:u w:val="none"/>
          <w:lang w:val="en-US" w:eastAsia="en-US" w:bidi="en-US"/>
        </w:rPr>
        <w:t xml:space="preserve">o </w:t>
      </w:r>
      <w:r>
        <w:rPr>
          <w:rFonts w:ascii="Times New Roman" w:hAnsi="Times New Roman" w:eastAsia="Times New Roman" w:cs="Times New Roman"/>
          <w:spacing w:val="0"/>
          <w:w w:val="100"/>
          <w:position w:val="0"/>
          <w:u w:val="none"/>
          <w:lang w:val="en-US" w:eastAsia="en-US" w:bidi="en-US"/>
        </w:rPr>
        <w:t>In</w:t>
      </w:r>
      <w:r>
        <w:rPr>
          <w:rFonts w:ascii="Times New Roman" w:hAnsi="Times New Roman" w:eastAsia="Times New Roman" w:cs="Times New Roman"/>
          <w:spacing w:val="0"/>
          <w:w w:val="100"/>
          <w:position w:val="0"/>
          <w:lang w:val="en-US" w:eastAsia="en-US" w:bidi="en-US"/>
        </w:rPr>
        <w:t>out/Qutput</w:t>
      </w:r>
    </w:p>
    <w:p>
      <w:pPr>
        <w:pStyle w:val="29"/>
        <w:keepNext w:val="0"/>
        <w:keepLines w:val="0"/>
        <w:widowControl w:val="0"/>
        <w:shd w:val="clear" w:color="auto" w:fill="auto"/>
        <w:bidi w:val="0"/>
        <w:spacing w:before="0" w:after="0"/>
        <w:ind w:left="0" w:right="0"/>
        <w:jc w:val="left"/>
      </w:pPr>
      <w:r>
        <w:rPr>
          <w:rFonts w:ascii="Times New Roman" w:hAnsi="Times New Roman" w:eastAsia="Times New Roman" w:cs="Times New Roman"/>
          <w:color w:val="000000"/>
          <w:spacing w:val="0"/>
          <w:w w:val="100"/>
          <w:position w:val="0"/>
          <w:sz w:val="8"/>
          <w:szCs w:val="8"/>
          <w:u w:val="none"/>
          <w:lang w:val="en-US" w:eastAsia="en-US" w:bidi="en-US"/>
        </w:rPr>
        <w:t xml:space="preserve">o </w:t>
      </w:r>
      <w:r>
        <w:rPr>
          <w:rFonts w:ascii="Times New Roman" w:hAnsi="Times New Roman" w:eastAsia="Times New Roman" w:cs="Times New Roman"/>
          <w:spacing w:val="0"/>
          <w:w w:val="100"/>
          <w:position w:val="0"/>
          <w:u w:val="none"/>
          <w:lang w:val="en-US" w:eastAsia="en-US" w:bidi="en-US"/>
        </w:rPr>
        <w:t>JMX</w:t>
      </w:r>
    </w:p>
    <w:p>
      <w:pPr>
        <w:pStyle w:val="29"/>
        <w:keepNext w:val="0"/>
        <w:keepLines w:val="0"/>
        <w:widowControl w:val="0"/>
        <w:shd w:val="clear" w:color="auto" w:fill="auto"/>
        <w:bidi w:val="0"/>
        <w:spacing w:before="0" w:after="0"/>
        <w:ind w:left="0" w:right="0"/>
        <w:jc w:val="left"/>
      </w:pPr>
      <w:r>
        <w:rPr>
          <w:rFonts w:ascii="Times New Roman" w:hAnsi="Times New Roman" w:eastAsia="Times New Roman" w:cs="Times New Roman"/>
          <w:color w:val="000000"/>
          <w:spacing w:val="0"/>
          <w:w w:val="100"/>
          <w:position w:val="0"/>
          <w:sz w:val="8"/>
          <w:szCs w:val="8"/>
          <w:u w:val="none"/>
          <w:lang w:val="en-US" w:eastAsia="en-US" w:bidi="en-US"/>
        </w:rPr>
        <w:t xml:space="preserve">o </w:t>
      </w:r>
      <w:r>
        <w:rPr>
          <w:rFonts w:ascii="Times New Roman" w:hAnsi="Times New Roman" w:eastAsia="Times New Roman" w:cs="Times New Roman"/>
          <w:spacing w:val="0"/>
          <w:w w:val="100"/>
          <w:position w:val="0"/>
          <w:u w:val="none"/>
          <w:lang w:val="en-US" w:eastAsia="en-US" w:bidi="en-US"/>
        </w:rPr>
        <w:t>JN1</w:t>
      </w:r>
    </w:p>
    <w:p>
      <w:pPr>
        <w:pStyle w:val="29"/>
        <w:keepNext w:val="0"/>
        <w:keepLines w:val="0"/>
        <w:widowControl w:val="0"/>
        <w:shd w:val="clear" w:color="auto" w:fill="auto"/>
        <w:bidi w:val="0"/>
        <w:spacing w:before="0" w:after="0"/>
        <w:ind w:left="0" w:right="0"/>
        <w:jc w:val="left"/>
      </w:pPr>
      <w:r>
        <w:rPr>
          <w:rFonts w:ascii="Times New Roman" w:hAnsi="Times New Roman" w:eastAsia="Times New Roman" w:cs="Times New Roman"/>
          <w:color w:val="000000"/>
          <w:spacing w:val="0"/>
          <w:w w:val="100"/>
          <w:position w:val="0"/>
          <w:sz w:val="8"/>
          <w:szCs w:val="8"/>
          <w:u w:val="none"/>
          <w:lang w:val="en-US" w:eastAsia="en-US" w:bidi="en-US"/>
        </w:rPr>
        <w:t xml:space="preserve">o </w:t>
      </w:r>
      <w:r>
        <w:rPr>
          <w:rFonts w:ascii="Times New Roman" w:hAnsi="Times New Roman" w:eastAsia="Times New Roman" w:cs="Times New Roman"/>
          <w:color w:val="4E1D79"/>
          <w:spacing w:val="0"/>
          <w:w w:val="100"/>
          <w:position w:val="0"/>
          <w:lang w:val="en-US" w:eastAsia="en-US" w:bidi="en-US"/>
        </w:rPr>
        <w:t>Math</w:t>
      </w:r>
    </w:p>
    <w:p>
      <w:pPr>
        <w:pStyle w:val="29"/>
        <w:keepNext w:val="0"/>
        <w:keepLines w:val="0"/>
        <w:widowControl w:val="0"/>
        <w:shd w:val="clear" w:color="auto" w:fill="auto"/>
        <w:bidi w:val="0"/>
        <w:spacing w:before="0" w:after="0"/>
        <w:ind w:left="0" w:right="0"/>
        <w:jc w:val="left"/>
      </w:pPr>
      <w:r>
        <w:rPr>
          <w:rFonts w:ascii="Times New Roman" w:hAnsi="Times New Roman" w:eastAsia="Times New Roman" w:cs="Times New Roman"/>
          <w:color w:val="000000"/>
          <w:spacing w:val="0"/>
          <w:w w:val="100"/>
          <w:position w:val="0"/>
          <w:sz w:val="8"/>
          <w:szCs w:val="8"/>
          <w:u w:val="none"/>
          <w:lang w:val="en-US" w:eastAsia="en-US" w:bidi="en-US"/>
        </w:rPr>
        <w:t xml:space="preserve">o </w:t>
      </w:r>
      <w:r>
        <w:rPr>
          <w:rFonts w:ascii="Times New Roman" w:hAnsi="Times New Roman" w:eastAsia="Times New Roman" w:cs="Times New Roman"/>
          <w:spacing w:val="0"/>
          <w:w w:val="100"/>
          <w:position w:val="0"/>
          <w:lang w:val="en-US" w:eastAsia="en-US" w:bidi="en-US"/>
        </w:rPr>
        <w:t>Networkin</w:t>
      </w:r>
      <w:r>
        <w:rPr>
          <w:rFonts w:ascii="Times New Roman" w:hAnsi="Times New Roman" w:eastAsia="Times New Roman" w:cs="Times New Roman"/>
          <w:spacing w:val="0"/>
          <w:w w:val="100"/>
          <w:position w:val="0"/>
          <w:u w:val="none"/>
          <w:lang w:val="en-US" w:eastAsia="en-US" w:bidi="en-US"/>
        </w:rPr>
        <w:t>g</w:t>
      </w:r>
    </w:p>
    <w:p>
      <w:pPr>
        <w:pStyle w:val="29"/>
        <w:keepNext w:val="0"/>
        <w:keepLines w:val="0"/>
        <w:widowControl w:val="0"/>
        <w:shd w:val="clear" w:color="auto" w:fill="auto"/>
        <w:bidi w:val="0"/>
        <w:spacing w:before="0" w:after="0"/>
        <w:ind w:left="0" w:right="0"/>
        <w:jc w:val="left"/>
      </w:pPr>
      <w:r>
        <w:rPr>
          <w:rFonts w:ascii="Times New Roman" w:hAnsi="Times New Roman" w:eastAsia="Times New Roman" w:cs="Times New Roman"/>
          <w:color w:val="000000"/>
          <w:spacing w:val="0"/>
          <w:w w:val="100"/>
          <w:position w:val="0"/>
          <w:sz w:val="8"/>
          <w:szCs w:val="8"/>
          <w:u w:val="none"/>
          <w:lang w:val="en-US" w:eastAsia="en-US" w:bidi="en-US"/>
        </w:rPr>
        <w:t xml:space="preserve">o </w:t>
      </w:r>
      <w:r>
        <w:rPr>
          <w:rFonts w:ascii="Times New Roman" w:hAnsi="Times New Roman" w:eastAsia="Times New Roman" w:cs="Times New Roman"/>
          <w:spacing w:val="0"/>
          <w:w w:val="100"/>
          <w:position w:val="0"/>
          <w:lang w:val="en-US" w:eastAsia="en-US" w:bidi="en-US"/>
        </w:rPr>
        <w:t>Override Mechanism</w:t>
      </w:r>
    </w:p>
    <w:p>
      <w:pPr>
        <w:pStyle w:val="29"/>
        <w:keepNext w:val="0"/>
        <w:keepLines w:val="0"/>
        <w:widowControl w:val="0"/>
        <w:shd w:val="clear" w:color="auto" w:fill="auto"/>
        <w:bidi w:val="0"/>
        <w:spacing w:before="0" w:after="0"/>
        <w:ind w:left="0" w:right="0"/>
        <w:jc w:val="left"/>
      </w:pPr>
      <w:r>
        <w:rPr>
          <w:rFonts w:ascii="Times New Roman" w:hAnsi="Times New Roman" w:eastAsia="Times New Roman" w:cs="Times New Roman"/>
          <w:color w:val="000000"/>
          <w:spacing w:val="0"/>
          <w:w w:val="100"/>
          <w:position w:val="0"/>
          <w:sz w:val="8"/>
          <w:szCs w:val="8"/>
          <w:u w:val="none"/>
          <w:lang w:val="en-US" w:eastAsia="en-US" w:bidi="en-US"/>
        </w:rPr>
        <w:t xml:space="preserve">o </w:t>
      </w:r>
      <w:r>
        <w:rPr>
          <w:rFonts w:ascii="Times New Roman" w:hAnsi="Times New Roman" w:eastAsia="Times New Roman" w:cs="Times New Roman"/>
          <w:spacing w:val="0"/>
          <w:w w:val="100"/>
          <w:position w:val="0"/>
          <w:lang w:val="en-US" w:eastAsia="en-US" w:bidi="en-US"/>
        </w:rPr>
        <w:t>Security</w:t>
      </w:r>
    </w:p>
    <w:p>
      <w:pPr>
        <w:pStyle w:val="29"/>
        <w:keepNext w:val="0"/>
        <w:keepLines w:val="0"/>
        <w:widowControl w:val="0"/>
        <w:shd w:val="clear" w:color="auto" w:fill="auto"/>
        <w:bidi w:val="0"/>
        <w:spacing w:before="0" w:after="0"/>
        <w:ind w:left="0" w:right="0"/>
        <w:jc w:val="left"/>
      </w:pPr>
      <w:r>
        <w:rPr>
          <w:rFonts w:ascii="Times New Roman" w:hAnsi="Times New Roman" w:eastAsia="Times New Roman" w:cs="Times New Roman"/>
          <w:color w:val="000000"/>
          <w:spacing w:val="0"/>
          <w:w w:val="100"/>
          <w:position w:val="0"/>
          <w:sz w:val="8"/>
          <w:szCs w:val="8"/>
          <w:u w:val="none"/>
          <w:lang w:val="en-US" w:eastAsia="en-US" w:bidi="en-US"/>
        </w:rPr>
        <w:t xml:space="preserve">o </w:t>
      </w:r>
      <w:r>
        <w:rPr>
          <w:rFonts w:ascii="Times New Roman" w:hAnsi="Times New Roman" w:eastAsia="Times New Roman" w:cs="Times New Roman"/>
          <w:spacing w:val="0"/>
          <w:w w:val="100"/>
          <w:position w:val="0"/>
          <w:lang w:val="en-US" w:eastAsia="en-US" w:bidi="en-US"/>
        </w:rPr>
        <w:t>Serialization</w:t>
      </w:r>
    </w:p>
    <w:p>
      <w:pPr>
        <w:pStyle w:val="29"/>
        <w:keepNext w:val="0"/>
        <w:keepLines w:val="0"/>
        <w:widowControl w:val="0"/>
        <w:shd w:val="clear" w:color="auto" w:fill="auto"/>
        <w:bidi w:val="0"/>
        <w:spacing w:before="0" w:after="0"/>
        <w:ind w:left="0" w:right="0"/>
        <w:jc w:val="left"/>
      </w:pPr>
      <w:r>
        <w:rPr>
          <w:rFonts w:ascii="Times New Roman" w:hAnsi="Times New Roman" w:eastAsia="Times New Roman" w:cs="Times New Roman"/>
          <w:color w:val="000000"/>
          <w:spacing w:val="0"/>
          <w:w w:val="100"/>
          <w:position w:val="0"/>
          <w:sz w:val="8"/>
          <w:szCs w:val="8"/>
          <w:u w:val="none"/>
          <w:lang w:val="en-US" w:eastAsia="en-US" w:bidi="en-US"/>
        </w:rPr>
        <w:t xml:space="preserve">o </w:t>
      </w:r>
      <w:r>
        <w:rPr>
          <w:rFonts w:ascii="Times New Roman" w:hAnsi="Times New Roman" w:eastAsia="Times New Roman" w:cs="Times New Roman"/>
          <w:spacing w:val="0"/>
          <w:w w:val="100"/>
          <w:position w:val="0"/>
          <w:lang w:val="en-US" w:eastAsia="en-US" w:bidi="en-US"/>
        </w:rPr>
        <w:t>Extension Mechanism</w:t>
      </w:r>
    </w:p>
    <w:p>
      <w:pPr>
        <w:pStyle w:val="29"/>
        <w:keepNext w:val="0"/>
        <w:keepLines w:val="0"/>
        <w:widowControl w:val="0"/>
        <w:shd w:val="clear" w:color="auto" w:fill="auto"/>
        <w:bidi w:val="0"/>
        <w:spacing w:before="0" w:after="0"/>
        <w:ind w:left="0" w:right="0"/>
        <w:jc w:val="left"/>
      </w:pPr>
      <w:r>
        <w:rPr>
          <w:rFonts w:ascii="Times New Roman" w:hAnsi="Times New Roman" w:eastAsia="Times New Roman" w:cs="Times New Roman"/>
          <w:color w:val="000000"/>
          <w:spacing w:val="0"/>
          <w:w w:val="100"/>
          <w:position w:val="0"/>
          <w:sz w:val="8"/>
          <w:szCs w:val="8"/>
          <w:u w:val="none"/>
          <w:lang w:val="en-US" w:eastAsia="en-US" w:bidi="en-US"/>
        </w:rPr>
        <w:t xml:space="preserve">o </w:t>
      </w:r>
      <w:r>
        <w:rPr>
          <w:rFonts w:ascii="Times New Roman" w:hAnsi="Times New Roman" w:eastAsia="Times New Roman" w:cs="Times New Roman"/>
          <w:spacing w:val="0"/>
          <w:w w:val="100"/>
          <w:position w:val="0"/>
          <w:lang w:val="en-US" w:eastAsia="en-US" w:bidi="en-US"/>
        </w:rPr>
        <w:t>XML JAXP</w:t>
      </w:r>
    </w:p>
    <w:p>
      <w:pPr>
        <w:pStyle w:val="29"/>
        <w:keepNext w:val="0"/>
        <w:keepLines w:val="0"/>
        <w:widowControl w:val="0"/>
        <w:numPr>
          <w:ilvl w:val="0"/>
          <w:numId w:val="1"/>
        </w:numPr>
        <w:shd w:val="clear" w:color="auto" w:fill="auto"/>
        <w:tabs>
          <w:tab w:val="left" w:pos="322"/>
        </w:tabs>
        <w:bidi w:val="0"/>
        <w:spacing w:before="0" w:after="0" w:line="266" w:lineRule="auto"/>
        <w:ind w:left="0" w:right="0" w:firstLine="140"/>
        <w:jc w:val="left"/>
      </w:pPr>
      <w:bookmarkStart w:id="41" w:name="bookmark90"/>
      <w:bookmarkEnd w:id="41"/>
      <w:r>
        <w:rPr>
          <w:rFonts w:ascii="Times New Roman" w:hAnsi="Times New Roman" w:eastAsia="Times New Roman" w:cs="Times New Roman"/>
          <w:spacing w:val="0"/>
          <w:w w:val="100"/>
          <w:position w:val="0"/>
          <w:lang w:val="en-US" w:eastAsia="en-US" w:bidi="en-US"/>
        </w:rPr>
        <w:t>lan</w:t>
      </w:r>
      <w:r>
        <w:rPr>
          <w:rFonts w:ascii="Times New Roman" w:hAnsi="Times New Roman" w:eastAsia="Times New Roman" w:cs="Times New Roman"/>
          <w:spacing w:val="0"/>
          <w:w w:val="100"/>
          <w:position w:val="0"/>
          <w:u w:val="none"/>
          <w:lang w:val="en-US" w:eastAsia="en-US" w:bidi="en-US"/>
        </w:rPr>
        <w:t xml:space="preserve">g </w:t>
      </w:r>
      <w:r>
        <w:rPr>
          <w:rFonts w:ascii="Times New Roman" w:hAnsi="Times New Roman" w:eastAsia="Times New Roman" w:cs="Times New Roman"/>
          <w:spacing w:val="0"/>
          <w:w w:val="100"/>
          <w:position w:val="0"/>
          <w:lang w:val="en-US" w:eastAsia="en-US" w:bidi="en-US"/>
        </w:rPr>
        <w:t>and util Base Libraries</w:t>
      </w:r>
    </w:p>
    <w:p>
      <w:pPr>
        <w:pStyle w:val="29"/>
        <w:keepNext w:val="0"/>
        <w:keepLines w:val="0"/>
        <w:widowControl w:val="0"/>
        <w:shd w:val="clear" w:color="auto" w:fill="auto"/>
        <w:bidi w:val="0"/>
        <w:spacing w:before="0" w:after="0"/>
        <w:ind w:left="0" w:right="0"/>
        <w:jc w:val="left"/>
      </w:pPr>
      <w:r>
        <w:rPr>
          <w:rFonts w:ascii="Times New Roman" w:hAnsi="Times New Roman" w:eastAsia="Times New Roman" w:cs="Times New Roman"/>
          <w:color w:val="000000"/>
          <w:spacing w:val="0"/>
          <w:w w:val="100"/>
          <w:position w:val="0"/>
          <w:sz w:val="8"/>
          <w:szCs w:val="8"/>
          <w:u w:val="none"/>
          <w:lang w:val="en-US" w:eastAsia="en-US" w:bidi="en-US"/>
        </w:rPr>
        <w:t xml:space="preserve">o </w:t>
      </w:r>
      <w:r>
        <w:rPr>
          <w:rFonts w:ascii="Times New Roman" w:hAnsi="Times New Roman" w:eastAsia="Times New Roman" w:cs="Times New Roman"/>
          <w:color w:val="4E1D79"/>
          <w:spacing w:val="0"/>
          <w:w w:val="100"/>
          <w:position w:val="0"/>
          <w:lang w:val="en-US" w:eastAsia="en-US" w:bidi="en-US"/>
        </w:rPr>
        <w:t>lan</w:t>
      </w:r>
      <w:r>
        <w:rPr>
          <w:rFonts w:ascii="Times New Roman" w:hAnsi="Times New Roman" w:eastAsia="Times New Roman" w:cs="Times New Roman"/>
          <w:color w:val="4E1D79"/>
          <w:spacing w:val="0"/>
          <w:w w:val="100"/>
          <w:position w:val="0"/>
          <w:u w:val="none"/>
          <w:lang w:val="en-US" w:eastAsia="en-US" w:bidi="en-US"/>
        </w:rPr>
        <w:t xml:space="preserve">g </w:t>
      </w:r>
      <w:r>
        <w:rPr>
          <w:rFonts w:ascii="Times New Roman" w:hAnsi="Times New Roman" w:eastAsia="Times New Roman" w:cs="Times New Roman"/>
          <w:color w:val="4E1D79"/>
          <w:spacing w:val="0"/>
          <w:w w:val="100"/>
          <w:position w:val="0"/>
          <w:lang w:val="en-US" w:eastAsia="en-US" w:bidi="en-US"/>
        </w:rPr>
        <w:t>and util</w:t>
      </w:r>
    </w:p>
    <w:p>
      <w:pPr>
        <w:pStyle w:val="29"/>
        <w:keepNext w:val="0"/>
        <w:keepLines w:val="0"/>
        <w:widowControl w:val="0"/>
        <w:shd w:val="clear" w:color="auto" w:fill="auto"/>
        <w:bidi w:val="0"/>
        <w:spacing w:before="0" w:after="0"/>
        <w:ind w:left="0" w:right="0"/>
        <w:jc w:val="left"/>
      </w:pPr>
      <w:r>
        <w:rPr>
          <w:rFonts w:ascii="Times New Roman" w:hAnsi="Times New Roman" w:eastAsia="Times New Roman" w:cs="Times New Roman"/>
          <w:color w:val="000000"/>
          <w:spacing w:val="0"/>
          <w:w w:val="100"/>
          <w:position w:val="0"/>
          <w:sz w:val="8"/>
          <w:szCs w:val="8"/>
          <w:u w:val="none"/>
          <w:lang w:val="en-US" w:eastAsia="en-US" w:bidi="en-US"/>
        </w:rPr>
        <w:t xml:space="preserve">o </w:t>
      </w:r>
      <w:r>
        <w:rPr>
          <w:rFonts w:ascii="Times New Roman" w:hAnsi="Times New Roman" w:eastAsia="Times New Roman" w:cs="Times New Roman"/>
          <w:spacing w:val="0"/>
          <w:w w:val="100"/>
          <w:position w:val="0"/>
          <w:lang w:val="en-US" w:eastAsia="en-US" w:bidi="en-US"/>
        </w:rPr>
        <w:t>Collections</w:t>
      </w:r>
    </w:p>
    <w:p>
      <w:pPr>
        <w:pStyle w:val="29"/>
        <w:keepNext w:val="0"/>
        <w:keepLines w:val="0"/>
        <w:widowControl w:val="0"/>
        <w:shd w:val="clear" w:color="auto" w:fill="auto"/>
        <w:bidi w:val="0"/>
        <w:spacing w:before="0" w:after="0"/>
        <w:ind w:left="0" w:right="0"/>
        <w:jc w:val="left"/>
      </w:pPr>
      <w:r>
        <w:rPr>
          <w:rFonts w:ascii="Times New Roman" w:hAnsi="Times New Roman" w:eastAsia="Times New Roman" w:cs="Times New Roman"/>
          <w:color w:val="000000"/>
          <w:spacing w:val="0"/>
          <w:w w:val="100"/>
          <w:position w:val="0"/>
          <w:sz w:val="8"/>
          <w:szCs w:val="8"/>
          <w:u w:val="none"/>
          <w:lang w:val="en-US" w:eastAsia="en-US" w:bidi="en-US"/>
        </w:rPr>
        <w:t xml:space="preserve">o </w:t>
      </w:r>
      <w:r>
        <w:rPr>
          <w:rFonts w:ascii="Times New Roman" w:hAnsi="Times New Roman" w:eastAsia="Times New Roman" w:cs="Times New Roman"/>
          <w:spacing w:val="0"/>
          <w:w w:val="100"/>
          <w:position w:val="0"/>
          <w:lang w:val="en-US" w:eastAsia="en-US" w:bidi="en-US"/>
        </w:rPr>
        <w:t>Concurrencv Utilities</w:t>
      </w:r>
    </w:p>
    <w:p>
      <w:pPr>
        <w:pStyle w:val="29"/>
        <w:keepNext w:val="0"/>
        <w:keepLines w:val="0"/>
        <w:widowControl w:val="0"/>
        <w:shd w:val="clear" w:color="auto" w:fill="auto"/>
        <w:bidi w:val="0"/>
        <w:spacing w:before="0" w:after="0"/>
        <w:ind w:left="0" w:right="0"/>
        <w:jc w:val="left"/>
      </w:pPr>
      <w:r>
        <w:rPr>
          <w:rFonts w:ascii="Times New Roman" w:hAnsi="Times New Roman" w:eastAsia="Times New Roman" w:cs="Times New Roman"/>
          <w:color w:val="000000"/>
          <w:spacing w:val="0"/>
          <w:w w:val="100"/>
          <w:position w:val="0"/>
          <w:sz w:val="8"/>
          <w:szCs w:val="8"/>
          <w:u w:val="none"/>
          <w:lang w:val="en-US" w:eastAsia="en-US" w:bidi="en-US"/>
        </w:rPr>
        <w:t xml:space="preserve">o </w:t>
      </w:r>
      <w:r>
        <w:rPr>
          <w:rFonts w:ascii="Times New Roman" w:hAnsi="Times New Roman" w:eastAsia="Times New Roman" w:cs="Times New Roman"/>
          <w:spacing w:val="0"/>
          <w:w w:val="100"/>
          <w:position w:val="0"/>
          <w:u w:val="none"/>
          <w:lang w:val="en-US" w:eastAsia="en-US" w:bidi="en-US"/>
        </w:rPr>
        <w:t>JAR</w:t>
      </w:r>
    </w:p>
    <w:p>
      <w:pPr>
        <w:pStyle w:val="29"/>
        <w:keepNext w:val="0"/>
        <w:keepLines w:val="0"/>
        <w:widowControl w:val="0"/>
        <w:shd w:val="clear" w:color="auto" w:fill="auto"/>
        <w:bidi w:val="0"/>
        <w:spacing w:before="0" w:after="0"/>
        <w:ind w:left="0" w:right="0"/>
        <w:jc w:val="left"/>
      </w:pPr>
      <w:r>
        <w:rPr>
          <w:rFonts w:ascii="Times New Roman" w:hAnsi="Times New Roman" w:eastAsia="Times New Roman" w:cs="Times New Roman"/>
          <w:color w:val="000000"/>
          <w:spacing w:val="0"/>
          <w:w w:val="100"/>
          <w:position w:val="0"/>
          <w:sz w:val="8"/>
          <w:szCs w:val="8"/>
          <w:u w:val="none"/>
          <w:lang w:val="en-US" w:eastAsia="en-US" w:bidi="en-US"/>
        </w:rPr>
        <w:t xml:space="preserve">o </w:t>
      </w:r>
      <w:r>
        <w:rPr>
          <w:rFonts w:ascii="Times New Roman" w:hAnsi="Times New Roman" w:eastAsia="Times New Roman" w:cs="Times New Roman"/>
          <w:spacing w:val="0"/>
          <w:w w:val="100"/>
          <w:position w:val="0"/>
          <w:u w:val="none"/>
          <w:lang w:val="en-US" w:eastAsia="en-US" w:bidi="en-US"/>
        </w:rPr>
        <w:t>Logging</w:t>
      </w:r>
    </w:p>
    <w:p>
      <w:pPr>
        <w:pStyle w:val="29"/>
        <w:keepNext w:val="0"/>
        <w:keepLines w:val="0"/>
        <w:widowControl w:val="0"/>
        <w:shd w:val="clear" w:color="auto" w:fill="auto"/>
        <w:bidi w:val="0"/>
        <w:spacing w:before="0" w:after="0"/>
        <w:ind w:left="0" w:right="0"/>
        <w:jc w:val="left"/>
      </w:pPr>
      <w:r>
        <w:rPr>
          <w:rFonts w:ascii="Times New Roman" w:hAnsi="Times New Roman" w:eastAsia="Times New Roman" w:cs="Times New Roman"/>
          <w:color w:val="000000"/>
          <w:spacing w:val="0"/>
          <w:w w:val="100"/>
          <w:position w:val="0"/>
          <w:sz w:val="8"/>
          <w:szCs w:val="8"/>
          <w:u w:val="none"/>
          <w:lang w:val="en-US" w:eastAsia="en-US" w:bidi="en-US"/>
        </w:rPr>
        <w:t xml:space="preserve">o </w:t>
      </w:r>
      <w:r>
        <w:rPr>
          <w:rFonts w:ascii="Times New Roman" w:hAnsi="Times New Roman" w:eastAsia="Times New Roman" w:cs="Times New Roman"/>
          <w:color w:val="4E1D79"/>
          <w:spacing w:val="0"/>
          <w:w w:val="100"/>
          <w:position w:val="0"/>
          <w:lang w:val="en-US" w:eastAsia="en-US" w:bidi="en-US"/>
        </w:rPr>
        <w:t>Mana</w:t>
      </w:r>
      <w:r>
        <w:rPr>
          <w:rFonts w:ascii="Times New Roman" w:hAnsi="Times New Roman" w:eastAsia="Times New Roman" w:cs="Times New Roman"/>
          <w:color w:val="4E1D79"/>
          <w:spacing w:val="0"/>
          <w:w w:val="100"/>
          <w:position w:val="0"/>
          <w:u w:val="none"/>
          <w:lang w:val="en-US" w:eastAsia="en-US" w:bidi="en-US"/>
        </w:rPr>
        <w:t>g</w:t>
      </w:r>
      <w:r>
        <w:rPr>
          <w:rFonts w:ascii="Times New Roman" w:hAnsi="Times New Roman" w:eastAsia="Times New Roman" w:cs="Times New Roman"/>
          <w:color w:val="4E1D79"/>
          <w:spacing w:val="0"/>
          <w:w w:val="100"/>
          <w:position w:val="0"/>
          <w:lang w:val="en-US" w:eastAsia="en-US" w:bidi="en-US"/>
        </w:rPr>
        <w:t>ement</w:t>
      </w:r>
    </w:p>
    <w:p>
      <w:pPr>
        <w:pStyle w:val="29"/>
        <w:keepNext w:val="0"/>
        <w:keepLines w:val="0"/>
        <w:widowControl w:val="0"/>
        <w:shd w:val="clear" w:color="auto" w:fill="auto"/>
        <w:bidi w:val="0"/>
        <w:spacing w:before="0" w:after="0"/>
        <w:ind w:left="0" w:right="0"/>
        <w:jc w:val="left"/>
      </w:pPr>
      <w:r>
        <w:rPr>
          <w:rFonts w:ascii="Times New Roman" w:hAnsi="Times New Roman" w:eastAsia="Times New Roman" w:cs="Times New Roman"/>
          <w:color w:val="000000"/>
          <w:spacing w:val="0"/>
          <w:w w:val="100"/>
          <w:position w:val="0"/>
          <w:sz w:val="8"/>
          <w:szCs w:val="8"/>
          <w:u w:val="none"/>
          <w:lang w:val="en-US" w:eastAsia="en-US" w:bidi="en-US"/>
        </w:rPr>
        <w:t xml:space="preserve">o </w:t>
      </w:r>
      <w:r>
        <w:rPr>
          <w:rFonts w:ascii="Times New Roman" w:hAnsi="Times New Roman" w:eastAsia="Times New Roman" w:cs="Times New Roman"/>
          <w:spacing w:val="0"/>
          <w:w w:val="100"/>
          <w:position w:val="0"/>
          <w:lang w:val="en-US" w:eastAsia="en-US" w:bidi="en-US"/>
        </w:rPr>
        <w:t>Preferences API</w:t>
      </w:r>
    </w:p>
    <w:p>
      <w:pPr>
        <w:pStyle w:val="29"/>
        <w:keepNext w:val="0"/>
        <w:keepLines w:val="0"/>
        <w:widowControl w:val="0"/>
        <w:shd w:val="clear" w:color="auto" w:fill="auto"/>
        <w:bidi w:val="0"/>
        <w:spacing w:before="0" w:after="0" w:line="266" w:lineRule="auto"/>
        <w:ind w:left="0" w:right="0"/>
        <w:jc w:val="left"/>
      </w:pPr>
      <w:r>
        <w:rPr>
          <w:rFonts w:ascii="Times New Roman" w:hAnsi="Times New Roman" w:eastAsia="Times New Roman" w:cs="Times New Roman"/>
          <w:color w:val="000000"/>
          <w:spacing w:val="0"/>
          <w:w w:val="100"/>
          <w:position w:val="0"/>
          <w:u w:val="none"/>
          <w:lang w:val="en-US" w:eastAsia="en-US" w:bidi="en-US"/>
        </w:rPr>
        <w:t xml:space="preserve">o </w:t>
      </w:r>
      <w:r>
        <w:rPr>
          <w:rFonts w:ascii="Times New Roman" w:hAnsi="Times New Roman" w:eastAsia="Times New Roman" w:cs="Times New Roman"/>
          <w:spacing w:val="0"/>
          <w:w w:val="100"/>
          <w:position w:val="0"/>
          <w:lang w:val="en-US" w:eastAsia="en-US" w:bidi="en-US"/>
        </w:rPr>
        <w:t>Ref Ob</w:t>
      </w:r>
      <w:r>
        <w:rPr>
          <w:rFonts w:ascii="Times New Roman" w:hAnsi="Times New Roman" w:eastAsia="Times New Roman" w:cs="Times New Roman"/>
          <w:spacing w:val="0"/>
          <w:w w:val="100"/>
          <w:position w:val="0"/>
          <w:u w:val="none"/>
          <w:lang w:val="en-US" w:eastAsia="en-US" w:bidi="en-US"/>
        </w:rPr>
        <w:t>j</w:t>
      </w:r>
      <w:r>
        <w:rPr>
          <w:rFonts w:ascii="Times New Roman" w:hAnsi="Times New Roman" w:eastAsia="Times New Roman" w:cs="Times New Roman"/>
          <w:spacing w:val="0"/>
          <w:w w:val="100"/>
          <w:position w:val="0"/>
          <w:lang w:val="en-US" w:eastAsia="en-US" w:bidi="en-US"/>
        </w:rPr>
        <w:t>ects</w:t>
      </w:r>
    </w:p>
    <w:p>
      <w:pPr>
        <w:pStyle w:val="29"/>
        <w:keepNext w:val="0"/>
        <w:keepLines w:val="0"/>
        <w:widowControl w:val="0"/>
        <w:shd w:val="clear" w:color="auto" w:fill="auto"/>
        <w:bidi w:val="0"/>
        <w:spacing w:before="0" w:after="0"/>
        <w:ind w:left="0" w:right="0"/>
        <w:jc w:val="left"/>
      </w:pPr>
      <w:r>
        <w:rPr>
          <w:rFonts w:ascii="Times New Roman" w:hAnsi="Times New Roman" w:eastAsia="Times New Roman" w:cs="Times New Roman"/>
          <w:color w:val="000000"/>
          <w:spacing w:val="0"/>
          <w:w w:val="100"/>
          <w:position w:val="0"/>
          <w:sz w:val="8"/>
          <w:szCs w:val="8"/>
          <w:u w:val="none"/>
          <w:lang w:val="en-US" w:eastAsia="en-US" w:bidi="en-US"/>
        </w:rPr>
        <w:t xml:space="preserve">o </w:t>
      </w:r>
      <w:r>
        <w:rPr>
          <w:rFonts w:ascii="Times New Roman" w:hAnsi="Times New Roman" w:eastAsia="Times New Roman" w:cs="Times New Roman"/>
          <w:color w:val="4E1D79"/>
          <w:spacing w:val="0"/>
          <w:w w:val="100"/>
          <w:position w:val="0"/>
          <w:lang w:val="en-US" w:eastAsia="en-US" w:bidi="en-US"/>
        </w:rPr>
        <w:t>Reflection</w:t>
      </w:r>
    </w:p>
    <w:p>
      <w:pPr>
        <w:pStyle w:val="29"/>
        <w:keepNext w:val="0"/>
        <w:keepLines w:val="0"/>
        <w:widowControl w:val="0"/>
        <w:shd w:val="clear" w:color="auto" w:fill="auto"/>
        <w:bidi w:val="0"/>
        <w:spacing w:before="0" w:after="0"/>
        <w:ind w:left="0" w:right="0"/>
        <w:jc w:val="left"/>
      </w:pPr>
      <w:r>
        <w:rPr>
          <w:rFonts w:ascii="Times New Roman" w:hAnsi="Times New Roman" w:eastAsia="Times New Roman" w:cs="Times New Roman"/>
          <w:color w:val="000000"/>
          <w:spacing w:val="0"/>
          <w:w w:val="100"/>
          <w:position w:val="0"/>
          <w:sz w:val="8"/>
          <w:szCs w:val="8"/>
          <w:u w:val="none"/>
          <w:lang w:val="en-US" w:eastAsia="en-US" w:bidi="en-US"/>
        </w:rPr>
        <w:t xml:space="preserve">o </w:t>
      </w:r>
      <w:r>
        <w:rPr>
          <w:rFonts w:ascii="Times New Roman" w:hAnsi="Times New Roman" w:eastAsia="Times New Roman" w:cs="Times New Roman"/>
          <w:spacing w:val="0"/>
          <w:w w:val="100"/>
          <w:position w:val="0"/>
          <w:lang w:val="en-US" w:eastAsia="en-US" w:bidi="en-US"/>
        </w:rPr>
        <w:t>Re</w:t>
      </w:r>
      <w:r>
        <w:rPr>
          <w:rFonts w:ascii="Times New Roman" w:hAnsi="Times New Roman" w:eastAsia="Times New Roman" w:cs="Times New Roman"/>
          <w:spacing w:val="0"/>
          <w:w w:val="100"/>
          <w:position w:val="0"/>
          <w:u w:val="none"/>
          <w:lang w:val="en-US" w:eastAsia="en-US" w:bidi="en-US"/>
        </w:rPr>
        <w:t>g</w:t>
      </w:r>
      <w:r>
        <w:rPr>
          <w:rFonts w:ascii="Times New Roman" w:hAnsi="Times New Roman" w:eastAsia="Times New Roman" w:cs="Times New Roman"/>
          <w:spacing w:val="0"/>
          <w:w w:val="100"/>
          <w:position w:val="0"/>
          <w:lang w:val="en-US" w:eastAsia="en-US" w:bidi="en-US"/>
        </w:rPr>
        <w:t>ular Expressions</w:t>
      </w:r>
    </w:p>
    <w:p>
      <w:pPr>
        <w:pStyle w:val="29"/>
        <w:keepNext w:val="0"/>
        <w:keepLines w:val="0"/>
        <w:widowControl w:val="0"/>
        <w:shd w:val="clear" w:color="auto" w:fill="auto"/>
        <w:bidi w:val="0"/>
        <w:spacing w:before="0" w:after="0"/>
        <w:ind w:left="0" w:right="0"/>
        <w:jc w:val="left"/>
      </w:pPr>
      <w:r>
        <w:rPr>
          <w:rFonts w:ascii="Times New Roman" w:hAnsi="Times New Roman" w:eastAsia="Times New Roman" w:cs="Times New Roman"/>
          <w:color w:val="000000"/>
          <w:spacing w:val="0"/>
          <w:w w:val="100"/>
          <w:position w:val="0"/>
          <w:sz w:val="8"/>
          <w:szCs w:val="8"/>
          <w:u w:val="none"/>
          <w:lang w:val="en-US" w:eastAsia="en-US" w:bidi="en-US"/>
        </w:rPr>
        <w:t xml:space="preserve">o </w:t>
      </w:r>
      <w:r>
        <w:rPr>
          <w:rFonts w:ascii="Times New Roman" w:hAnsi="Times New Roman" w:eastAsia="Times New Roman" w:cs="Times New Roman"/>
          <w:spacing w:val="0"/>
          <w:w w:val="100"/>
          <w:position w:val="0"/>
          <w:lang w:val="en-US" w:eastAsia="en-US" w:bidi="en-US"/>
        </w:rPr>
        <w:t>Versionin</w:t>
      </w:r>
      <w:r>
        <w:rPr>
          <w:rFonts w:ascii="Times New Roman" w:hAnsi="Times New Roman" w:eastAsia="Times New Roman" w:cs="Times New Roman"/>
          <w:spacing w:val="0"/>
          <w:w w:val="100"/>
          <w:position w:val="0"/>
          <w:u w:val="none"/>
          <w:lang w:val="en-US" w:eastAsia="en-US" w:bidi="en-US"/>
        </w:rPr>
        <w:t>g</w:t>
      </w:r>
    </w:p>
    <w:p>
      <w:pPr>
        <w:pStyle w:val="5"/>
        <w:keepNext w:val="0"/>
        <w:keepLines w:val="0"/>
        <w:widowControl w:val="0"/>
        <w:shd w:val="clear" w:color="auto" w:fill="auto"/>
        <w:bidi w:val="0"/>
        <w:spacing w:before="0" w:after="0" w:line="230" w:lineRule="auto"/>
        <w:ind w:left="0" w:right="0" w:firstLine="360"/>
        <w:jc w:val="left"/>
        <w:rPr>
          <w:sz w:val="12"/>
          <w:szCs w:val="12"/>
        </w:rPr>
      </w:pPr>
      <w:r>
        <w:rPr>
          <w:rFonts w:ascii="Times New Roman" w:hAnsi="Times New Roman" w:eastAsia="Times New Roman" w:cs="Times New Roman"/>
          <w:color w:val="000000"/>
          <w:spacing w:val="0"/>
          <w:w w:val="100"/>
          <w:position w:val="0"/>
          <w:sz w:val="12"/>
          <w:szCs w:val="12"/>
          <w:lang w:val="en-US" w:eastAsia="en-US" w:bidi="en-US"/>
        </w:rPr>
        <w:t xml:space="preserve">° </w:t>
      </w:r>
      <w:r>
        <w:rPr>
          <w:rFonts w:ascii="Times New Roman" w:hAnsi="Times New Roman" w:eastAsia="Times New Roman" w:cs="Times New Roman"/>
          <w:color w:val="4E1D79"/>
          <w:spacing w:val="0"/>
          <w:w w:val="100"/>
          <w:position w:val="0"/>
          <w:sz w:val="12"/>
          <w:szCs w:val="12"/>
          <w:lang w:val="en-US" w:eastAsia="en-US" w:bidi="en-US"/>
        </w:rPr>
        <w:t>Zip</w:t>
      </w:r>
    </w:p>
    <w:p>
      <w:pPr>
        <w:pStyle w:val="29"/>
        <w:keepNext w:val="0"/>
        <w:keepLines w:val="0"/>
        <w:widowControl w:val="0"/>
        <w:shd w:val="clear" w:color="auto" w:fill="auto"/>
        <w:bidi w:val="0"/>
        <w:spacing w:before="0" w:after="0"/>
        <w:ind w:left="0" w:right="0"/>
        <w:jc w:val="left"/>
      </w:pPr>
      <w:r>
        <w:rPr>
          <w:rFonts w:ascii="Times New Roman" w:hAnsi="Times New Roman" w:eastAsia="Times New Roman" w:cs="Times New Roman"/>
          <w:color w:val="000000"/>
          <w:spacing w:val="0"/>
          <w:w w:val="100"/>
          <w:position w:val="0"/>
          <w:sz w:val="8"/>
          <w:szCs w:val="8"/>
          <w:u w:val="none"/>
          <w:lang w:val="en-US" w:eastAsia="en-US" w:bidi="en-US"/>
        </w:rPr>
        <w:t xml:space="preserve">o </w:t>
      </w:r>
      <w:r>
        <w:rPr>
          <w:rFonts w:ascii="Times New Roman" w:hAnsi="Times New Roman" w:eastAsia="Times New Roman" w:cs="Times New Roman"/>
          <w:spacing w:val="0"/>
          <w:w w:val="100"/>
          <w:position w:val="0"/>
          <w:lang w:val="en-US" w:eastAsia="en-US" w:bidi="en-US"/>
        </w:rPr>
        <w:t>Instrumentation</w:t>
      </w:r>
    </w:p>
    <w:p>
      <w:pPr>
        <w:pStyle w:val="29"/>
        <w:keepNext w:val="0"/>
        <w:keepLines w:val="0"/>
        <w:widowControl w:val="0"/>
        <w:numPr>
          <w:ilvl w:val="0"/>
          <w:numId w:val="1"/>
        </w:numPr>
        <w:shd w:val="clear" w:color="auto" w:fill="auto"/>
        <w:tabs>
          <w:tab w:val="left" w:pos="322"/>
        </w:tabs>
        <w:bidi w:val="0"/>
        <w:spacing w:before="0" w:after="0" w:line="266" w:lineRule="auto"/>
        <w:ind w:left="0" w:right="0" w:firstLine="140"/>
        <w:jc w:val="left"/>
      </w:pPr>
      <w:bookmarkStart w:id="42" w:name="bookmark91"/>
      <w:bookmarkEnd w:id="42"/>
      <w:r>
        <w:rPr>
          <w:rFonts w:ascii="Times New Roman" w:hAnsi="Times New Roman" w:eastAsia="Times New Roman" w:cs="Times New Roman"/>
          <w:spacing w:val="0"/>
          <w:w w:val="100"/>
          <w:position w:val="0"/>
          <w:lang w:val="en-US" w:eastAsia="en-US" w:bidi="en-US"/>
        </w:rPr>
        <w:t>Java Virtual Machine</w:t>
      </w:r>
    </w:p>
    <w:p>
      <w:pPr>
        <w:pStyle w:val="29"/>
        <w:keepNext w:val="0"/>
        <w:keepLines w:val="0"/>
        <w:widowControl w:val="0"/>
        <w:shd w:val="clear" w:color="auto" w:fill="auto"/>
        <w:bidi w:val="0"/>
        <w:spacing w:before="0" w:after="80"/>
        <w:ind w:left="0" w:right="0"/>
        <w:jc w:val="left"/>
      </w:pPr>
      <w:r>
        <w:rPr>
          <w:rFonts w:ascii="Times New Roman" w:hAnsi="Times New Roman" w:eastAsia="Times New Roman" w:cs="Times New Roman"/>
          <w:color w:val="000000"/>
          <w:spacing w:val="0"/>
          <w:w w:val="100"/>
          <w:position w:val="0"/>
          <w:sz w:val="8"/>
          <w:szCs w:val="8"/>
          <w:u w:val="none"/>
          <w:lang w:val="en-US" w:eastAsia="en-US" w:bidi="en-US"/>
        </w:rPr>
        <w:t xml:space="preserve">o </w:t>
      </w:r>
      <w:r>
        <w:rPr>
          <w:rFonts w:ascii="Times New Roman" w:hAnsi="Times New Roman" w:eastAsia="Times New Roman" w:cs="Times New Roman"/>
          <w:spacing w:val="0"/>
          <w:w w:val="100"/>
          <w:position w:val="0"/>
          <w:lang w:val="en-US" w:eastAsia="en-US" w:bidi="en-US"/>
        </w:rPr>
        <w:t>Java Hotspot Client and Server VM</w:t>
      </w:r>
    </w:p>
    <w:p>
      <w:pPr>
        <w:pStyle w:val="29"/>
        <w:keepNext w:val="0"/>
        <w:keepLines w:val="0"/>
        <w:widowControl w:val="0"/>
        <w:shd w:val="clear" w:color="auto" w:fill="auto"/>
        <w:bidi w:val="0"/>
        <w:spacing w:before="0" w:after="80" w:line="266" w:lineRule="auto"/>
        <w:ind w:left="0" w:right="0" w:firstLine="0"/>
        <w:jc w:val="left"/>
      </w:pPr>
      <w:r>
        <w:rPr>
          <w:rFonts w:ascii="Times New Roman" w:hAnsi="Times New Roman" w:eastAsia="Times New Roman" w:cs="Times New Roman"/>
          <w:color w:val="000000"/>
          <w:spacing w:val="0"/>
          <w:w w:val="100"/>
          <w:position w:val="0"/>
          <w:u w:val="none"/>
          <w:lang w:val="en-US" w:eastAsia="en-US" w:bidi="en-US"/>
        </w:rPr>
        <w:t xml:space="preserve">The </w:t>
      </w:r>
      <w:r>
        <w:rPr>
          <w:rFonts w:ascii="Times New Roman" w:hAnsi="Times New Roman" w:eastAsia="Times New Roman" w:cs="Times New Roman"/>
          <w:color w:val="4E1D79"/>
          <w:spacing w:val="0"/>
          <w:w w:val="100"/>
          <w:position w:val="0"/>
          <w:lang w:val="en-US" w:eastAsia="en-US" w:bidi="en-US"/>
        </w:rPr>
        <w:t>JDK</w:t>
      </w:r>
      <w:r>
        <w:rPr>
          <w:rFonts w:ascii="Times New Roman" w:hAnsi="Times New Roman" w:eastAsia="Times New Roman" w:cs="Times New Roman"/>
          <w:color w:val="4E1D79"/>
          <w:spacing w:val="0"/>
          <w:w w:val="100"/>
          <w:position w:val="0"/>
          <w:u w:val="none"/>
          <w:lang w:val="en-US" w:eastAsia="en-US" w:bidi="en-US"/>
        </w:rPr>
        <w:t xml:space="preserve"> </w:t>
      </w:r>
      <w:r>
        <w:rPr>
          <w:rFonts w:ascii="Times New Roman" w:hAnsi="Times New Roman" w:eastAsia="Times New Roman" w:cs="Times New Roman"/>
          <w:color w:val="000000"/>
          <w:spacing w:val="0"/>
          <w:w w:val="100"/>
          <w:position w:val="0"/>
          <w:u w:val="none"/>
          <w:lang w:val="en-US" w:eastAsia="en-US" w:bidi="en-US"/>
        </w:rPr>
        <w:t>consists of all levels.</w:t>
      </w:r>
    </w:p>
    <w:p>
      <w:pPr>
        <w:pStyle w:val="29"/>
        <w:keepNext w:val="0"/>
        <w:keepLines w:val="0"/>
        <w:widowControl w:val="0"/>
        <w:shd w:val="clear" w:color="auto" w:fill="auto"/>
        <w:bidi w:val="0"/>
        <w:spacing w:before="0" w:after="80" w:line="266" w:lineRule="auto"/>
        <w:ind w:left="0" w:right="0" w:firstLine="0"/>
        <w:jc w:val="left"/>
      </w:pPr>
      <w:r>
        <w:rPr>
          <w:rFonts w:ascii="Times New Roman" w:hAnsi="Times New Roman" w:eastAsia="Times New Roman" w:cs="Times New Roman"/>
          <w:color w:val="000000"/>
          <w:spacing w:val="0"/>
          <w:w w:val="100"/>
          <w:position w:val="0"/>
          <w:u w:val="none"/>
          <w:lang w:val="en-US" w:eastAsia="en-US" w:bidi="en-US"/>
        </w:rPr>
        <w:t xml:space="preserve">The </w:t>
      </w:r>
      <w:r>
        <w:rPr>
          <w:rFonts w:ascii="Times New Roman" w:hAnsi="Times New Roman" w:eastAsia="Times New Roman" w:cs="Times New Roman"/>
          <w:color w:val="4E1D79"/>
          <w:spacing w:val="0"/>
          <w:w w:val="100"/>
          <w:position w:val="0"/>
          <w:lang w:val="en-US" w:eastAsia="en-US" w:bidi="en-US"/>
        </w:rPr>
        <w:t>JRE</w:t>
      </w:r>
      <w:r>
        <w:rPr>
          <w:rFonts w:ascii="Times New Roman" w:hAnsi="Times New Roman" w:eastAsia="Times New Roman" w:cs="Times New Roman"/>
          <w:color w:val="4E1D79"/>
          <w:spacing w:val="0"/>
          <w:w w:val="100"/>
          <w:position w:val="0"/>
          <w:u w:val="none"/>
          <w:lang w:val="en-US" w:eastAsia="en-US" w:bidi="en-US"/>
        </w:rPr>
        <w:t xml:space="preserve"> </w:t>
      </w:r>
      <w:r>
        <w:rPr>
          <w:rFonts w:ascii="Times New Roman" w:hAnsi="Times New Roman" w:eastAsia="Times New Roman" w:cs="Times New Roman"/>
          <w:color w:val="000000"/>
          <w:spacing w:val="0"/>
          <w:w w:val="100"/>
          <w:position w:val="0"/>
          <w:u w:val="none"/>
          <w:lang w:val="en-US" w:eastAsia="en-US" w:bidi="en-US"/>
        </w:rPr>
        <w:t>consists of the following levels:</w:t>
      </w:r>
    </w:p>
    <w:p>
      <w:pPr>
        <w:pStyle w:val="29"/>
        <w:keepNext w:val="0"/>
        <w:keepLines w:val="0"/>
        <w:widowControl w:val="0"/>
        <w:numPr>
          <w:ilvl w:val="0"/>
          <w:numId w:val="1"/>
        </w:numPr>
        <w:shd w:val="clear" w:color="auto" w:fill="auto"/>
        <w:tabs>
          <w:tab w:val="left" w:pos="322"/>
        </w:tabs>
        <w:bidi w:val="0"/>
        <w:spacing w:before="0" w:after="0" w:line="266" w:lineRule="auto"/>
        <w:ind w:left="0" w:right="0" w:firstLine="140"/>
        <w:jc w:val="left"/>
      </w:pPr>
      <w:bookmarkStart w:id="43" w:name="bookmark92"/>
      <w:bookmarkEnd w:id="43"/>
      <w:r>
        <w:rPr>
          <w:rFonts w:ascii="Times New Roman" w:hAnsi="Times New Roman" w:eastAsia="Times New Roman" w:cs="Times New Roman"/>
          <w:spacing w:val="0"/>
          <w:w w:val="100"/>
          <w:position w:val="0"/>
          <w:lang w:val="en-US" w:eastAsia="en-US" w:bidi="en-US"/>
        </w:rPr>
        <w:t>Deployment</w:t>
      </w:r>
    </w:p>
    <w:p>
      <w:pPr>
        <w:pStyle w:val="29"/>
        <w:keepNext w:val="0"/>
        <w:keepLines w:val="0"/>
        <w:widowControl w:val="0"/>
        <w:numPr>
          <w:ilvl w:val="0"/>
          <w:numId w:val="1"/>
        </w:numPr>
        <w:shd w:val="clear" w:color="auto" w:fill="auto"/>
        <w:tabs>
          <w:tab w:val="left" w:pos="322"/>
        </w:tabs>
        <w:bidi w:val="0"/>
        <w:spacing w:before="0" w:after="0" w:line="266" w:lineRule="auto"/>
        <w:ind w:left="0" w:right="0" w:firstLine="140"/>
        <w:jc w:val="left"/>
      </w:pPr>
      <w:bookmarkStart w:id="44" w:name="bookmark93"/>
      <w:bookmarkEnd w:id="44"/>
      <w:r>
        <w:rPr>
          <w:rFonts w:ascii="Times New Roman" w:hAnsi="Times New Roman" w:eastAsia="Times New Roman" w:cs="Times New Roman"/>
          <w:spacing w:val="0"/>
          <w:w w:val="100"/>
          <w:position w:val="0"/>
          <w:lang w:val="en-US" w:eastAsia="en-US" w:bidi="en-US"/>
        </w:rPr>
        <w:t>User Interface Toolkits</w:t>
      </w:r>
    </w:p>
    <w:p>
      <w:pPr>
        <w:pStyle w:val="29"/>
        <w:keepNext w:val="0"/>
        <w:keepLines w:val="0"/>
        <w:widowControl w:val="0"/>
        <w:numPr>
          <w:ilvl w:val="0"/>
          <w:numId w:val="1"/>
        </w:numPr>
        <w:shd w:val="clear" w:color="auto" w:fill="auto"/>
        <w:tabs>
          <w:tab w:val="left" w:pos="322"/>
        </w:tabs>
        <w:bidi w:val="0"/>
        <w:spacing w:before="0" w:after="0" w:line="266" w:lineRule="auto"/>
        <w:ind w:left="0" w:right="0" w:firstLine="140"/>
        <w:jc w:val="left"/>
      </w:pPr>
      <w:bookmarkStart w:id="45" w:name="bookmark94"/>
      <w:bookmarkEnd w:id="45"/>
      <w:r>
        <w:rPr>
          <w:rFonts w:ascii="Times New Roman" w:hAnsi="Times New Roman" w:eastAsia="Times New Roman" w:cs="Times New Roman"/>
          <w:spacing w:val="0"/>
          <w:w w:val="100"/>
          <w:position w:val="0"/>
          <w:lang w:val="en-US" w:eastAsia="en-US" w:bidi="en-US"/>
        </w:rPr>
        <w:t>Inte</w:t>
      </w:r>
      <w:r>
        <w:rPr>
          <w:rFonts w:ascii="Times New Roman" w:hAnsi="Times New Roman" w:eastAsia="Times New Roman" w:cs="Times New Roman"/>
          <w:spacing w:val="0"/>
          <w:w w:val="100"/>
          <w:position w:val="0"/>
          <w:u w:val="none"/>
          <w:lang w:val="en-US" w:eastAsia="en-US" w:bidi="en-US"/>
        </w:rPr>
        <w:t>g</w:t>
      </w:r>
      <w:r>
        <w:rPr>
          <w:rFonts w:ascii="Times New Roman" w:hAnsi="Times New Roman" w:eastAsia="Times New Roman" w:cs="Times New Roman"/>
          <w:spacing w:val="0"/>
          <w:w w:val="100"/>
          <w:position w:val="0"/>
          <w:lang w:val="en-US" w:eastAsia="en-US" w:bidi="en-US"/>
        </w:rPr>
        <w:t>ration Libraries</w:t>
      </w:r>
    </w:p>
    <w:p>
      <w:pPr>
        <w:pStyle w:val="29"/>
        <w:keepNext w:val="0"/>
        <w:keepLines w:val="0"/>
        <w:widowControl w:val="0"/>
        <w:numPr>
          <w:ilvl w:val="0"/>
          <w:numId w:val="1"/>
        </w:numPr>
        <w:shd w:val="clear" w:color="auto" w:fill="auto"/>
        <w:tabs>
          <w:tab w:val="left" w:pos="322"/>
        </w:tabs>
        <w:bidi w:val="0"/>
        <w:spacing w:before="0" w:after="0" w:line="266" w:lineRule="auto"/>
        <w:ind w:left="0" w:right="0" w:firstLine="140"/>
        <w:jc w:val="left"/>
      </w:pPr>
      <w:bookmarkStart w:id="46" w:name="bookmark95"/>
      <w:bookmarkEnd w:id="46"/>
      <w:r>
        <w:rPr>
          <w:rFonts w:ascii="Times New Roman" w:hAnsi="Times New Roman" w:eastAsia="Times New Roman" w:cs="Times New Roman"/>
          <w:spacing w:val="0"/>
          <w:w w:val="100"/>
          <w:position w:val="0"/>
          <w:lang w:val="en-US" w:eastAsia="en-US" w:bidi="en-US"/>
        </w:rPr>
        <w:t>Other Base Libraries</w:t>
      </w:r>
    </w:p>
    <w:p>
      <w:pPr>
        <w:pStyle w:val="29"/>
        <w:keepNext w:val="0"/>
        <w:keepLines w:val="0"/>
        <w:widowControl w:val="0"/>
        <w:numPr>
          <w:ilvl w:val="0"/>
          <w:numId w:val="1"/>
        </w:numPr>
        <w:shd w:val="clear" w:color="auto" w:fill="auto"/>
        <w:tabs>
          <w:tab w:val="left" w:pos="322"/>
        </w:tabs>
        <w:bidi w:val="0"/>
        <w:spacing w:before="0" w:after="0" w:line="266" w:lineRule="auto"/>
        <w:ind w:left="0" w:right="0" w:firstLine="140"/>
        <w:jc w:val="left"/>
      </w:pPr>
      <w:bookmarkStart w:id="47" w:name="bookmark96"/>
      <w:bookmarkEnd w:id="47"/>
      <w:r>
        <w:rPr>
          <w:rFonts w:ascii="Times New Roman" w:hAnsi="Times New Roman" w:eastAsia="Times New Roman" w:cs="Times New Roman"/>
          <w:spacing w:val="0"/>
          <w:w w:val="100"/>
          <w:position w:val="0"/>
          <w:lang w:val="en-US" w:eastAsia="en-US" w:bidi="en-US"/>
        </w:rPr>
        <w:t>lan</w:t>
      </w:r>
      <w:r>
        <w:rPr>
          <w:rFonts w:ascii="Times New Roman" w:hAnsi="Times New Roman" w:eastAsia="Times New Roman" w:cs="Times New Roman"/>
          <w:spacing w:val="0"/>
          <w:w w:val="100"/>
          <w:position w:val="0"/>
          <w:u w:val="none"/>
          <w:lang w:val="en-US" w:eastAsia="en-US" w:bidi="en-US"/>
        </w:rPr>
        <w:t xml:space="preserve">g </w:t>
      </w:r>
      <w:r>
        <w:rPr>
          <w:rFonts w:ascii="Times New Roman" w:hAnsi="Times New Roman" w:eastAsia="Times New Roman" w:cs="Times New Roman"/>
          <w:spacing w:val="0"/>
          <w:w w:val="100"/>
          <w:position w:val="0"/>
          <w:lang w:val="en-US" w:eastAsia="en-US" w:bidi="en-US"/>
        </w:rPr>
        <w:t>and util Base Libraries</w:t>
      </w:r>
    </w:p>
    <w:p>
      <w:pPr>
        <w:pStyle w:val="29"/>
        <w:keepNext w:val="0"/>
        <w:keepLines w:val="0"/>
        <w:widowControl w:val="0"/>
        <w:numPr>
          <w:ilvl w:val="0"/>
          <w:numId w:val="1"/>
        </w:numPr>
        <w:shd w:val="clear" w:color="auto" w:fill="auto"/>
        <w:tabs>
          <w:tab w:val="left" w:pos="322"/>
        </w:tabs>
        <w:bidi w:val="0"/>
        <w:spacing w:before="0" w:after="80" w:line="266" w:lineRule="auto"/>
        <w:ind w:left="0" w:right="0" w:firstLine="140"/>
        <w:jc w:val="left"/>
      </w:pPr>
      <w:bookmarkStart w:id="48" w:name="bookmark97"/>
      <w:bookmarkEnd w:id="48"/>
      <w:r>
        <w:rPr>
          <w:rFonts w:ascii="Times New Roman" w:hAnsi="Times New Roman" w:eastAsia="Times New Roman" w:cs="Times New Roman"/>
          <w:spacing w:val="0"/>
          <w:w w:val="100"/>
          <w:position w:val="0"/>
          <w:lang w:val="en-US" w:eastAsia="en-US" w:bidi="en-US"/>
        </w:rPr>
        <w:t>Java Virtual Machine</w:t>
      </w:r>
    </w:p>
    <w:p>
      <w:pPr>
        <w:pStyle w:val="29"/>
        <w:keepNext w:val="0"/>
        <w:keepLines w:val="0"/>
        <w:widowControl w:val="0"/>
        <w:shd w:val="clear" w:color="auto" w:fill="auto"/>
        <w:bidi w:val="0"/>
        <w:spacing w:before="0" w:after="80" w:line="266" w:lineRule="auto"/>
        <w:ind w:left="0" w:right="0" w:firstLine="0"/>
        <w:jc w:val="left"/>
      </w:pPr>
      <w:r>
        <w:rPr>
          <w:rFonts w:ascii="Times New Roman" w:hAnsi="Times New Roman" w:eastAsia="Times New Roman" w:cs="Times New Roman"/>
          <w:color w:val="000000"/>
          <w:spacing w:val="0"/>
          <w:w w:val="100"/>
          <w:position w:val="0"/>
          <w:u w:val="none"/>
          <w:lang w:val="en-US" w:eastAsia="en-US" w:bidi="en-US"/>
        </w:rPr>
        <w:t xml:space="preserve">The </w:t>
      </w:r>
      <w:r>
        <w:rPr>
          <w:rFonts w:ascii="Times New Roman" w:hAnsi="Times New Roman" w:eastAsia="Times New Roman" w:cs="Times New Roman"/>
          <w:spacing w:val="0"/>
          <w:w w:val="100"/>
          <w:position w:val="0"/>
          <w:lang w:val="en-US" w:eastAsia="en-US" w:bidi="en-US"/>
        </w:rPr>
        <w:t>Java SE API</w:t>
      </w:r>
      <w:r>
        <w:rPr>
          <w:rFonts w:ascii="Times New Roman" w:hAnsi="Times New Roman" w:eastAsia="Times New Roman" w:cs="Times New Roman"/>
          <w:spacing w:val="0"/>
          <w:w w:val="100"/>
          <w:position w:val="0"/>
          <w:u w:val="none"/>
          <w:lang w:val="en-US" w:eastAsia="en-US" w:bidi="en-US"/>
        </w:rPr>
        <w:t xml:space="preserve"> </w:t>
      </w:r>
      <w:r>
        <w:rPr>
          <w:rFonts w:ascii="Times New Roman" w:hAnsi="Times New Roman" w:eastAsia="Times New Roman" w:cs="Times New Roman"/>
          <w:color w:val="000000"/>
          <w:spacing w:val="0"/>
          <w:w w:val="100"/>
          <w:position w:val="0"/>
          <w:u w:val="none"/>
          <w:lang w:val="en-US" w:eastAsia="en-US" w:bidi="en-US"/>
        </w:rPr>
        <w:t>consists of the following levels:</w:t>
      </w:r>
    </w:p>
    <w:p>
      <w:pPr>
        <w:pStyle w:val="29"/>
        <w:keepNext w:val="0"/>
        <w:keepLines w:val="0"/>
        <w:widowControl w:val="0"/>
        <w:numPr>
          <w:ilvl w:val="0"/>
          <w:numId w:val="1"/>
        </w:numPr>
        <w:shd w:val="clear" w:color="auto" w:fill="auto"/>
        <w:tabs>
          <w:tab w:val="left" w:pos="322"/>
        </w:tabs>
        <w:bidi w:val="0"/>
        <w:spacing w:before="0" w:after="0" w:line="266" w:lineRule="auto"/>
        <w:ind w:left="0" w:right="0" w:firstLine="140"/>
        <w:jc w:val="left"/>
      </w:pPr>
      <w:bookmarkStart w:id="49" w:name="bookmark98"/>
      <w:bookmarkEnd w:id="49"/>
      <w:r>
        <w:rPr>
          <w:rFonts w:ascii="Times New Roman" w:hAnsi="Times New Roman" w:eastAsia="Times New Roman" w:cs="Times New Roman"/>
          <w:spacing w:val="0"/>
          <w:w w:val="100"/>
          <w:position w:val="0"/>
          <w:lang w:val="en-US" w:eastAsia="en-US" w:bidi="en-US"/>
        </w:rPr>
        <w:t>User Interface Toolkits</w:t>
      </w:r>
      <w:r>
        <w:rPr>
          <w:rFonts w:ascii="Times New Roman" w:hAnsi="Times New Roman" w:eastAsia="Times New Roman" w:cs="Times New Roman"/>
          <w:spacing w:val="0"/>
          <w:w w:val="100"/>
          <w:position w:val="0"/>
          <w:u w:val="none"/>
          <w:lang w:val="en-US" w:eastAsia="en-US" w:bidi="en-US"/>
        </w:rPr>
        <w:t xml:space="preserve"> </w:t>
      </w:r>
      <w:r>
        <w:rPr>
          <w:rFonts w:ascii="Times New Roman" w:hAnsi="Times New Roman" w:eastAsia="Times New Roman" w:cs="Times New Roman"/>
          <w:color w:val="000000"/>
          <w:spacing w:val="0"/>
          <w:w w:val="100"/>
          <w:position w:val="0"/>
          <w:u w:val="none"/>
          <w:lang w:val="en-US" w:eastAsia="en-US" w:bidi="en-US"/>
        </w:rPr>
        <w:t>except JavaFX</w:t>
      </w:r>
    </w:p>
    <w:p>
      <w:pPr>
        <w:pStyle w:val="29"/>
        <w:keepNext w:val="0"/>
        <w:keepLines w:val="0"/>
        <w:widowControl w:val="0"/>
        <w:numPr>
          <w:ilvl w:val="0"/>
          <w:numId w:val="1"/>
        </w:numPr>
        <w:shd w:val="clear" w:color="auto" w:fill="auto"/>
        <w:tabs>
          <w:tab w:val="left" w:pos="322"/>
        </w:tabs>
        <w:bidi w:val="0"/>
        <w:spacing w:before="0" w:after="0" w:line="266" w:lineRule="auto"/>
        <w:ind w:left="0" w:right="0" w:firstLine="140"/>
        <w:jc w:val="left"/>
      </w:pPr>
      <w:bookmarkStart w:id="50" w:name="bookmark99"/>
      <w:bookmarkEnd w:id="50"/>
      <w:r>
        <w:rPr>
          <w:rFonts w:ascii="Times New Roman" w:hAnsi="Times New Roman" w:eastAsia="Times New Roman" w:cs="Times New Roman"/>
          <w:spacing w:val="0"/>
          <w:w w:val="100"/>
          <w:position w:val="0"/>
          <w:lang w:val="en-US" w:eastAsia="en-US" w:bidi="en-US"/>
        </w:rPr>
        <w:t>Inte</w:t>
      </w:r>
      <w:r>
        <w:rPr>
          <w:rFonts w:ascii="Times New Roman" w:hAnsi="Times New Roman" w:eastAsia="Times New Roman" w:cs="Times New Roman"/>
          <w:spacing w:val="0"/>
          <w:w w:val="100"/>
          <w:position w:val="0"/>
          <w:u w:val="none"/>
          <w:lang w:val="en-US" w:eastAsia="en-US" w:bidi="en-US"/>
        </w:rPr>
        <w:t>g</w:t>
      </w:r>
      <w:r>
        <w:rPr>
          <w:rFonts w:ascii="Times New Roman" w:hAnsi="Times New Roman" w:eastAsia="Times New Roman" w:cs="Times New Roman"/>
          <w:spacing w:val="0"/>
          <w:w w:val="100"/>
          <w:position w:val="0"/>
          <w:lang w:val="en-US" w:eastAsia="en-US" w:bidi="en-US"/>
        </w:rPr>
        <w:t>ration Libraries</w:t>
      </w:r>
    </w:p>
    <w:p>
      <w:pPr>
        <w:pStyle w:val="29"/>
        <w:keepNext w:val="0"/>
        <w:keepLines w:val="0"/>
        <w:widowControl w:val="0"/>
        <w:numPr>
          <w:ilvl w:val="0"/>
          <w:numId w:val="1"/>
        </w:numPr>
        <w:shd w:val="clear" w:color="auto" w:fill="auto"/>
        <w:tabs>
          <w:tab w:val="left" w:pos="322"/>
        </w:tabs>
        <w:bidi w:val="0"/>
        <w:spacing w:before="0" w:after="0" w:line="266" w:lineRule="auto"/>
        <w:ind w:left="0" w:right="0" w:firstLine="140"/>
        <w:jc w:val="left"/>
      </w:pPr>
      <w:bookmarkStart w:id="51" w:name="bookmark100"/>
      <w:bookmarkEnd w:id="51"/>
      <w:r>
        <w:rPr>
          <w:rFonts w:ascii="Times New Roman" w:hAnsi="Times New Roman" w:eastAsia="Times New Roman" w:cs="Times New Roman"/>
          <w:spacing w:val="0"/>
          <w:w w:val="100"/>
          <w:position w:val="0"/>
          <w:lang w:val="en-US" w:eastAsia="en-US" w:bidi="en-US"/>
        </w:rPr>
        <w:t>Other Base Libraries</w:t>
      </w:r>
    </w:p>
    <w:p>
      <w:pPr>
        <w:pStyle w:val="29"/>
        <w:keepNext w:val="0"/>
        <w:keepLines w:val="0"/>
        <w:widowControl w:val="0"/>
        <w:numPr>
          <w:ilvl w:val="0"/>
          <w:numId w:val="1"/>
        </w:numPr>
        <w:shd w:val="clear" w:color="auto" w:fill="auto"/>
        <w:tabs>
          <w:tab w:val="left" w:pos="322"/>
        </w:tabs>
        <w:bidi w:val="0"/>
        <w:spacing w:before="0" w:after="80" w:line="266" w:lineRule="auto"/>
        <w:ind w:left="0" w:right="0" w:firstLine="140"/>
        <w:jc w:val="left"/>
      </w:pPr>
      <w:bookmarkStart w:id="52" w:name="bookmark101"/>
      <w:bookmarkEnd w:id="52"/>
      <w:r>
        <w:rPr>
          <w:rFonts w:ascii="Times New Roman" w:hAnsi="Times New Roman" w:eastAsia="Times New Roman" w:cs="Times New Roman"/>
          <w:spacing w:val="0"/>
          <w:w w:val="100"/>
          <w:position w:val="0"/>
          <w:lang w:val="en-US" w:eastAsia="en-US" w:bidi="en-US"/>
        </w:rPr>
        <w:t>lan</w:t>
      </w:r>
      <w:r>
        <w:rPr>
          <w:rFonts w:ascii="Times New Roman" w:hAnsi="Times New Roman" w:eastAsia="Times New Roman" w:cs="Times New Roman"/>
          <w:spacing w:val="0"/>
          <w:w w:val="100"/>
          <w:position w:val="0"/>
          <w:u w:val="none"/>
          <w:lang w:val="en-US" w:eastAsia="en-US" w:bidi="en-US"/>
        </w:rPr>
        <w:t xml:space="preserve">g </w:t>
      </w:r>
      <w:r>
        <w:rPr>
          <w:rFonts w:ascii="Times New Roman" w:hAnsi="Times New Roman" w:eastAsia="Times New Roman" w:cs="Times New Roman"/>
          <w:spacing w:val="0"/>
          <w:w w:val="100"/>
          <w:position w:val="0"/>
          <w:lang w:val="en-US" w:eastAsia="en-US" w:bidi="en-US"/>
        </w:rPr>
        <w:t>and util Base Libraries</w:t>
      </w:r>
    </w:p>
    <w:p>
      <w:pPr>
        <w:pStyle w:val="29"/>
        <w:keepNext w:val="0"/>
        <w:keepLines w:val="0"/>
        <w:widowControl w:val="0"/>
        <w:shd w:val="clear" w:color="auto" w:fill="auto"/>
        <w:bidi w:val="0"/>
        <w:spacing w:before="0" w:after="80" w:line="266" w:lineRule="auto"/>
        <w:ind w:left="0" w:right="0" w:firstLine="0"/>
        <w:jc w:val="left"/>
      </w:pPr>
      <w:r>
        <w:rPr>
          <w:rFonts w:ascii="Times New Roman" w:hAnsi="Times New Roman" w:eastAsia="Times New Roman" w:cs="Times New Roman"/>
          <w:spacing w:val="0"/>
          <w:w w:val="100"/>
          <w:position w:val="0"/>
          <w:lang w:val="en-US" w:eastAsia="en-US" w:bidi="en-US"/>
        </w:rPr>
        <w:t>Compact Profiles</w:t>
      </w:r>
      <w:r>
        <w:rPr>
          <w:rFonts w:ascii="Times New Roman" w:hAnsi="Times New Roman" w:eastAsia="Times New Roman" w:cs="Times New Roman"/>
          <w:spacing w:val="0"/>
          <w:w w:val="100"/>
          <w:position w:val="0"/>
          <w:u w:val="none"/>
          <w:lang w:val="en-US" w:eastAsia="en-US" w:bidi="en-US"/>
        </w:rPr>
        <w:t xml:space="preserve"> </w:t>
      </w:r>
      <w:r>
        <w:rPr>
          <w:rFonts w:ascii="Times New Roman" w:hAnsi="Times New Roman" w:eastAsia="Times New Roman" w:cs="Times New Roman"/>
          <w:color w:val="000000"/>
          <w:spacing w:val="0"/>
          <w:w w:val="100"/>
          <w:position w:val="0"/>
          <w:u w:val="none"/>
          <w:lang w:val="en-US" w:eastAsia="en-US" w:bidi="en-US"/>
        </w:rPr>
        <w:t>consists of the following levels:</w:t>
      </w:r>
    </w:p>
    <w:p>
      <w:pPr>
        <w:pStyle w:val="29"/>
        <w:keepNext w:val="0"/>
        <w:keepLines w:val="0"/>
        <w:widowControl w:val="0"/>
        <w:numPr>
          <w:ilvl w:val="0"/>
          <w:numId w:val="1"/>
        </w:numPr>
        <w:shd w:val="clear" w:color="auto" w:fill="auto"/>
        <w:tabs>
          <w:tab w:val="left" w:pos="322"/>
        </w:tabs>
        <w:bidi w:val="0"/>
        <w:spacing w:before="0" w:after="0" w:line="266" w:lineRule="auto"/>
        <w:ind w:left="0" w:right="0" w:firstLine="140"/>
        <w:jc w:val="left"/>
      </w:pPr>
      <w:bookmarkStart w:id="53" w:name="bookmark102"/>
      <w:bookmarkEnd w:id="53"/>
      <w:r>
        <w:rPr>
          <w:rFonts w:ascii="Times New Roman" w:hAnsi="Times New Roman" w:eastAsia="Times New Roman" w:cs="Times New Roman"/>
          <w:spacing w:val="0"/>
          <w:w w:val="100"/>
          <w:position w:val="0"/>
          <w:lang w:val="en-US" w:eastAsia="en-US" w:bidi="en-US"/>
        </w:rPr>
        <w:t>Inte</w:t>
      </w:r>
      <w:r>
        <w:rPr>
          <w:rFonts w:ascii="Times New Roman" w:hAnsi="Times New Roman" w:eastAsia="Times New Roman" w:cs="Times New Roman"/>
          <w:spacing w:val="0"/>
          <w:w w:val="100"/>
          <w:position w:val="0"/>
          <w:u w:val="none"/>
          <w:lang w:val="en-US" w:eastAsia="en-US" w:bidi="en-US"/>
        </w:rPr>
        <w:t>g</w:t>
      </w:r>
      <w:r>
        <w:rPr>
          <w:rFonts w:ascii="Times New Roman" w:hAnsi="Times New Roman" w:eastAsia="Times New Roman" w:cs="Times New Roman"/>
          <w:spacing w:val="0"/>
          <w:w w:val="100"/>
          <w:position w:val="0"/>
          <w:lang w:val="en-US" w:eastAsia="en-US" w:bidi="en-US"/>
        </w:rPr>
        <w:t>ration Libraries</w:t>
      </w:r>
    </w:p>
    <w:p>
      <w:pPr>
        <w:pStyle w:val="29"/>
        <w:keepNext w:val="0"/>
        <w:keepLines w:val="0"/>
        <w:widowControl w:val="0"/>
        <w:numPr>
          <w:ilvl w:val="0"/>
          <w:numId w:val="1"/>
        </w:numPr>
        <w:shd w:val="clear" w:color="auto" w:fill="auto"/>
        <w:tabs>
          <w:tab w:val="left" w:pos="322"/>
        </w:tabs>
        <w:bidi w:val="0"/>
        <w:spacing w:before="0" w:after="0" w:line="266" w:lineRule="auto"/>
        <w:ind w:left="0" w:right="0" w:firstLine="140"/>
        <w:jc w:val="left"/>
      </w:pPr>
      <w:bookmarkStart w:id="54" w:name="bookmark103"/>
      <w:bookmarkEnd w:id="54"/>
      <w:r>
        <w:rPr>
          <w:rFonts w:ascii="Times New Roman" w:hAnsi="Times New Roman" w:eastAsia="Times New Roman" w:cs="Times New Roman"/>
          <w:spacing w:val="0"/>
          <w:w w:val="100"/>
          <w:position w:val="0"/>
          <w:lang w:val="en-US" w:eastAsia="en-US" w:bidi="en-US"/>
        </w:rPr>
        <w:t>Other Base Libraries</w:t>
      </w:r>
    </w:p>
    <w:p>
      <w:pPr>
        <w:pStyle w:val="29"/>
        <w:keepNext w:val="0"/>
        <w:keepLines w:val="0"/>
        <w:widowControl w:val="0"/>
        <w:numPr>
          <w:ilvl w:val="0"/>
          <w:numId w:val="1"/>
        </w:numPr>
        <w:shd w:val="clear" w:color="auto" w:fill="auto"/>
        <w:tabs>
          <w:tab w:val="left" w:pos="322"/>
        </w:tabs>
        <w:bidi w:val="0"/>
        <w:spacing w:before="0" w:after="280" w:line="266" w:lineRule="auto"/>
        <w:ind w:left="0" w:right="0" w:firstLine="140"/>
        <w:jc w:val="left"/>
      </w:pPr>
      <w:bookmarkStart w:id="55" w:name="bookmark104"/>
      <w:bookmarkEnd w:id="55"/>
      <w:r>
        <w:rPr>
          <w:rFonts w:ascii="Times New Roman" w:hAnsi="Times New Roman" w:eastAsia="Times New Roman" w:cs="Times New Roman"/>
          <w:spacing w:val="0"/>
          <w:w w:val="100"/>
          <w:position w:val="0"/>
          <w:lang w:val="en-US" w:eastAsia="en-US" w:bidi="en-US"/>
        </w:rPr>
        <w:t>lan</w:t>
      </w:r>
      <w:r>
        <w:rPr>
          <w:rFonts w:ascii="Times New Roman" w:hAnsi="Times New Roman" w:eastAsia="Times New Roman" w:cs="Times New Roman"/>
          <w:spacing w:val="0"/>
          <w:w w:val="100"/>
          <w:position w:val="0"/>
          <w:u w:val="none"/>
          <w:lang w:val="en-US" w:eastAsia="en-US" w:bidi="en-US"/>
        </w:rPr>
        <w:t xml:space="preserve">g </w:t>
      </w:r>
      <w:r>
        <w:rPr>
          <w:rFonts w:ascii="Times New Roman" w:hAnsi="Times New Roman" w:eastAsia="Times New Roman" w:cs="Times New Roman"/>
          <w:spacing w:val="0"/>
          <w:w w:val="100"/>
          <w:position w:val="0"/>
          <w:lang w:val="en-US" w:eastAsia="en-US" w:bidi="en-US"/>
        </w:rPr>
        <w:t>and util Base Libraries</w:t>
      </w:r>
    </w:p>
    <w:p>
      <w:pPr>
        <w:pStyle w:val="11"/>
        <w:keepNext w:val="0"/>
        <w:keepLines w:val="0"/>
        <w:widowControl w:val="0"/>
        <w:shd w:val="clear" w:color="auto" w:fill="auto"/>
        <w:bidi w:val="0"/>
        <w:spacing w:before="0" w:after="0" w:line="313" w:lineRule="exact"/>
        <w:ind w:left="-160" w:right="0" w:firstLine="0"/>
        <w:jc w:val="left"/>
      </w:pPr>
      <w:r>
        <w:rPr>
          <w:rFonts w:ascii="Times New Roman" w:hAnsi="Times New Roman" w:eastAsia="Times New Roman" w:cs="Times New Roman"/>
          <w:color w:val="34495E"/>
          <w:spacing w:val="0"/>
          <w:w w:val="100"/>
          <w:position w:val="0"/>
          <w:sz w:val="22"/>
          <w:szCs w:val="22"/>
          <w:lang w:val="en-US" w:eastAsia="en-US" w:bidi="en-US"/>
        </w:rPr>
        <w:t>Oracle</w:t>
      </w:r>
      <w:r>
        <w:rPr>
          <w:rFonts w:ascii="宋体" w:hAnsi="宋体" w:eastAsia="宋体" w:cs="宋体"/>
          <w:color w:val="34495E"/>
          <w:spacing w:val="0"/>
          <w:w w:val="100"/>
          <w:position w:val="0"/>
          <w:lang w:val="zh-TW" w:eastAsia="zh-TW" w:bidi="zh-TW"/>
        </w:rPr>
        <w:t>提供了两种</w:t>
      </w:r>
      <w:r>
        <w:rPr>
          <w:rFonts w:ascii="Times New Roman" w:hAnsi="Times New Roman" w:eastAsia="Times New Roman" w:cs="Times New Roman"/>
          <w:color w:val="34495E"/>
          <w:spacing w:val="0"/>
          <w:w w:val="100"/>
          <w:position w:val="0"/>
          <w:sz w:val="22"/>
          <w:szCs w:val="22"/>
          <w:lang w:val="en-US" w:eastAsia="en-US" w:bidi="en-US"/>
        </w:rPr>
        <w:t>Java</w:t>
      </w:r>
      <w:r>
        <w:rPr>
          <w:rFonts w:ascii="宋体" w:hAnsi="宋体" w:eastAsia="宋体" w:cs="宋体"/>
          <w:color w:val="34495E"/>
          <w:spacing w:val="0"/>
          <w:w w:val="100"/>
          <w:position w:val="0"/>
          <w:lang w:val="zh-TW" w:eastAsia="zh-TW" w:bidi="zh-TW"/>
        </w:rPr>
        <w:t>平台的实现，一种是我们上面说的</w:t>
      </w:r>
      <w:r>
        <w:rPr>
          <w:rFonts w:ascii="Times New Roman" w:hAnsi="Times New Roman" w:eastAsia="Times New Roman" w:cs="Times New Roman"/>
          <w:color w:val="34495E"/>
          <w:spacing w:val="0"/>
          <w:w w:val="100"/>
          <w:position w:val="0"/>
          <w:sz w:val="22"/>
          <w:szCs w:val="22"/>
          <w:lang w:val="en-US" w:eastAsia="en-US" w:bidi="en-US"/>
        </w:rPr>
        <w:t>JDK, Java</w:t>
      </w:r>
      <w:r>
        <w:rPr>
          <w:rFonts w:ascii="宋体" w:hAnsi="宋体" w:eastAsia="宋体" w:cs="宋体"/>
          <w:color w:val="34495E"/>
          <w:spacing w:val="0"/>
          <w:w w:val="100"/>
          <w:position w:val="0"/>
          <w:lang w:val="zh-TW" w:eastAsia="zh-TW" w:bidi="zh-TW"/>
        </w:rPr>
        <w:t xml:space="preserve">开发标准工具包，一种是 </w:t>
      </w:r>
      <w:r>
        <w:rPr>
          <w:rFonts w:ascii="Times New Roman" w:hAnsi="Times New Roman" w:eastAsia="Times New Roman" w:cs="Times New Roman"/>
          <w:color w:val="34495E"/>
          <w:spacing w:val="0"/>
          <w:w w:val="100"/>
          <w:position w:val="0"/>
          <w:sz w:val="22"/>
          <w:szCs w:val="22"/>
          <w:lang w:val="en-US" w:eastAsia="en-US" w:bidi="en-US"/>
        </w:rPr>
        <w:t>JRE,</w:t>
      </w:r>
      <w:r>
        <w:rPr>
          <w:rFonts w:ascii="宋体" w:hAnsi="宋体" w:eastAsia="宋体" w:cs="宋体"/>
          <w:color w:val="34495E"/>
          <w:spacing w:val="0"/>
          <w:w w:val="100"/>
          <w:position w:val="0"/>
          <w:lang w:val="zh-TW" w:eastAsia="zh-TW" w:bidi="zh-TW"/>
        </w:rPr>
        <w:t>叫做</w:t>
      </w:r>
      <w:r>
        <w:rPr>
          <w:rFonts w:ascii="Times New Roman" w:hAnsi="Times New Roman" w:eastAsia="Times New Roman" w:cs="Times New Roman"/>
          <w:color w:val="34495E"/>
          <w:spacing w:val="0"/>
          <w:w w:val="100"/>
          <w:position w:val="0"/>
          <w:sz w:val="22"/>
          <w:szCs w:val="22"/>
          <w:lang w:val="en-US" w:eastAsia="en-US" w:bidi="en-US"/>
        </w:rPr>
        <w:t>Java Runtime Environment, Java</w:t>
      </w:r>
      <w:r>
        <w:rPr>
          <w:rFonts w:ascii="宋体" w:hAnsi="宋体" w:eastAsia="宋体" w:cs="宋体"/>
          <w:color w:val="34495E"/>
          <w:spacing w:val="0"/>
          <w:w w:val="100"/>
          <w:position w:val="0"/>
          <w:lang w:val="zh-TW" w:eastAsia="zh-TW" w:bidi="zh-TW"/>
        </w:rPr>
        <w:t>运行时环境。</w:t>
      </w:r>
      <w:r>
        <w:rPr>
          <w:rFonts w:ascii="Times New Roman" w:hAnsi="Times New Roman" w:eastAsia="Times New Roman" w:cs="Times New Roman"/>
          <w:color w:val="34495E"/>
          <w:spacing w:val="0"/>
          <w:w w:val="100"/>
          <w:position w:val="0"/>
          <w:sz w:val="22"/>
          <w:szCs w:val="22"/>
          <w:lang w:val="en-US" w:eastAsia="en-US" w:bidi="en-US"/>
        </w:rPr>
        <w:t>JDK</w:t>
      </w:r>
      <w:r>
        <w:rPr>
          <w:rFonts w:ascii="宋体" w:hAnsi="宋体" w:eastAsia="宋体" w:cs="宋体"/>
          <w:color w:val="34495E"/>
          <w:spacing w:val="0"/>
          <w:w w:val="100"/>
          <w:position w:val="0"/>
          <w:lang w:val="zh-TW" w:eastAsia="zh-TW" w:bidi="zh-TW"/>
        </w:rPr>
        <w:t>的功能要比</w:t>
      </w:r>
      <w:r>
        <w:rPr>
          <w:rFonts w:ascii="Times New Roman" w:hAnsi="Times New Roman" w:eastAsia="Times New Roman" w:cs="Times New Roman"/>
          <w:color w:val="34495E"/>
          <w:spacing w:val="0"/>
          <w:w w:val="100"/>
          <w:position w:val="0"/>
          <w:sz w:val="22"/>
          <w:szCs w:val="22"/>
          <w:lang w:val="en-US" w:eastAsia="en-US" w:bidi="en-US"/>
        </w:rPr>
        <w:t>JRE</w:t>
      </w:r>
      <w:r>
        <w:rPr>
          <w:rFonts w:ascii="宋体" w:hAnsi="宋体" w:eastAsia="宋体" w:cs="宋体"/>
          <w:color w:val="34495E"/>
          <w:spacing w:val="0"/>
          <w:w w:val="100"/>
          <w:position w:val="0"/>
          <w:lang w:val="zh-TW" w:eastAsia="zh-TW" w:bidi="zh-TW"/>
        </w:rPr>
        <w:t>全很多。</w:t>
      </w:r>
    </w:p>
    <w:p>
      <w:pPr>
        <w:pStyle w:val="27"/>
        <w:keepNext/>
        <w:keepLines/>
        <w:widowControl w:val="0"/>
        <w:shd w:val="clear" w:color="auto" w:fill="auto"/>
        <w:bidi w:val="0"/>
        <w:spacing w:before="0" w:after="160" w:line="240" w:lineRule="auto"/>
        <w:ind w:left="0" w:right="0" w:firstLine="0"/>
        <w:jc w:val="left"/>
        <w:rPr>
          <w:sz w:val="26"/>
          <w:szCs w:val="26"/>
        </w:rPr>
      </w:pPr>
      <w:bookmarkStart w:id="56" w:name="bookmark105"/>
      <w:bookmarkStart w:id="57" w:name="bookmark107"/>
      <w:bookmarkStart w:id="58" w:name="bookmark106"/>
      <w:r>
        <w:rPr>
          <w:rFonts w:ascii="Times New Roman" w:hAnsi="Times New Roman" w:eastAsia="Times New Roman" w:cs="Times New Roman"/>
          <w:b/>
          <w:bCs/>
          <w:spacing w:val="0"/>
          <w:w w:val="100"/>
          <w:position w:val="0"/>
          <w:sz w:val="26"/>
          <w:szCs w:val="26"/>
          <w:lang w:val="en-US" w:eastAsia="en-US" w:bidi="en-US"/>
        </w:rPr>
        <w:t>JRE</w:t>
      </w:r>
      <w:bookmarkEnd w:id="56"/>
      <w:bookmarkEnd w:id="57"/>
      <w:bookmarkEnd w:id="58"/>
    </w:p>
    <w:p>
      <w:pPr>
        <w:pStyle w:val="15"/>
        <w:keepNext w:val="0"/>
        <w:keepLines w:val="0"/>
        <w:widowControl w:val="0"/>
        <w:shd w:val="clear" w:color="auto" w:fill="auto"/>
        <w:bidi w:val="0"/>
        <w:spacing w:before="0" w:after="520" w:line="322" w:lineRule="exact"/>
        <w:ind w:left="0" w:right="0" w:firstLine="0"/>
        <w:jc w:val="left"/>
      </w:pPr>
      <w:r>
        <w:rPr>
          <w:rFonts w:ascii="Times New Roman" w:hAnsi="Times New Roman" w:eastAsia="Times New Roman" w:cs="Times New Roman"/>
          <w:spacing w:val="0"/>
          <w:w w:val="100"/>
          <w:position w:val="0"/>
          <w:sz w:val="22"/>
          <w:szCs w:val="22"/>
          <w:lang w:val="en-US" w:eastAsia="en-US" w:bidi="en-US"/>
        </w:rPr>
        <w:t>JRE</w:t>
      </w:r>
      <w:r>
        <w:rPr>
          <w:spacing w:val="0"/>
          <w:w w:val="100"/>
          <w:position w:val="0"/>
        </w:rPr>
        <w:t>是个运行环境，</w:t>
      </w:r>
      <w:r>
        <w:rPr>
          <w:rFonts w:ascii="Times New Roman" w:hAnsi="Times New Roman" w:eastAsia="Times New Roman" w:cs="Times New Roman"/>
          <w:spacing w:val="0"/>
          <w:w w:val="100"/>
          <w:position w:val="0"/>
          <w:sz w:val="22"/>
          <w:szCs w:val="22"/>
          <w:lang w:val="en-US" w:eastAsia="en-US" w:bidi="en-US"/>
        </w:rPr>
        <w:t>JDK</w:t>
      </w:r>
      <w:r>
        <w:rPr>
          <w:spacing w:val="0"/>
          <w:w w:val="100"/>
          <w:position w:val="0"/>
        </w:rPr>
        <w:t>是个开发环境。因此写</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程序的时候需要</w:t>
      </w:r>
      <w:r>
        <w:rPr>
          <w:rFonts w:ascii="Times New Roman" w:hAnsi="Times New Roman" w:eastAsia="Times New Roman" w:cs="Times New Roman"/>
          <w:spacing w:val="0"/>
          <w:w w:val="100"/>
          <w:position w:val="0"/>
          <w:sz w:val="22"/>
          <w:szCs w:val="22"/>
          <w:lang w:val="en-US" w:eastAsia="en-US" w:bidi="en-US"/>
        </w:rPr>
        <w:t>JDK</w:t>
      </w:r>
      <w:r>
        <w:rPr>
          <w:spacing w:val="0"/>
          <w:w w:val="100"/>
          <w:position w:val="0"/>
        </w:rPr>
        <w:t>，而运行</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程序的时候 就需要</w:t>
      </w:r>
      <w:r>
        <w:rPr>
          <w:rFonts w:ascii="Times New Roman" w:hAnsi="Times New Roman" w:eastAsia="Times New Roman" w:cs="Times New Roman"/>
          <w:spacing w:val="0"/>
          <w:w w:val="100"/>
          <w:position w:val="0"/>
          <w:sz w:val="22"/>
          <w:szCs w:val="22"/>
          <w:lang w:val="en-US" w:eastAsia="en-US" w:bidi="en-US"/>
        </w:rPr>
        <w:t>JRE</w:t>
      </w:r>
      <w:r>
        <w:rPr>
          <w:spacing w:val="0"/>
          <w:w w:val="100"/>
          <w:position w:val="0"/>
          <w:lang w:val="en-US" w:eastAsia="en-US" w:bidi="en-US"/>
        </w:rPr>
        <w:t>。</w:t>
      </w:r>
      <w:r>
        <w:rPr>
          <w:spacing w:val="0"/>
          <w:w w:val="100"/>
          <w:position w:val="0"/>
        </w:rPr>
        <w:t>而</w:t>
      </w:r>
      <w:r>
        <w:rPr>
          <w:rFonts w:ascii="Times New Roman" w:hAnsi="Times New Roman" w:eastAsia="Times New Roman" w:cs="Times New Roman"/>
          <w:spacing w:val="0"/>
          <w:w w:val="100"/>
          <w:position w:val="0"/>
          <w:sz w:val="22"/>
          <w:szCs w:val="22"/>
          <w:lang w:val="en-US" w:eastAsia="en-US" w:bidi="en-US"/>
        </w:rPr>
        <w:t>JDK</w:t>
      </w:r>
      <w:r>
        <w:rPr>
          <w:spacing w:val="0"/>
          <w:w w:val="100"/>
          <w:position w:val="0"/>
        </w:rPr>
        <w:t>里面已经包含了</w:t>
      </w:r>
      <w:r>
        <w:rPr>
          <w:rFonts w:ascii="Times New Roman" w:hAnsi="Times New Roman" w:eastAsia="Times New Roman" w:cs="Times New Roman"/>
          <w:spacing w:val="0"/>
          <w:w w:val="100"/>
          <w:position w:val="0"/>
          <w:sz w:val="22"/>
          <w:szCs w:val="22"/>
          <w:lang w:val="en-US" w:eastAsia="en-US" w:bidi="en-US"/>
        </w:rPr>
        <w:t>JRE</w:t>
      </w:r>
      <w:r>
        <w:rPr>
          <w:spacing w:val="0"/>
          <w:w w:val="100"/>
          <w:position w:val="0"/>
        </w:rPr>
        <w:t>，因此只要安装了</w:t>
      </w:r>
      <w:r>
        <w:rPr>
          <w:rFonts w:ascii="Times New Roman" w:hAnsi="Times New Roman" w:eastAsia="Times New Roman" w:cs="Times New Roman"/>
          <w:spacing w:val="0"/>
          <w:w w:val="100"/>
          <w:position w:val="0"/>
          <w:sz w:val="22"/>
          <w:szCs w:val="22"/>
          <w:lang w:val="en-US" w:eastAsia="en-US" w:bidi="en-US"/>
        </w:rPr>
        <w:t>JDK,</w:t>
      </w:r>
      <w:r>
        <w:rPr>
          <w:spacing w:val="0"/>
          <w:w w:val="100"/>
          <w:position w:val="0"/>
        </w:rPr>
        <w:t>就可以编辑</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程序，也可以正常 运行</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程序。但由于</w:t>
      </w:r>
      <w:r>
        <w:rPr>
          <w:rFonts w:ascii="Times New Roman" w:hAnsi="Times New Roman" w:eastAsia="Times New Roman" w:cs="Times New Roman"/>
          <w:spacing w:val="0"/>
          <w:w w:val="100"/>
          <w:position w:val="0"/>
          <w:sz w:val="22"/>
          <w:szCs w:val="22"/>
          <w:lang w:val="en-US" w:eastAsia="en-US" w:bidi="en-US"/>
        </w:rPr>
        <w:t>JDK</w:t>
      </w:r>
      <w:r>
        <w:rPr>
          <w:spacing w:val="0"/>
          <w:w w:val="100"/>
          <w:position w:val="0"/>
        </w:rPr>
        <w:t>包含了许多与运行无关的内容，占用的空间较大，因此运行普通的</w:t>
      </w:r>
      <w:r>
        <w:rPr>
          <w:rFonts w:ascii="Times New Roman" w:hAnsi="Times New Roman" w:eastAsia="Times New Roman" w:cs="Times New Roman"/>
          <w:spacing w:val="0"/>
          <w:w w:val="100"/>
          <w:position w:val="0"/>
          <w:sz w:val="22"/>
          <w:szCs w:val="22"/>
          <w:lang w:val="en-US" w:eastAsia="en-US" w:bidi="en-US"/>
        </w:rPr>
        <w:t xml:space="preserve">Java </w:t>
      </w:r>
      <w:r>
        <w:rPr>
          <w:spacing w:val="0"/>
          <w:w w:val="100"/>
          <w:position w:val="0"/>
        </w:rPr>
        <w:t>程序无须安装</w:t>
      </w:r>
      <w:r>
        <w:rPr>
          <w:rFonts w:ascii="Times New Roman" w:hAnsi="Times New Roman" w:eastAsia="Times New Roman" w:cs="Times New Roman"/>
          <w:spacing w:val="0"/>
          <w:w w:val="100"/>
          <w:position w:val="0"/>
          <w:sz w:val="22"/>
          <w:szCs w:val="22"/>
          <w:lang w:val="en-US" w:eastAsia="en-US" w:bidi="en-US"/>
        </w:rPr>
        <w:t>JDK</w:t>
      </w:r>
      <w:r>
        <w:rPr>
          <w:spacing w:val="0"/>
          <w:w w:val="100"/>
          <w:position w:val="0"/>
        </w:rPr>
        <w:t>，而只需要安装</w:t>
      </w:r>
      <w:r>
        <w:rPr>
          <w:rFonts w:ascii="Times New Roman" w:hAnsi="Times New Roman" w:eastAsia="Times New Roman" w:cs="Times New Roman"/>
          <w:spacing w:val="0"/>
          <w:w w:val="100"/>
          <w:position w:val="0"/>
          <w:sz w:val="22"/>
          <w:szCs w:val="22"/>
          <w:lang w:val="en-US" w:eastAsia="en-US" w:bidi="en-US"/>
        </w:rPr>
        <w:t>JRE</w:t>
      </w:r>
      <w:r>
        <w:rPr>
          <w:spacing w:val="0"/>
          <w:w w:val="100"/>
          <w:position w:val="0"/>
        </w:rPr>
        <w:t>即可。</w:t>
      </w:r>
    </w:p>
    <w:p>
      <w:pPr>
        <w:pStyle w:val="23"/>
        <w:keepNext/>
        <w:keepLines/>
        <w:widowControl w:val="0"/>
        <w:pBdr>
          <w:bottom w:val="single" w:color="auto" w:sz="4" w:space="0"/>
        </w:pBdr>
        <w:shd w:val="clear" w:color="auto" w:fill="auto"/>
        <w:bidi w:val="0"/>
        <w:spacing w:before="0" w:line="240" w:lineRule="auto"/>
        <w:ind w:left="0" w:right="0" w:firstLine="0"/>
        <w:jc w:val="left"/>
      </w:pPr>
      <w:bookmarkStart w:id="59" w:name="bookmark109"/>
      <w:bookmarkStart w:id="60" w:name="bookmark108"/>
      <w:bookmarkStart w:id="61" w:name="bookmark110"/>
      <w:r>
        <w:rPr>
          <w:rFonts w:ascii="Times New Roman" w:hAnsi="Times New Roman" w:eastAsia="Times New Roman" w:cs="Times New Roman"/>
          <w:b/>
          <w:bCs/>
          <w:spacing w:val="0"/>
          <w:w w:val="100"/>
          <w:position w:val="0"/>
          <w:sz w:val="42"/>
          <w:szCs w:val="42"/>
          <w:lang w:val="en-US" w:eastAsia="en-US" w:bidi="en-US"/>
        </w:rPr>
        <w:t>Java</w:t>
      </w:r>
      <w:r>
        <w:rPr>
          <w:spacing w:val="0"/>
          <w:w w:val="100"/>
          <w:position w:val="0"/>
        </w:rPr>
        <w:t>开发环境配置</w:t>
      </w:r>
      <w:bookmarkEnd w:id="59"/>
      <w:bookmarkEnd w:id="60"/>
      <w:bookmarkEnd w:id="61"/>
    </w:p>
    <w:p>
      <w:pPr>
        <w:pStyle w:val="15"/>
        <w:keepNext w:val="0"/>
        <w:keepLines w:val="0"/>
        <w:widowControl w:val="0"/>
        <w:shd w:val="clear" w:color="auto" w:fill="auto"/>
        <w:bidi w:val="0"/>
        <w:spacing w:before="0" w:after="520" w:line="322" w:lineRule="exact"/>
        <w:ind w:left="0" w:right="0" w:firstLine="0"/>
        <w:jc w:val="left"/>
      </w:pPr>
      <w:r>
        <w:rPr>
          <w:spacing w:val="0"/>
          <w:w w:val="100"/>
          <w:position w:val="0"/>
        </w:rPr>
        <w:t>这个地方不再多说了，网上有很多教程配置的资料可供参考。</w:t>
      </w:r>
    </w:p>
    <w:p>
      <w:pPr>
        <w:pStyle w:val="23"/>
        <w:keepNext/>
        <w:keepLines/>
        <w:widowControl w:val="0"/>
        <w:pBdr>
          <w:bottom w:val="single" w:color="auto" w:sz="4" w:space="0"/>
        </w:pBdr>
        <w:shd w:val="clear" w:color="auto" w:fill="auto"/>
        <w:bidi w:val="0"/>
        <w:spacing w:before="0" w:line="240" w:lineRule="auto"/>
        <w:ind w:left="0" w:right="0" w:firstLine="0"/>
        <w:jc w:val="left"/>
      </w:pPr>
      <w:bookmarkStart w:id="62" w:name="bookmark113"/>
      <w:bookmarkStart w:id="63" w:name="bookmark112"/>
      <w:bookmarkStart w:id="64" w:name="bookmark111"/>
      <w:r>
        <w:rPr>
          <w:rFonts w:ascii="Times New Roman" w:hAnsi="Times New Roman" w:eastAsia="Times New Roman" w:cs="Times New Roman"/>
          <w:b/>
          <w:bCs/>
          <w:spacing w:val="0"/>
          <w:w w:val="100"/>
          <w:position w:val="0"/>
          <w:sz w:val="42"/>
          <w:szCs w:val="42"/>
          <w:lang w:val="en-US" w:eastAsia="en-US" w:bidi="en-US"/>
        </w:rPr>
        <w:t>Java</w:t>
      </w:r>
      <w:r>
        <w:rPr>
          <w:spacing w:val="0"/>
          <w:w w:val="100"/>
          <w:position w:val="0"/>
        </w:rPr>
        <w:t>基本语法</w:t>
      </w:r>
      <w:bookmarkEnd w:id="62"/>
      <w:bookmarkEnd w:id="63"/>
      <w:bookmarkEnd w:id="64"/>
    </w:p>
    <w:p>
      <w:pPr>
        <w:pStyle w:val="15"/>
        <w:keepNext w:val="0"/>
        <w:keepLines w:val="0"/>
        <w:widowControl w:val="0"/>
        <w:shd w:val="clear" w:color="auto" w:fill="auto"/>
        <w:bidi w:val="0"/>
        <w:spacing w:before="0" w:after="400" w:line="331" w:lineRule="exact"/>
        <w:ind w:left="0" w:right="0" w:firstLine="0"/>
        <w:jc w:val="left"/>
      </w:pPr>
      <w:r>
        <w:rPr>
          <w:spacing w:val="0"/>
          <w:w w:val="100"/>
          <w:position w:val="0"/>
        </w:rPr>
        <w:t>在配置完</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开发环境，并下载</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开发工具</w:t>
      </w:r>
      <w:r>
        <w:rPr>
          <w:spacing w:val="0"/>
          <w:w w:val="100"/>
          <w:position w:val="0"/>
          <w:sz w:val="22"/>
          <w:szCs w:val="22"/>
          <w:lang w:val="en-US" w:eastAsia="en-US" w:bidi="en-US"/>
        </w:rPr>
        <w:t>（</w:t>
      </w:r>
      <w:r>
        <w:rPr>
          <w:rFonts w:ascii="Times New Roman" w:hAnsi="Times New Roman" w:eastAsia="Times New Roman" w:cs="Times New Roman"/>
          <w:spacing w:val="0"/>
          <w:w w:val="100"/>
          <w:position w:val="0"/>
          <w:sz w:val="22"/>
          <w:szCs w:val="22"/>
          <w:lang w:val="en-US" w:eastAsia="en-US" w:bidi="en-US"/>
        </w:rPr>
        <w:t>Eclipse</w:t>
      </w:r>
      <w:r>
        <w:rPr>
          <w:spacing w:val="0"/>
          <w:w w:val="100"/>
          <w:position w:val="0"/>
          <w:lang w:val="en-US" w:eastAsia="en-US" w:bidi="en-US"/>
        </w:rPr>
        <w:t>、</w:t>
      </w:r>
      <w:r>
        <w:rPr>
          <w:rFonts w:ascii="Times New Roman" w:hAnsi="Times New Roman" w:eastAsia="Times New Roman" w:cs="Times New Roman"/>
          <w:spacing w:val="0"/>
          <w:w w:val="100"/>
          <w:position w:val="0"/>
          <w:sz w:val="22"/>
          <w:szCs w:val="22"/>
          <w:lang w:val="en-US" w:eastAsia="en-US" w:bidi="en-US"/>
        </w:rPr>
        <w:t>IDEA</w:t>
      </w:r>
      <w:r>
        <w:rPr>
          <w:spacing w:val="0"/>
          <w:w w:val="100"/>
          <w:position w:val="0"/>
        </w:rPr>
        <w:t>等）后，就可以写</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代码了，因 为本篇文章是从头梳理</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体系，所以有必要从基础的概念开始谈起。</w:t>
      </w:r>
    </w:p>
    <w:p>
      <w:pPr>
        <w:pStyle w:val="25"/>
        <w:keepNext/>
        <w:keepLines/>
        <w:widowControl w:val="0"/>
        <w:shd w:val="clear" w:color="auto" w:fill="auto"/>
        <w:bidi w:val="0"/>
        <w:spacing w:before="0" w:line="240" w:lineRule="auto"/>
        <w:ind w:left="0" w:right="0" w:firstLine="0"/>
        <w:jc w:val="left"/>
      </w:pPr>
      <w:bookmarkStart w:id="65" w:name="bookmark116"/>
      <w:bookmarkStart w:id="66" w:name="bookmark114"/>
      <w:bookmarkStart w:id="67" w:name="bookmark115"/>
      <w:r>
        <w:rPr>
          <w:spacing w:val="0"/>
          <w:w w:val="100"/>
          <w:position w:val="0"/>
        </w:rPr>
        <w:t>数据类型</w:t>
      </w:r>
      <w:bookmarkEnd w:id="65"/>
      <w:bookmarkEnd w:id="66"/>
      <w:bookmarkEnd w:id="67"/>
    </w:p>
    <w:p>
      <w:pPr>
        <w:pStyle w:val="15"/>
        <w:keepNext w:val="0"/>
        <w:keepLines w:val="0"/>
        <w:widowControl w:val="0"/>
        <w:shd w:val="clear" w:color="auto" w:fill="auto"/>
        <w:bidi w:val="0"/>
        <w:spacing w:before="0" w:after="160" w:line="322" w:lineRule="exact"/>
        <w:ind w:left="0" w:right="0" w:firstLine="0"/>
        <w:jc w:val="left"/>
      </w:pPr>
      <w:r>
        <w:rPr>
          <w:spacing w:val="0"/>
          <w:w w:val="100"/>
          <w:position w:val="0"/>
        </w:rPr>
        <w:t>在</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中，数据类型只有</w:t>
      </w:r>
      <w:r>
        <w:rPr>
          <w:color w:val="E96900"/>
          <w:spacing w:val="0"/>
          <w:w w:val="100"/>
          <w:position w:val="0"/>
        </w:rPr>
        <w:t>四类八种</w:t>
      </w:r>
    </w:p>
    <w:p>
      <w:pPr>
        <w:pStyle w:val="11"/>
        <w:keepNext w:val="0"/>
        <w:keepLines w:val="0"/>
        <w:widowControl w:val="0"/>
        <w:shd w:val="clear" w:color="auto" w:fill="auto"/>
        <w:bidi w:val="0"/>
        <w:spacing w:before="0" w:after="160" w:line="322" w:lineRule="exact"/>
        <w:ind w:left="0" w:right="0" w:firstLine="240"/>
        <w:jc w:val="both"/>
        <w:rPr>
          <w:sz w:val="22"/>
          <w:szCs w:val="22"/>
        </w:rPr>
      </w:pPr>
      <w:r>
        <w:rPr>
          <w:rFonts w:ascii="宋体" w:hAnsi="宋体" w:eastAsia="宋体" w:cs="宋体"/>
          <w:color w:val="34495E"/>
          <w:spacing w:val="0"/>
          <w:w w:val="100"/>
          <w:position w:val="0"/>
          <w:sz w:val="20"/>
          <w:szCs w:val="20"/>
          <w:lang w:val="en-US" w:eastAsia="en-US" w:bidi="en-US"/>
        </w:rPr>
        <w:t>•</w:t>
      </w:r>
      <w:r>
        <w:rPr>
          <w:rFonts w:ascii="宋体" w:hAnsi="宋体" w:eastAsia="宋体" w:cs="宋体"/>
          <w:color w:val="34495E"/>
          <w:spacing w:val="0"/>
          <w:w w:val="100"/>
          <w:position w:val="0"/>
          <w:sz w:val="20"/>
          <w:szCs w:val="20"/>
          <w:lang w:val="zh-TW" w:eastAsia="zh-TW" w:bidi="zh-TW"/>
        </w:rPr>
        <w:t>整数型：</w:t>
      </w:r>
      <w:r>
        <w:rPr>
          <w:rFonts w:ascii="Times New Roman" w:hAnsi="Times New Roman" w:eastAsia="Times New Roman" w:cs="Times New Roman"/>
          <w:color w:val="34495E"/>
          <w:spacing w:val="0"/>
          <w:w w:val="100"/>
          <w:position w:val="0"/>
          <w:sz w:val="22"/>
          <w:szCs w:val="22"/>
          <w:lang w:val="en-US" w:eastAsia="en-US" w:bidi="en-US"/>
        </w:rPr>
        <w:t>byte</w:t>
      </w:r>
      <w:r>
        <w:rPr>
          <w:rFonts w:ascii="宋体" w:hAnsi="宋体" w:eastAsia="宋体" w:cs="宋体"/>
          <w:color w:val="34495E"/>
          <w:spacing w:val="0"/>
          <w:w w:val="100"/>
          <w:position w:val="0"/>
          <w:sz w:val="20"/>
          <w:szCs w:val="20"/>
          <w:lang w:val="en-US" w:eastAsia="en-US" w:bidi="en-US"/>
        </w:rPr>
        <w:t>、</w:t>
      </w:r>
      <w:r>
        <w:rPr>
          <w:rFonts w:ascii="Times New Roman" w:hAnsi="Times New Roman" w:eastAsia="Times New Roman" w:cs="Times New Roman"/>
          <w:color w:val="34495E"/>
          <w:spacing w:val="0"/>
          <w:w w:val="100"/>
          <w:position w:val="0"/>
          <w:sz w:val="22"/>
          <w:szCs w:val="22"/>
          <w:lang w:val="en-US" w:eastAsia="en-US" w:bidi="en-US"/>
        </w:rPr>
        <w:t>short</w:t>
      </w:r>
      <w:r>
        <w:rPr>
          <w:rFonts w:ascii="宋体" w:hAnsi="宋体" w:eastAsia="宋体" w:cs="宋体"/>
          <w:color w:val="34495E"/>
          <w:spacing w:val="0"/>
          <w:w w:val="100"/>
          <w:position w:val="0"/>
          <w:sz w:val="20"/>
          <w:szCs w:val="20"/>
          <w:lang w:val="en-US" w:eastAsia="en-US" w:bidi="en-US"/>
        </w:rPr>
        <w:t>、</w:t>
      </w:r>
      <w:r>
        <w:rPr>
          <w:rFonts w:ascii="Times New Roman" w:hAnsi="Times New Roman" w:eastAsia="Times New Roman" w:cs="Times New Roman"/>
          <w:color w:val="34495E"/>
          <w:spacing w:val="0"/>
          <w:w w:val="100"/>
          <w:position w:val="0"/>
          <w:sz w:val="22"/>
          <w:szCs w:val="22"/>
          <w:lang w:val="en-US" w:eastAsia="en-US" w:bidi="en-US"/>
        </w:rPr>
        <w:t>int</w:t>
      </w:r>
      <w:r>
        <w:rPr>
          <w:rFonts w:ascii="宋体" w:hAnsi="宋体" w:eastAsia="宋体" w:cs="宋体"/>
          <w:color w:val="34495E"/>
          <w:spacing w:val="0"/>
          <w:w w:val="100"/>
          <w:position w:val="0"/>
          <w:sz w:val="20"/>
          <w:szCs w:val="20"/>
          <w:lang w:val="en-US" w:eastAsia="en-US" w:bidi="en-US"/>
        </w:rPr>
        <w:t>、</w:t>
      </w:r>
      <w:r>
        <w:rPr>
          <w:rFonts w:ascii="Times New Roman" w:hAnsi="Times New Roman" w:eastAsia="Times New Roman" w:cs="Times New Roman"/>
          <w:color w:val="34495E"/>
          <w:spacing w:val="0"/>
          <w:w w:val="100"/>
          <w:position w:val="0"/>
          <w:sz w:val="22"/>
          <w:szCs w:val="22"/>
          <w:lang w:val="en-US" w:eastAsia="en-US" w:bidi="en-US"/>
        </w:rPr>
        <w:t>long</w:t>
      </w:r>
    </w:p>
    <w:p>
      <w:pPr>
        <w:pStyle w:val="11"/>
        <w:keepNext w:val="0"/>
        <w:keepLines w:val="0"/>
        <w:widowControl w:val="0"/>
        <w:shd w:val="clear" w:color="auto" w:fill="auto"/>
        <w:bidi w:val="0"/>
        <w:spacing w:before="0" w:after="160" w:line="322" w:lineRule="exact"/>
        <w:ind w:left="0" w:right="0" w:firstLine="0"/>
        <w:jc w:val="left"/>
      </w:pPr>
      <w:r>
        <w:rPr>
          <w:rFonts w:ascii="Times New Roman" w:hAnsi="Times New Roman" w:eastAsia="Times New Roman" w:cs="Times New Roman"/>
          <w:color w:val="34495E"/>
          <w:spacing w:val="0"/>
          <w:w w:val="100"/>
          <w:position w:val="0"/>
          <w:sz w:val="22"/>
          <w:szCs w:val="22"/>
          <w:lang w:val="en-US" w:eastAsia="en-US" w:bidi="en-US"/>
        </w:rPr>
        <w:t>byte</w:t>
      </w:r>
      <w:r>
        <w:rPr>
          <w:rFonts w:ascii="宋体" w:hAnsi="宋体" w:eastAsia="宋体" w:cs="宋体"/>
          <w:color w:val="34495E"/>
          <w:spacing w:val="0"/>
          <w:w w:val="100"/>
          <w:position w:val="0"/>
          <w:lang w:val="zh-TW" w:eastAsia="zh-TW" w:bidi="zh-TW"/>
        </w:rPr>
        <w:t>也就是字节，</w:t>
      </w:r>
      <w:r>
        <w:rPr>
          <w:rFonts w:ascii="Times New Roman" w:hAnsi="Times New Roman" w:eastAsia="Times New Roman" w:cs="Times New Roman"/>
          <w:color w:val="34495E"/>
          <w:spacing w:val="0"/>
          <w:w w:val="100"/>
          <w:position w:val="0"/>
          <w:sz w:val="22"/>
          <w:szCs w:val="22"/>
          <w:lang w:val="en-US" w:eastAsia="en-US" w:bidi="en-US"/>
        </w:rPr>
        <w:t>1 byte = 8 bits, byte</w:t>
      </w:r>
      <w:r>
        <w:rPr>
          <w:rFonts w:ascii="宋体" w:hAnsi="宋体" w:eastAsia="宋体" w:cs="宋体"/>
          <w:color w:val="34495E"/>
          <w:spacing w:val="0"/>
          <w:w w:val="100"/>
          <w:position w:val="0"/>
          <w:lang w:val="zh-TW" w:eastAsia="zh-TW" w:bidi="zh-TW"/>
        </w:rPr>
        <w:t>的默认值是</w:t>
      </w:r>
      <w:r>
        <w:rPr>
          <w:rFonts w:ascii="Times New Roman" w:hAnsi="Times New Roman" w:eastAsia="Times New Roman" w:cs="Times New Roman"/>
          <w:color w:val="34495E"/>
          <w:spacing w:val="0"/>
          <w:w w:val="100"/>
          <w:position w:val="0"/>
          <w:sz w:val="22"/>
          <w:szCs w:val="22"/>
          <w:lang w:val="en-US" w:eastAsia="en-US" w:bidi="en-US"/>
        </w:rPr>
        <w:t xml:space="preserve">0 </w:t>
      </w:r>
      <w:r>
        <w:rPr>
          <w:rFonts w:ascii="宋体" w:hAnsi="宋体" w:eastAsia="宋体" w:cs="宋体"/>
          <w:color w:val="34495E"/>
          <w:spacing w:val="0"/>
          <w:w w:val="100"/>
          <w:position w:val="0"/>
          <w:lang w:val="en-US" w:eastAsia="en-US" w:bidi="en-US"/>
        </w:rPr>
        <w:t>；</w:t>
      </w:r>
    </w:p>
    <w:p>
      <w:pPr>
        <w:pStyle w:val="11"/>
        <w:keepNext w:val="0"/>
        <w:keepLines w:val="0"/>
        <w:widowControl w:val="0"/>
        <w:shd w:val="clear" w:color="auto" w:fill="auto"/>
        <w:bidi w:val="0"/>
        <w:spacing w:before="0" w:after="160" w:line="322" w:lineRule="exact"/>
        <w:ind w:left="0" w:right="0" w:firstLine="0"/>
        <w:jc w:val="left"/>
      </w:pPr>
      <w:r>
        <w:rPr>
          <w:rFonts w:ascii="Times New Roman" w:hAnsi="Times New Roman" w:eastAsia="Times New Roman" w:cs="Times New Roman"/>
          <w:color w:val="34495E"/>
          <w:spacing w:val="0"/>
          <w:w w:val="100"/>
          <w:position w:val="0"/>
          <w:sz w:val="22"/>
          <w:szCs w:val="22"/>
          <w:lang w:val="en-US" w:eastAsia="en-US" w:bidi="en-US"/>
        </w:rPr>
        <w:t>short</w:t>
      </w:r>
      <w:r>
        <w:rPr>
          <w:rFonts w:ascii="宋体" w:hAnsi="宋体" w:eastAsia="宋体" w:cs="宋体"/>
          <w:color w:val="34495E"/>
          <w:spacing w:val="0"/>
          <w:w w:val="100"/>
          <w:position w:val="0"/>
          <w:lang w:val="zh-TW" w:eastAsia="zh-TW" w:bidi="zh-TW"/>
        </w:rPr>
        <w:t>占用两个字节，也就是</w:t>
      </w:r>
      <w:r>
        <w:rPr>
          <w:rFonts w:ascii="Times New Roman" w:hAnsi="Times New Roman" w:eastAsia="Times New Roman" w:cs="Times New Roman"/>
          <w:color w:val="34495E"/>
          <w:spacing w:val="0"/>
          <w:w w:val="100"/>
          <w:position w:val="0"/>
          <w:sz w:val="22"/>
          <w:szCs w:val="22"/>
          <w:lang w:val="zh-TW" w:eastAsia="zh-TW" w:bidi="zh-TW"/>
        </w:rPr>
        <w:t>16</w:t>
      </w:r>
      <w:r>
        <w:rPr>
          <w:rFonts w:ascii="宋体" w:hAnsi="宋体" w:eastAsia="宋体" w:cs="宋体"/>
          <w:color w:val="34495E"/>
          <w:spacing w:val="0"/>
          <w:w w:val="100"/>
          <w:position w:val="0"/>
          <w:lang w:val="zh-TW" w:eastAsia="zh-TW" w:bidi="zh-TW"/>
        </w:rPr>
        <w:t>位，</w:t>
      </w:r>
      <w:r>
        <w:rPr>
          <w:rFonts w:ascii="Times New Roman" w:hAnsi="Times New Roman" w:eastAsia="Times New Roman" w:cs="Times New Roman"/>
          <w:color w:val="34495E"/>
          <w:spacing w:val="0"/>
          <w:w w:val="100"/>
          <w:position w:val="0"/>
          <w:sz w:val="22"/>
          <w:szCs w:val="22"/>
          <w:lang w:val="zh-TW" w:eastAsia="zh-TW" w:bidi="zh-TW"/>
        </w:rPr>
        <w:t xml:space="preserve">1 </w:t>
      </w:r>
      <w:r>
        <w:rPr>
          <w:rFonts w:ascii="Times New Roman" w:hAnsi="Times New Roman" w:eastAsia="Times New Roman" w:cs="Times New Roman"/>
          <w:color w:val="34495E"/>
          <w:spacing w:val="0"/>
          <w:w w:val="100"/>
          <w:position w:val="0"/>
          <w:sz w:val="22"/>
          <w:szCs w:val="22"/>
          <w:lang w:val="en-US" w:eastAsia="en-US" w:bidi="en-US"/>
        </w:rPr>
        <w:t xml:space="preserve">short </w:t>
      </w:r>
      <w:r>
        <w:rPr>
          <w:rFonts w:ascii="Times New Roman" w:hAnsi="Times New Roman" w:eastAsia="Times New Roman" w:cs="Times New Roman"/>
          <w:color w:val="34495E"/>
          <w:spacing w:val="0"/>
          <w:w w:val="100"/>
          <w:position w:val="0"/>
          <w:sz w:val="22"/>
          <w:szCs w:val="22"/>
          <w:lang w:val="zh-TW" w:eastAsia="zh-TW" w:bidi="zh-TW"/>
        </w:rPr>
        <w:t xml:space="preserve">= 16 </w:t>
      </w:r>
      <w:r>
        <w:rPr>
          <w:rFonts w:ascii="Times New Roman" w:hAnsi="Times New Roman" w:eastAsia="Times New Roman" w:cs="Times New Roman"/>
          <w:color w:val="34495E"/>
          <w:spacing w:val="0"/>
          <w:w w:val="100"/>
          <w:position w:val="0"/>
          <w:sz w:val="22"/>
          <w:szCs w:val="22"/>
          <w:lang w:val="en-US" w:eastAsia="en-US" w:bidi="en-US"/>
        </w:rPr>
        <w:t>bits</w:t>
      </w:r>
      <w:r>
        <w:rPr>
          <w:rFonts w:ascii="宋体" w:hAnsi="宋体" w:eastAsia="宋体" w:cs="宋体"/>
          <w:color w:val="34495E"/>
          <w:spacing w:val="0"/>
          <w:w w:val="100"/>
          <w:position w:val="0"/>
          <w:lang w:val="zh-TW" w:eastAsia="zh-TW" w:bidi="zh-TW"/>
        </w:rPr>
        <w:t>，它的默认值也是</w:t>
      </w:r>
      <w:r>
        <w:rPr>
          <w:rFonts w:ascii="Times New Roman" w:hAnsi="Times New Roman" w:eastAsia="Times New Roman" w:cs="Times New Roman"/>
          <w:color w:val="34495E"/>
          <w:spacing w:val="0"/>
          <w:w w:val="100"/>
          <w:position w:val="0"/>
          <w:sz w:val="22"/>
          <w:szCs w:val="22"/>
          <w:lang w:val="zh-TW" w:eastAsia="zh-TW" w:bidi="zh-TW"/>
        </w:rPr>
        <w:t xml:space="preserve">0 </w:t>
      </w:r>
      <w:r>
        <w:rPr>
          <w:rFonts w:ascii="宋体" w:hAnsi="宋体" w:eastAsia="宋体" w:cs="宋体"/>
          <w:color w:val="34495E"/>
          <w:spacing w:val="0"/>
          <w:w w:val="100"/>
          <w:position w:val="0"/>
          <w:lang w:val="zh-TW" w:eastAsia="zh-TW" w:bidi="zh-TW"/>
        </w:rPr>
        <w:t>；</w:t>
      </w:r>
    </w:p>
    <w:p>
      <w:pPr>
        <w:pStyle w:val="11"/>
        <w:keepNext w:val="0"/>
        <w:keepLines w:val="0"/>
        <w:widowControl w:val="0"/>
        <w:shd w:val="clear" w:color="auto" w:fill="auto"/>
        <w:bidi w:val="0"/>
        <w:spacing w:before="0" w:after="160" w:line="322" w:lineRule="exact"/>
        <w:ind w:left="0" w:right="0" w:firstLine="0"/>
        <w:jc w:val="left"/>
      </w:pPr>
      <w:r>
        <w:rPr>
          <w:rFonts w:ascii="Times New Roman" w:hAnsi="Times New Roman" w:eastAsia="Times New Roman" w:cs="Times New Roman"/>
          <w:color w:val="34495E"/>
          <w:spacing w:val="0"/>
          <w:w w:val="100"/>
          <w:position w:val="0"/>
          <w:sz w:val="22"/>
          <w:szCs w:val="22"/>
          <w:lang w:val="en-US" w:eastAsia="en-US" w:bidi="en-US"/>
        </w:rPr>
        <w:t>int</w:t>
      </w:r>
      <w:r>
        <w:rPr>
          <w:rFonts w:ascii="宋体" w:hAnsi="宋体" w:eastAsia="宋体" w:cs="宋体"/>
          <w:color w:val="34495E"/>
          <w:spacing w:val="0"/>
          <w:w w:val="100"/>
          <w:position w:val="0"/>
          <w:lang w:val="zh-TW" w:eastAsia="zh-TW" w:bidi="zh-TW"/>
        </w:rPr>
        <w:t>占用四个字节，也就是</w:t>
      </w:r>
      <w:r>
        <w:rPr>
          <w:rFonts w:ascii="Times New Roman" w:hAnsi="Times New Roman" w:eastAsia="Times New Roman" w:cs="Times New Roman"/>
          <w:color w:val="34495E"/>
          <w:spacing w:val="0"/>
          <w:w w:val="100"/>
          <w:position w:val="0"/>
          <w:sz w:val="22"/>
          <w:szCs w:val="22"/>
          <w:lang w:val="zh-TW" w:eastAsia="zh-TW" w:bidi="zh-TW"/>
        </w:rPr>
        <w:t>32</w:t>
      </w:r>
      <w:r>
        <w:rPr>
          <w:rFonts w:ascii="宋体" w:hAnsi="宋体" w:eastAsia="宋体" w:cs="宋体"/>
          <w:color w:val="34495E"/>
          <w:spacing w:val="0"/>
          <w:w w:val="100"/>
          <w:position w:val="0"/>
          <w:lang w:val="zh-TW" w:eastAsia="zh-TW" w:bidi="zh-TW"/>
        </w:rPr>
        <w:t>位，</w:t>
      </w:r>
      <w:r>
        <w:rPr>
          <w:rFonts w:ascii="Times New Roman" w:hAnsi="Times New Roman" w:eastAsia="Times New Roman" w:cs="Times New Roman"/>
          <w:color w:val="34495E"/>
          <w:spacing w:val="0"/>
          <w:w w:val="100"/>
          <w:position w:val="0"/>
          <w:sz w:val="22"/>
          <w:szCs w:val="22"/>
          <w:lang w:val="zh-TW" w:eastAsia="zh-TW" w:bidi="zh-TW"/>
        </w:rPr>
        <w:t xml:space="preserve">1 </w:t>
      </w:r>
      <w:r>
        <w:rPr>
          <w:rFonts w:ascii="Times New Roman" w:hAnsi="Times New Roman" w:eastAsia="Times New Roman" w:cs="Times New Roman"/>
          <w:color w:val="34495E"/>
          <w:spacing w:val="0"/>
          <w:w w:val="100"/>
          <w:position w:val="0"/>
          <w:sz w:val="22"/>
          <w:szCs w:val="22"/>
          <w:lang w:val="en-US" w:eastAsia="en-US" w:bidi="en-US"/>
        </w:rPr>
        <w:t xml:space="preserve">int </w:t>
      </w:r>
      <w:r>
        <w:rPr>
          <w:rFonts w:ascii="Times New Roman" w:hAnsi="Times New Roman" w:eastAsia="Times New Roman" w:cs="Times New Roman"/>
          <w:color w:val="34495E"/>
          <w:spacing w:val="0"/>
          <w:w w:val="100"/>
          <w:position w:val="0"/>
          <w:sz w:val="22"/>
          <w:szCs w:val="22"/>
          <w:lang w:val="zh-TW" w:eastAsia="zh-TW" w:bidi="zh-TW"/>
        </w:rPr>
        <w:t xml:space="preserve">= 32 </w:t>
      </w:r>
      <w:r>
        <w:rPr>
          <w:rFonts w:ascii="Times New Roman" w:hAnsi="Times New Roman" w:eastAsia="Times New Roman" w:cs="Times New Roman"/>
          <w:color w:val="34495E"/>
          <w:spacing w:val="0"/>
          <w:w w:val="100"/>
          <w:position w:val="0"/>
          <w:sz w:val="22"/>
          <w:szCs w:val="22"/>
          <w:lang w:val="en-US" w:eastAsia="en-US" w:bidi="en-US"/>
        </w:rPr>
        <w:t>bits</w:t>
      </w:r>
      <w:r>
        <w:rPr>
          <w:rFonts w:ascii="宋体" w:hAnsi="宋体" w:eastAsia="宋体" w:cs="宋体"/>
          <w:color w:val="34495E"/>
          <w:spacing w:val="0"/>
          <w:w w:val="100"/>
          <w:position w:val="0"/>
          <w:lang w:val="zh-TW" w:eastAsia="zh-TW" w:bidi="zh-TW"/>
        </w:rPr>
        <w:t>，默认值是</w:t>
      </w:r>
      <w:r>
        <w:rPr>
          <w:rFonts w:ascii="Times New Roman" w:hAnsi="Times New Roman" w:eastAsia="Times New Roman" w:cs="Times New Roman"/>
          <w:color w:val="34495E"/>
          <w:spacing w:val="0"/>
          <w:w w:val="100"/>
          <w:position w:val="0"/>
          <w:sz w:val="22"/>
          <w:szCs w:val="22"/>
          <w:lang w:val="zh-TW" w:eastAsia="zh-TW" w:bidi="zh-TW"/>
        </w:rPr>
        <w:t xml:space="preserve">0 </w:t>
      </w:r>
      <w:r>
        <w:rPr>
          <w:rFonts w:ascii="宋体" w:hAnsi="宋体" w:eastAsia="宋体" w:cs="宋体"/>
          <w:color w:val="34495E"/>
          <w:spacing w:val="0"/>
          <w:w w:val="100"/>
          <w:position w:val="0"/>
          <w:lang w:val="zh-TW" w:eastAsia="zh-TW" w:bidi="zh-TW"/>
        </w:rPr>
        <w:t>；</w:t>
      </w:r>
    </w:p>
    <w:p>
      <w:pPr>
        <w:pStyle w:val="11"/>
        <w:keepNext w:val="0"/>
        <w:keepLines w:val="0"/>
        <w:widowControl w:val="0"/>
        <w:shd w:val="clear" w:color="auto" w:fill="auto"/>
        <w:bidi w:val="0"/>
        <w:spacing w:before="0" w:after="160" w:line="322" w:lineRule="exact"/>
        <w:ind w:left="0" w:right="0" w:firstLine="0"/>
        <w:jc w:val="left"/>
        <w:rPr>
          <w:sz w:val="22"/>
          <w:szCs w:val="22"/>
        </w:rPr>
      </w:pPr>
      <w:r>
        <w:rPr>
          <w:rFonts w:ascii="Times New Roman" w:hAnsi="Times New Roman" w:eastAsia="Times New Roman" w:cs="Times New Roman"/>
          <w:color w:val="34495E"/>
          <w:spacing w:val="0"/>
          <w:w w:val="100"/>
          <w:position w:val="0"/>
          <w:sz w:val="22"/>
          <w:szCs w:val="22"/>
          <w:lang w:val="en-US" w:eastAsia="en-US" w:bidi="en-US"/>
        </w:rPr>
        <w:t>long</w:t>
      </w:r>
      <w:r>
        <w:rPr>
          <w:rFonts w:ascii="宋体" w:hAnsi="宋体" w:eastAsia="宋体" w:cs="宋体"/>
          <w:color w:val="34495E"/>
          <w:spacing w:val="0"/>
          <w:w w:val="100"/>
          <w:position w:val="0"/>
          <w:sz w:val="20"/>
          <w:szCs w:val="20"/>
          <w:lang w:val="zh-TW" w:eastAsia="zh-TW" w:bidi="zh-TW"/>
        </w:rPr>
        <w:t>占用八个字节，也就是</w:t>
      </w:r>
      <w:r>
        <w:rPr>
          <w:rFonts w:ascii="Times New Roman" w:hAnsi="Times New Roman" w:eastAsia="Times New Roman" w:cs="Times New Roman"/>
          <w:color w:val="34495E"/>
          <w:spacing w:val="0"/>
          <w:w w:val="100"/>
          <w:position w:val="0"/>
          <w:sz w:val="22"/>
          <w:szCs w:val="22"/>
          <w:lang w:val="zh-TW" w:eastAsia="zh-TW" w:bidi="zh-TW"/>
        </w:rPr>
        <w:t>64</w:t>
      </w:r>
      <w:r>
        <w:rPr>
          <w:rFonts w:ascii="宋体" w:hAnsi="宋体" w:eastAsia="宋体" w:cs="宋体"/>
          <w:color w:val="34495E"/>
          <w:spacing w:val="0"/>
          <w:w w:val="100"/>
          <w:position w:val="0"/>
          <w:sz w:val="20"/>
          <w:szCs w:val="20"/>
          <w:lang w:val="zh-TW" w:eastAsia="zh-TW" w:bidi="zh-TW"/>
        </w:rPr>
        <w:t>位，</w:t>
      </w:r>
      <w:r>
        <w:rPr>
          <w:rFonts w:ascii="Times New Roman" w:hAnsi="Times New Roman" w:eastAsia="Times New Roman" w:cs="Times New Roman"/>
          <w:color w:val="34495E"/>
          <w:spacing w:val="0"/>
          <w:w w:val="100"/>
          <w:position w:val="0"/>
          <w:sz w:val="22"/>
          <w:szCs w:val="22"/>
          <w:lang w:val="zh-TW" w:eastAsia="zh-TW" w:bidi="zh-TW"/>
        </w:rPr>
        <w:t xml:space="preserve">1 </w:t>
      </w:r>
      <w:r>
        <w:rPr>
          <w:rFonts w:ascii="Times New Roman" w:hAnsi="Times New Roman" w:eastAsia="Times New Roman" w:cs="Times New Roman"/>
          <w:color w:val="34495E"/>
          <w:spacing w:val="0"/>
          <w:w w:val="100"/>
          <w:position w:val="0"/>
          <w:sz w:val="22"/>
          <w:szCs w:val="22"/>
          <w:lang w:val="en-US" w:eastAsia="en-US" w:bidi="en-US"/>
        </w:rPr>
        <w:t xml:space="preserve">long </w:t>
      </w:r>
      <w:r>
        <w:rPr>
          <w:rFonts w:ascii="Times New Roman" w:hAnsi="Times New Roman" w:eastAsia="Times New Roman" w:cs="Times New Roman"/>
          <w:color w:val="34495E"/>
          <w:spacing w:val="0"/>
          <w:w w:val="100"/>
          <w:position w:val="0"/>
          <w:sz w:val="22"/>
          <w:szCs w:val="22"/>
          <w:lang w:val="zh-TW" w:eastAsia="zh-TW" w:bidi="zh-TW"/>
        </w:rPr>
        <w:t xml:space="preserve">= 64 </w:t>
      </w:r>
      <w:r>
        <w:rPr>
          <w:rFonts w:ascii="Times New Roman" w:hAnsi="Times New Roman" w:eastAsia="Times New Roman" w:cs="Times New Roman"/>
          <w:color w:val="34495E"/>
          <w:spacing w:val="0"/>
          <w:w w:val="100"/>
          <w:position w:val="0"/>
          <w:sz w:val="22"/>
          <w:szCs w:val="22"/>
          <w:lang w:val="en-US" w:eastAsia="en-US" w:bidi="en-US"/>
        </w:rPr>
        <w:t>bits,</w:t>
      </w:r>
      <w:r>
        <w:rPr>
          <w:rFonts w:ascii="宋体" w:hAnsi="宋体" w:eastAsia="宋体" w:cs="宋体"/>
          <w:color w:val="34495E"/>
          <w:spacing w:val="0"/>
          <w:w w:val="100"/>
          <w:position w:val="0"/>
          <w:sz w:val="20"/>
          <w:szCs w:val="20"/>
          <w:lang w:val="zh-TW" w:eastAsia="zh-TW" w:bidi="zh-TW"/>
        </w:rPr>
        <w:t>默认值是</w:t>
      </w:r>
      <w:r>
        <w:rPr>
          <w:rFonts w:ascii="Times New Roman" w:hAnsi="Times New Roman" w:eastAsia="Times New Roman" w:cs="Times New Roman"/>
          <w:color w:val="34495E"/>
          <w:spacing w:val="0"/>
          <w:w w:val="100"/>
          <w:position w:val="0"/>
          <w:sz w:val="22"/>
          <w:szCs w:val="22"/>
          <w:lang w:val="en-US" w:eastAsia="en-US" w:bidi="en-US"/>
        </w:rPr>
        <w:t>0L</w:t>
      </w:r>
      <w:r>
        <w:rPr>
          <w:rFonts w:ascii="宋体" w:hAnsi="宋体" w:eastAsia="宋体" w:cs="宋体"/>
          <w:color w:val="34495E"/>
          <w:spacing w:val="0"/>
          <w:w w:val="100"/>
          <w:position w:val="0"/>
          <w:sz w:val="22"/>
          <w:szCs w:val="22"/>
          <w:lang w:val="en-US" w:eastAsia="en-US" w:bidi="en-US"/>
        </w:rPr>
        <w:t>；</w:t>
      </w:r>
    </w:p>
    <w:p>
      <w:pPr>
        <w:pStyle w:val="11"/>
        <w:keepNext w:val="0"/>
        <w:keepLines w:val="0"/>
        <w:widowControl w:val="0"/>
        <w:shd w:val="clear" w:color="auto" w:fill="auto"/>
        <w:bidi w:val="0"/>
        <w:spacing w:before="0" w:after="160" w:line="322" w:lineRule="exact"/>
        <w:ind w:left="0" w:right="0" w:firstLine="0"/>
        <w:jc w:val="left"/>
        <w:rPr>
          <w:sz w:val="22"/>
          <w:szCs w:val="22"/>
        </w:rPr>
      </w:pPr>
      <w:r>
        <w:rPr>
          <w:rFonts w:ascii="宋体" w:hAnsi="宋体" w:eastAsia="宋体" w:cs="宋体"/>
          <w:color w:val="34495E"/>
          <w:spacing w:val="0"/>
          <w:w w:val="100"/>
          <w:position w:val="0"/>
          <w:sz w:val="20"/>
          <w:szCs w:val="20"/>
          <w:lang w:val="zh-TW" w:eastAsia="zh-TW" w:bidi="zh-TW"/>
        </w:rPr>
        <w:t>所以整数型的占用字节大小空间为</w:t>
      </w:r>
      <w:r>
        <w:rPr>
          <w:rFonts w:ascii="Times New Roman" w:hAnsi="Times New Roman" w:eastAsia="Times New Roman" w:cs="Times New Roman"/>
          <w:color w:val="34495E"/>
          <w:spacing w:val="0"/>
          <w:w w:val="100"/>
          <w:position w:val="0"/>
          <w:sz w:val="22"/>
          <w:szCs w:val="22"/>
          <w:lang w:val="en-US" w:eastAsia="en-US" w:bidi="en-US"/>
        </w:rPr>
        <w:t xml:space="preserve">long </w:t>
      </w:r>
      <w:r>
        <w:rPr>
          <w:rFonts w:ascii="Times New Roman" w:hAnsi="Times New Roman" w:eastAsia="Times New Roman" w:cs="Times New Roman"/>
          <w:color w:val="34495E"/>
          <w:spacing w:val="0"/>
          <w:w w:val="100"/>
          <w:position w:val="0"/>
          <w:sz w:val="22"/>
          <w:szCs w:val="22"/>
          <w:lang w:val="zh-TW" w:eastAsia="zh-TW" w:bidi="zh-TW"/>
        </w:rPr>
        <w:t xml:space="preserve">&gt; </w:t>
      </w:r>
      <w:r>
        <w:rPr>
          <w:rFonts w:ascii="Times New Roman" w:hAnsi="Times New Roman" w:eastAsia="Times New Roman" w:cs="Times New Roman"/>
          <w:color w:val="34495E"/>
          <w:spacing w:val="0"/>
          <w:w w:val="100"/>
          <w:position w:val="0"/>
          <w:sz w:val="22"/>
          <w:szCs w:val="22"/>
          <w:lang w:val="en-US" w:eastAsia="en-US" w:bidi="en-US"/>
        </w:rPr>
        <w:t xml:space="preserve">int </w:t>
      </w:r>
      <w:r>
        <w:rPr>
          <w:rFonts w:ascii="Times New Roman" w:hAnsi="Times New Roman" w:eastAsia="Times New Roman" w:cs="Times New Roman"/>
          <w:color w:val="34495E"/>
          <w:spacing w:val="0"/>
          <w:w w:val="100"/>
          <w:position w:val="0"/>
          <w:sz w:val="22"/>
          <w:szCs w:val="22"/>
          <w:lang w:val="zh-TW" w:eastAsia="zh-TW" w:bidi="zh-TW"/>
        </w:rPr>
        <w:t xml:space="preserve">&gt; </w:t>
      </w:r>
      <w:r>
        <w:rPr>
          <w:rFonts w:ascii="Times New Roman" w:hAnsi="Times New Roman" w:eastAsia="Times New Roman" w:cs="Times New Roman"/>
          <w:color w:val="34495E"/>
          <w:spacing w:val="0"/>
          <w:w w:val="100"/>
          <w:position w:val="0"/>
          <w:sz w:val="22"/>
          <w:szCs w:val="22"/>
          <w:lang w:val="en-US" w:eastAsia="en-US" w:bidi="en-US"/>
        </w:rPr>
        <w:t xml:space="preserve">short </w:t>
      </w:r>
      <w:r>
        <w:rPr>
          <w:rFonts w:ascii="Times New Roman" w:hAnsi="Times New Roman" w:eastAsia="Times New Roman" w:cs="Times New Roman"/>
          <w:color w:val="34495E"/>
          <w:spacing w:val="0"/>
          <w:w w:val="100"/>
          <w:position w:val="0"/>
          <w:sz w:val="22"/>
          <w:szCs w:val="22"/>
          <w:lang w:val="zh-TW" w:eastAsia="zh-TW" w:bidi="zh-TW"/>
        </w:rPr>
        <w:t xml:space="preserve">&gt; </w:t>
      </w:r>
      <w:r>
        <w:rPr>
          <w:rFonts w:ascii="Times New Roman" w:hAnsi="Times New Roman" w:eastAsia="Times New Roman" w:cs="Times New Roman"/>
          <w:color w:val="34495E"/>
          <w:spacing w:val="0"/>
          <w:w w:val="100"/>
          <w:position w:val="0"/>
          <w:sz w:val="22"/>
          <w:szCs w:val="22"/>
          <w:lang w:val="en-US" w:eastAsia="en-US" w:bidi="en-US"/>
        </w:rPr>
        <w:t>byte</w:t>
      </w:r>
    </w:p>
    <w:p>
      <w:pPr>
        <w:pStyle w:val="15"/>
        <w:keepNext w:val="0"/>
        <w:keepLines w:val="0"/>
        <w:widowControl w:val="0"/>
        <w:shd w:val="clear" w:color="auto" w:fill="auto"/>
        <w:bidi w:val="0"/>
        <w:spacing w:before="0" w:after="160" w:line="322" w:lineRule="exact"/>
        <w:ind w:left="0" w:right="0" w:firstLine="240"/>
        <w:jc w:val="left"/>
      </w:pPr>
      <w:r>
        <w:rPr>
          <w:spacing w:val="0"/>
          <w:w w:val="100"/>
          <w:position w:val="0"/>
        </w:rPr>
        <w:t>-浮点型</w:t>
      </w:r>
    </w:p>
    <w:p>
      <w:pPr>
        <w:pStyle w:val="15"/>
        <w:keepNext w:val="0"/>
        <w:keepLines w:val="0"/>
        <w:widowControl w:val="0"/>
        <w:shd w:val="clear" w:color="auto" w:fill="auto"/>
        <w:bidi w:val="0"/>
        <w:spacing w:before="0" w:after="160" w:line="322" w:lineRule="exact"/>
        <w:ind w:left="0" w:right="0" w:firstLine="0"/>
        <w:jc w:val="left"/>
        <w:rPr>
          <w:sz w:val="22"/>
          <w:szCs w:val="22"/>
        </w:rPr>
      </w:pPr>
      <w:r>
        <w:rPr>
          <w:spacing w:val="0"/>
          <w:w w:val="100"/>
          <w:position w:val="0"/>
          <w:sz w:val="20"/>
          <w:szCs w:val="20"/>
        </w:rPr>
        <w:t>浮点型有两种数据类型：</w:t>
      </w:r>
      <w:r>
        <w:rPr>
          <w:rFonts w:ascii="Times New Roman" w:hAnsi="Times New Roman" w:eastAsia="Times New Roman" w:cs="Times New Roman"/>
          <w:spacing w:val="0"/>
          <w:w w:val="100"/>
          <w:position w:val="0"/>
          <w:sz w:val="22"/>
          <w:szCs w:val="22"/>
          <w:lang w:val="en-US" w:eastAsia="en-US" w:bidi="en-US"/>
        </w:rPr>
        <w:t>float</w:t>
      </w:r>
      <w:r>
        <w:rPr>
          <w:spacing w:val="0"/>
          <w:w w:val="100"/>
          <w:position w:val="0"/>
          <w:sz w:val="20"/>
          <w:szCs w:val="20"/>
        </w:rPr>
        <w:t>和</w:t>
      </w:r>
      <w:r>
        <w:rPr>
          <w:rFonts w:ascii="Times New Roman" w:hAnsi="Times New Roman" w:eastAsia="Times New Roman" w:cs="Times New Roman"/>
          <w:spacing w:val="0"/>
          <w:w w:val="100"/>
          <w:position w:val="0"/>
          <w:sz w:val="22"/>
          <w:szCs w:val="22"/>
          <w:lang w:val="en-US" w:eastAsia="en-US" w:bidi="en-US"/>
        </w:rPr>
        <w:t>double</w:t>
      </w:r>
    </w:p>
    <w:p>
      <w:pPr>
        <w:pStyle w:val="11"/>
        <w:keepNext w:val="0"/>
        <w:keepLines w:val="0"/>
        <w:widowControl w:val="0"/>
        <w:shd w:val="clear" w:color="auto" w:fill="auto"/>
        <w:bidi w:val="0"/>
        <w:spacing w:before="0" w:after="160" w:line="322" w:lineRule="exact"/>
        <w:ind w:left="0" w:right="0" w:firstLine="0"/>
        <w:jc w:val="left"/>
        <w:rPr>
          <w:sz w:val="22"/>
          <w:szCs w:val="22"/>
        </w:rPr>
      </w:pPr>
      <w:r>
        <w:rPr>
          <w:rFonts w:ascii="Times New Roman" w:hAnsi="Times New Roman" w:eastAsia="Times New Roman" w:cs="Times New Roman"/>
          <w:color w:val="34495E"/>
          <w:spacing w:val="0"/>
          <w:w w:val="100"/>
          <w:position w:val="0"/>
          <w:sz w:val="22"/>
          <w:szCs w:val="22"/>
          <w:lang w:val="en-US" w:eastAsia="en-US" w:bidi="en-US"/>
        </w:rPr>
        <w:t>float</w:t>
      </w:r>
      <w:r>
        <w:rPr>
          <w:rFonts w:ascii="宋体" w:hAnsi="宋体" w:eastAsia="宋体" w:cs="宋体"/>
          <w:color w:val="34495E"/>
          <w:spacing w:val="0"/>
          <w:w w:val="100"/>
          <w:position w:val="0"/>
          <w:sz w:val="20"/>
          <w:szCs w:val="20"/>
          <w:lang w:val="zh-TW" w:eastAsia="zh-TW" w:bidi="zh-TW"/>
        </w:rPr>
        <w:t>是单精度浮点型，占用</w:t>
      </w:r>
      <w:r>
        <w:rPr>
          <w:rFonts w:ascii="Times New Roman" w:hAnsi="Times New Roman" w:eastAsia="Times New Roman" w:cs="Times New Roman"/>
          <w:color w:val="34495E"/>
          <w:spacing w:val="0"/>
          <w:w w:val="100"/>
          <w:position w:val="0"/>
          <w:sz w:val="22"/>
          <w:szCs w:val="22"/>
          <w:lang w:val="zh-TW" w:eastAsia="zh-TW" w:bidi="zh-TW"/>
        </w:rPr>
        <w:t>4</w:t>
      </w:r>
      <w:r>
        <w:rPr>
          <w:rFonts w:ascii="宋体" w:hAnsi="宋体" w:eastAsia="宋体" w:cs="宋体"/>
          <w:color w:val="34495E"/>
          <w:spacing w:val="0"/>
          <w:w w:val="100"/>
          <w:position w:val="0"/>
          <w:sz w:val="20"/>
          <w:szCs w:val="20"/>
          <w:lang w:val="zh-TW" w:eastAsia="zh-TW" w:bidi="zh-TW"/>
        </w:rPr>
        <w:t>位，</w:t>
      </w:r>
      <w:r>
        <w:rPr>
          <w:rFonts w:ascii="Times New Roman" w:hAnsi="Times New Roman" w:eastAsia="Times New Roman" w:cs="Times New Roman"/>
          <w:color w:val="34495E"/>
          <w:spacing w:val="0"/>
          <w:w w:val="100"/>
          <w:position w:val="0"/>
          <w:sz w:val="22"/>
          <w:szCs w:val="22"/>
          <w:lang w:val="zh-TW" w:eastAsia="zh-TW" w:bidi="zh-TW"/>
        </w:rPr>
        <w:t xml:space="preserve">1 </w:t>
      </w:r>
      <w:r>
        <w:rPr>
          <w:rFonts w:ascii="Times New Roman" w:hAnsi="Times New Roman" w:eastAsia="Times New Roman" w:cs="Times New Roman"/>
          <w:color w:val="34495E"/>
          <w:spacing w:val="0"/>
          <w:w w:val="100"/>
          <w:position w:val="0"/>
          <w:sz w:val="22"/>
          <w:szCs w:val="22"/>
          <w:lang w:val="en-US" w:eastAsia="en-US" w:bidi="en-US"/>
        </w:rPr>
        <w:t xml:space="preserve">float </w:t>
      </w:r>
      <w:r>
        <w:rPr>
          <w:rFonts w:ascii="Times New Roman" w:hAnsi="Times New Roman" w:eastAsia="Times New Roman" w:cs="Times New Roman"/>
          <w:color w:val="34495E"/>
          <w:spacing w:val="0"/>
          <w:w w:val="100"/>
          <w:position w:val="0"/>
          <w:sz w:val="22"/>
          <w:szCs w:val="22"/>
          <w:lang w:val="zh-TW" w:eastAsia="zh-TW" w:bidi="zh-TW"/>
        </w:rPr>
        <w:t xml:space="preserve">= 32 </w:t>
      </w:r>
      <w:r>
        <w:rPr>
          <w:rFonts w:ascii="Times New Roman" w:hAnsi="Times New Roman" w:eastAsia="Times New Roman" w:cs="Times New Roman"/>
          <w:color w:val="34495E"/>
          <w:spacing w:val="0"/>
          <w:w w:val="100"/>
          <w:position w:val="0"/>
          <w:sz w:val="22"/>
          <w:szCs w:val="22"/>
          <w:lang w:val="en-US" w:eastAsia="en-US" w:bidi="en-US"/>
        </w:rPr>
        <w:t>bits,</w:t>
      </w:r>
      <w:r>
        <w:rPr>
          <w:rFonts w:ascii="宋体" w:hAnsi="宋体" w:eastAsia="宋体" w:cs="宋体"/>
          <w:color w:val="34495E"/>
          <w:spacing w:val="0"/>
          <w:w w:val="100"/>
          <w:position w:val="0"/>
          <w:sz w:val="20"/>
          <w:szCs w:val="20"/>
          <w:lang w:val="zh-TW" w:eastAsia="zh-TW" w:bidi="zh-TW"/>
        </w:rPr>
        <w:t>默认值是</w:t>
      </w:r>
      <w:r>
        <w:rPr>
          <w:rFonts w:ascii="Times New Roman" w:hAnsi="Times New Roman" w:eastAsia="Times New Roman" w:cs="Times New Roman"/>
          <w:color w:val="34495E"/>
          <w:spacing w:val="0"/>
          <w:w w:val="100"/>
          <w:position w:val="0"/>
          <w:sz w:val="22"/>
          <w:szCs w:val="22"/>
          <w:lang w:val="en-US" w:eastAsia="en-US" w:bidi="en-US"/>
        </w:rPr>
        <w:t>0.0f</w:t>
      </w:r>
      <w:r>
        <w:rPr>
          <w:rFonts w:ascii="宋体" w:hAnsi="宋体" w:eastAsia="宋体" w:cs="宋体"/>
          <w:color w:val="34495E"/>
          <w:spacing w:val="0"/>
          <w:w w:val="100"/>
          <w:position w:val="0"/>
          <w:sz w:val="22"/>
          <w:szCs w:val="22"/>
          <w:lang w:val="en-US" w:eastAsia="en-US" w:bidi="en-US"/>
        </w:rPr>
        <w:t>；</w:t>
      </w:r>
    </w:p>
    <w:p>
      <w:pPr>
        <w:pStyle w:val="11"/>
        <w:keepNext w:val="0"/>
        <w:keepLines w:val="0"/>
        <w:widowControl w:val="0"/>
        <w:shd w:val="clear" w:color="auto" w:fill="auto"/>
        <w:bidi w:val="0"/>
        <w:spacing w:before="0" w:after="160" w:line="322" w:lineRule="exact"/>
        <w:ind w:left="0" w:right="0" w:firstLine="0"/>
        <w:jc w:val="left"/>
        <w:rPr>
          <w:sz w:val="22"/>
          <w:szCs w:val="22"/>
        </w:rPr>
      </w:pPr>
      <w:r>
        <w:rPr>
          <w:rFonts w:ascii="Times New Roman" w:hAnsi="Times New Roman" w:eastAsia="Times New Roman" w:cs="Times New Roman"/>
          <w:color w:val="34495E"/>
          <w:spacing w:val="0"/>
          <w:w w:val="100"/>
          <w:position w:val="0"/>
          <w:sz w:val="22"/>
          <w:szCs w:val="22"/>
          <w:lang w:val="en-US" w:eastAsia="en-US" w:bidi="en-US"/>
        </w:rPr>
        <w:t>double</w:t>
      </w:r>
      <w:r>
        <w:rPr>
          <w:rFonts w:ascii="宋体" w:hAnsi="宋体" w:eastAsia="宋体" w:cs="宋体"/>
          <w:color w:val="34495E"/>
          <w:spacing w:val="0"/>
          <w:w w:val="100"/>
          <w:position w:val="0"/>
          <w:sz w:val="20"/>
          <w:szCs w:val="20"/>
          <w:lang w:val="zh-TW" w:eastAsia="zh-TW" w:bidi="zh-TW"/>
        </w:rPr>
        <w:t>是双精度浮点型，占用</w:t>
      </w:r>
      <w:r>
        <w:rPr>
          <w:rFonts w:ascii="Times New Roman" w:hAnsi="Times New Roman" w:eastAsia="Times New Roman" w:cs="Times New Roman"/>
          <w:color w:val="34495E"/>
          <w:spacing w:val="0"/>
          <w:w w:val="100"/>
          <w:position w:val="0"/>
          <w:sz w:val="22"/>
          <w:szCs w:val="22"/>
          <w:lang w:val="zh-TW" w:eastAsia="zh-TW" w:bidi="zh-TW"/>
        </w:rPr>
        <w:t>8</w:t>
      </w:r>
      <w:r>
        <w:rPr>
          <w:rFonts w:ascii="宋体" w:hAnsi="宋体" w:eastAsia="宋体" w:cs="宋体"/>
          <w:color w:val="34495E"/>
          <w:spacing w:val="0"/>
          <w:w w:val="100"/>
          <w:position w:val="0"/>
          <w:sz w:val="20"/>
          <w:szCs w:val="20"/>
          <w:lang w:val="zh-TW" w:eastAsia="zh-TW" w:bidi="zh-TW"/>
        </w:rPr>
        <w:t>位，</w:t>
      </w:r>
      <w:r>
        <w:rPr>
          <w:rFonts w:ascii="Times New Roman" w:hAnsi="Times New Roman" w:eastAsia="Times New Roman" w:cs="Times New Roman"/>
          <w:color w:val="34495E"/>
          <w:spacing w:val="0"/>
          <w:w w:val="100"/>
          <w:position w:val="0"/>
          <w:sz w:val="22"/>
          <w:szCs w:val="22"/>
          <w:lang w:val="zh-TW" w:eastAsia="zh-TW" w:bidi="zh-TW"/>
        </w:rPr>
        <w:t xml:space="preserve">1 </w:t>
      </w:r>
      <w:r>
        <w:rPr>
          <w:rFonts w:ascii="Times New Roman" w:hAnsi="Times New Roman" w:eastAsia="Times New Roman" w:cs="Times New Roman"/>
          <w:color w:val="34495E"/>
          <w:spacing w:val="0"/>
          <w:w w:val="100"/>
          <w:position w:val="0"/>
          <w:sz w:val="22"/>
          <w:szCs w:val="22"/>
          <w:lang w:val="en-US" w:eastAsia="en-US" w:bidi="en-US"/>
        </w:rPr>
        <w:t xml:space="preserve">double </w:t>
      </w:r>
      <w:r>
        <w:rPr>
          <w:rFonts w:ascii="Times New Roman" w:hAnsi="Times New Roman" w:eastAsia="Times New Roman" w:cs="Times New Roman"/>
          <w:color w:val="34495E"/>
          <w:spacing w:val="0"/>
          <w:w w:val="100"/>
          <w:position w:val="0"/>
          <w:sz w:val="22"/>
          <w:szCs w:val="22"/>
          <w:lang w:val="zh-TW" w:eastAsia="zh-TW" w:bidi="zh-TW"/>
        </w:rPr>
        <w:t xml:space="preserve">= 64 </w:t>
      </w:r>
      <w:r>
        <w:rPr>
          <w:rFonts w:ascii="Times New Roman" w:hAnsi="Times New Roman" w:eastAsia="Times New Roman" w:cs="Times New Roman"/>
          <w:color w:val="34495E"/>
          <w:spacing w:val="0"/>
          <w:w w:val="100"/>
          <w:position w:val="0"/>
          <w:sz w:val="22"/>
          <w:szCs w:val="22"/>
          <w:lang w:val="en-US" w:eastAsia="en-US" w:bidi="en-US"/>
        </w:rPr>
        <w:t>bits</w:t>
      </w:r>
      <w:r>
        <w:rPr>
          <w:rFonts w:ascii="宋体" w:hAnsi="宋体" w:eastAsia="宋体" w:cs="宋体"/>
          <w:color w:val="34495E"/>
          <w:spacing w:val="0"/>
          <w:w w:val="100"/>
          <w:position w:val="0"/>
          <w:sz w:val="20"/>
          <w:szCs w:val="20"/>
          <w:lang w:val="zh-TW" w:eastAsia="zh-TW" w:bidi="zh-TW"/>
        </w:rPr>
        <w:t>，默认值是</w:t>
      </w:r>
      <w:r>
        <w:rPr>
          <w:rFonts w:ascii="Times New Roman" w:hAnsi="Times New Roman" w:eastAsia="Times New Roman" w:cs="Times New Roman"/>
          <w:color w:val="34495E"/>
          <w:spacing w:val="0"/>
          <w:w w:val="100"/>
          <w:position w:val="0"/>
          <w:sz w:val="22"/>
          <w:szCs w:val="22"/>
          <w:lang w:val="en-US" w:eastAsia="en-US" w:bidi="en-US"/>
        </w:rPr>
        <w:t>0.0d</w:t>
      </w:r>
      <w:r>
        <w:rPr>
          <w:rFonts w:ascii="宋体" w:hAnsi="宋体" w:eastAsia="宋体" w:cs="宋体"/>
          <w:color w:val="34495E"/>
          <w:spacing w:val="0"/>
          <w:w w:val="100"/>
          <w:position w:val="0"/>
          <w:sz w:val="22"/>
          <w:szCs w:val="22"/>
          <w:lang w:val="en-US" w:eastAsia="en-US" w:bidi="en-US"/>
        </w:rPr>
        <w:t>；</w:t>
      </w:r>
    </w:p>
    <w:p>
      <w:pPr>
        <w:pStyle w:val="15"/>
        <w:keepNext w:val="0"/>
        <w:keepLines w:val="0"/>
        <w:widowControl w:val="0"/>
        <w:shd w:val="clear" w:color="auto" w:fill="auto"/>
        <w:bidi w:val="0"/>
        <w:spacing w:before="0" w:after="160" w:line="322" w:lineRule="exact"/>
        <w:ind w:left="0" w:right="0" w:firstLine="240"/>
        <w:jc w:val="left"/>
      </w:pPr>
      <w:r>
        <w:rPr>
          <w:spacing w:val="0"/>
          <w:w w:val="100"/>
          <w:position w:val="0"/>
        </w:rPr>
        <w:t>・字符型</w:t>
      </w:r>
    </w:p>
    <w:p>
      <w:pPr>
        <w:pStyle w:val="15"/>
        <w:keepNext w:val="0"/>
        <w:keepLines w:val="0"/>
        <w:widowControl w:val="0"/>
        <w:shd w:val="clear" w:color="auto" w:fill="auto"/>
        <w:bidi w:val="0"/>
        <w:spacing w:before="0" w:after="160" w:line="317" w:lineRule="exact"/>
        <w:ind w:left="0" w:right="0" w:firstLine="0"/>
        <w:jc w:val="left"/>
      </w:pPr>
      <w:r>
        <w:rPr>
          <w:spacing w:val="0"/>
          <w:w w:val="100"/>
          <w:position w:val="0"/>
        </w:rPr>
        <w:t>字符型就是</w:t>
      </w:r>
      <w:r>
        <w:rPr>
          <w:rFonts w:ascii="Times New Roman" w:hAnsi="Times New Roman" w:eastAsia="Times New Roman" w:cs="Times New Roman"/>
          <w:spacing w:val="0"/>
          <w:w w:val="100"/>
          <w:position w:val="0"/>
          <w:sz w:val="22"/>
          <w:szCs w:val="22"/>
          <w:lang w:val="en-US" w:eastAsia="en-US" w:bidi="en-US"/>
        </w:rPr>
        <w:t>char, char</w:t>
      </w:r>
      <w:r>
        <w:rPr>
          <w:spacing w:val="0"/>
          <w:w w:val="100"/>
          <w:position w:val="0"/>
        </w:rPr>
        <w:t>类型是一个单一的</w:t>
      </w:r>
      <w:r>
        <w:rPr>
          <w:rFonts w:ascii="Times New Roman" w:hAnsi="Times New Roman" w:eastAsia="Times New Roman" w:cs="Times New Roman"/>
          <w:spacing w:val="0"/>
          <w:w w:val="100"/>
          <w:position w:val="0"/>
          <w:sz w:val="22"/>
          <w:szCs w:val="22"/>
        </w:rPr>
        <w:t>16</w:t>
      </w:r>
      <w:r>
        <w:rPr>
          <w:spacing w:val="0"/>
          <w:w w:val="100"/>
          <w:position w:val="0"/>
        </w:rPr>
        <w:t>位</w:t>
      </w:r>
      <w:r>
        <w:rPr>
          <w:rFonts w:ascii="Times New Roman" w:hAnsi="Times New Roman" w:eastAsia="Times New Roman" w:cs="Times New Roman"/>
          <w:spacing w:val="0"/>
          <w:w w:val="100"/>
          <w:position w:val="0"/>
          <w:sz w:val="22"/>
          <w:szCs w:val="22"/>
          <w:lang w:val="en-US" w:eastAsia="en-US" w:bidi="en-US"/>
        </w:rPr>
        <w:t>Unicode</w:t>
      </w:r>
      <w:r>
        <w:rPr>
          <w:spacing w:val="0"/>
          <w:w w:val="100"/>
          <w:position w:val="0"/>
        </w:rPr>
        <w:t>字符，最小值是</w:t>
      </w:r>
      <w:r>
        <w:rPr>
          <w:rFonts w:ascii="Times New Roman" w:hAnsi="Times New Roman" w:eastAsia="Times New Roman" w:cs="Times New Roman"/>
          <w:color w:val="E96900"/>
          <w:spacing w:val="0"/>
          <w:w w:val="100"/>
          <w:position w:val="0"/>
          <w:sz w:val="22"/>
          <w:szCs w:val="22"/>
          <w:lang w:val="en-US" w:eastAsia="en-US" w:bidi="en-US"/>
        </w:rPr>
        <w:t xml:space="preserve">\u0000 </w:t>
      </w:r>
      <w:r>
        <w:rPr>
          <w:color w:val="E96900"/>
          <w:spacing w:val="0"/>
          <w:w w:val="100"/>
          <w:position w:val="0"/>
        </w:rPr>
        <w:t>（也就是</w:t>
      </w:r>
      <w:r>
        <w:rPr>
          <w:rFonts w:ascii="Times New Roman" w:hAnsi="Times New Roman" w:eastAsia="Times New Roman" w:cs="Times New Roman"/>
          <w:color w:val="E96900"/>
          <w:spacing w:val="0"/>
          <w:w w:val="100"/>
          <w:position w:val="0"/>
          <w:sz w:val="22"/>
          <w:szCs w:val="22"/>
        </w:rPr>
        <w:t xml:space="preserve">0 ） </w:t>
      </w:r>
      <w:r>
        <w:rPr>
          <w:spacing w:val="0"/>
          <w:w w:val="100"/>
          <w:position w:val="0"/>
        </w:rPr>
        <w:t>最大值是</w:t>
      </w:r>
      <w:r>
        <w:rPr>
          <w:rFonts w:ascii="Times New Roman" w:hAnsi="Times New Roman" w:eastAsia="Times New Roman" w:cs="Times New Roman"/>
          <w:color w:val="E96900"/>
          <w:spacing w:val="0"/>
          <w:w w:val="100"/>
          <w:position w:val="0"/>
          <w:sz w:val="22"/>
          <w:szCs w:val="22"/>
          <w:lang w:val="en-US" w:eastAsia="en-US" w:bidi="en-US"/>
        </w:rPr>
        <w:t xml:space="preserve">\uffff </w:t>
      </w:r>
      <w:r>
        <w:rPr>
          <w:color w:val="E96900"/>
          <w:spacing w:val="0"/>
          <w:w w:val="100"/>
          <w:position w:val="0"/>
        </w:rPr>
        <w:t>（即为</w:t>
      </w:r>
      <w:r>
        <w:rPr>
          <w:rFonts w:ascii="Times New Roman" w:hAnsi="Times New Roman" w:eastAsia="Times New Roman" w:cs="Times New Roman"/>
          <w:color w:val="E96900"/>
          <w:spacing w:val="0"/>
          <w:w w:val="100"/>
          <w:position w:val="0"/>
          <w:sz w:val="22"/>
          <w:szCs w:val="22"/>
        </w:rPr>
        <w:t xml:space="preserve">65535） </w:t>
      </w:r>
      <w:r>
        <w:rPr>
          <w:rFonts w:ascii="Times New Roman" w:hAnsi="Times New Roman" w:eastAsia="Times New Roman" w:cs="Times New Roman"/>
          <w:spacing w:val="0"/>
          <w:w w:val="100"/>
          <w:position w:val="0"/>
          <w:sz w:val="22"/>
          <w:szCs w:val="22"/>
        </w:rPr>
        <w:t xml:space="preserve">, </w:t>
      </w:r>
      <w:r>
        <w:rPr>
          <w:rFonts w:ascii="Times New Roman" w:hAnsi="Times New Roman" w:eastAsia="Times New Roman" w:cs="Times New Roman"/>
          <w:spacing w:val="0"/>
          <w:w w:val="100"/>
          <w:position w:val="0"/>
          <w:sz w:val="22"/>
          <w:szCs w:val="22"/>
          <w:lang w:val="en-US" w:eastAsia="en-US" w:bidi="en-US"/>
        </w:rPr>
        <w:t>char</w:t>
      </w:r>
      <w:r>
        <w:rPr>
          <w:spacing w:val="0"/>
          <w:w w:val="100"/>
          <w:position w:val="0"/>
        </w:rPr>
        <w:t>数据类型可以存储任何字符，例如</w:t>
      </w:r>
      <w:r>
        <w:rPr>
          <w:rFonts w:ascii="Times New Roman" w:hAnsi="Times New Roman" w:eastAsia="Times New Roman" w:cs="Times New Roman"/>
          <w:spacing w:val="0"/>
          <w:w w:val="100"/>
          <w:position w:val="0"/>
          <w:sz w:val="22"/>
          <w:szCs w:val="22"/>
          <w:lang w:val="en-US" w:eastAsia="en-US" w:bidi="en-US"/>
        </w:rPr>
        <w:t xml:space="preserve">char a </w:t>
      </w:r>
      <w:r>
        <w:rPr>
          <w:rFonts w:ascii="Times New Roman" w:hAnsi="Times New Roman" w:eastAsia="Times New Roman" w:cs="Times New Roman"/>
          <w:spacing w:val="0"/>
          <w:w w:val="100"/>
          <w:position w:val="0"/>
          <w:sz w:val="22"/>
          <w:szCs w:val="22"/>
        </w:rPr>
        <w:t xml:space="preserve">= </w:t>
      </w:r>
      <w:r>
        <w:rPr>
          <w:rFonts w:ascii="Times New Roman" w:hAnsi="Times New Roman" w:eastAsia="Times New Roman" w:cs="Times New Roman"/>
          <w:spacing w:val="0"/>
          <w:w w:val="100"/>
          <w:position w:val="0"/>
          <w:sz w:val="22"/>
          <w:szCs w:val="22"/>
          <w:lang w:val="en-US" w:eastAsia="en-US" w:bidi="en-US"/>
        </w:rPr>
        <w:t>'A'</w:t>
      </w:r>
      <w:r>
        <w:rPr>
          <w:spacing w:val="0"/>
          <w:w w:val="100"/>
          <w:position w:val="0"/>
          <w:lang w:val="en-US" w:eastAsia="en-US" w:bidi="en-US"/>
        </w:rPr>
        <w:t>。</w:t>
      </w:r>
    </w:p>
    <w:p>
      <w:pPr>
        <w:pStyle w:val="15"/>
        <w:keepNext w:val="0"/>
        <w:keepLines w:val="0"/>
        <w:widowControl w:val="0"/>
        <w:shd w:val="clear" w:color="auto" w:fill="auto"/>
        <w:bidi w:val="0"/>
        <w:spacing w:before="0" w:after="160" w:line="322" w:lineRule="exact"/>
        <w:ind w:left="0" w:right="0" w:firstLine="240"/>
        <w:jc w:val="left"/>
      </w:pPr>
      <w:r>
        <w:rPr>
          <w:spacing w:val="0"/>
          <w:w w:val="100"/>
          <w:position w:val="0"/>
          <w:lang w:val="en-US" w:eastAsia="en-US" w:bidi="en-US"/>
        </w:rPr>
        <w:t>・</w:t>
      </w:r>
      <w:r>
        <w:rPr>
          <w:spacing w:val="0"/>
          <w:w w:val="100"/>
          <w:position w:val="0"/>
        </w:rPr>
        <w:t>布尔型</w:t>
      </w:r>
    </w:p>
    <w:p>
      <w:pPr>
        <w:pStyle w:val="11"/>
        <w:keepNext w:val="0"/>
        <w:keepLines w:val="0"/>
        <w:widowControl w:val="0"/>
        <w:shd w:val="clear" w:color="auto" w:fill="auto"/>
        <w:bidi w:val="0"/>
        <w:spacing w:before="0" w:after="160" w:line="322" w:lineRule="exact"/>
        <w:ind w:left="0" w:right="0" w:firstLine="0"/>
        <w:jc w:val="left"/>
      </w:pPr>
      <w:r>
        <w:rPr>
          <w:rFonts w:ascii="宋体" w:hAnsi="宋体" w:eastAsia="宋体" w:cs="宋体"/>
          <w:color w:val="34495E"/>
          <w:spacing w:val="0"/>
          <w:w w:val="100"/>
          <w:position w:val="0"/>
          <w:lang w:val="zh-TW" w:eastAsia="zh-TW" w:bidi="zh-TW"/>
        </w:rPr>
        <w:t>布尔型指的就是</w:t>
      </w:r>
      <w:r>
        <w:rPr>
          <w:rFonts w:ascii="Times New Roman" w:hAnsi="Times New Roman" w:eastAsia="Times New Roman" w:cs="Times New Roman"/>
          <w:color w:val="34495E"/>
          <w:spacing w:val="0"/>
          <w:w w:val="100"/>
          <w:position w:val="0"/>
          <w:sz w:val="22"/>
          <w:szCs w:val="22"/>
          <w:lang w:val="en-US" w:eastAsia="en-US" w:bidi="en-US"/>
        </w:rPr>
        <w:t>boolean, boolean</w:t>
      </w:r>
      <w:r>
        <w:rPr>
          <w:rFonts w:ascii="宋体" w:hAnsi="宋体" w:eastAsia="宋体" w:cs="宋体"/>
          <w:color w:val="34495E"/>
          <w:spacing w:val="0"/>
          <w:w w:val="100"/>
          <w:position w:val="0"/>
          <w:lang w:val="zh-TW" w:eastAsia="zh-TW" w:bidi="zh-TW"/>
        </w:rPr>
        <w:t>只有两种值，</w:t>
      </w:r>
      <w:r>
        <w:rPr>
          <w:rFonts w:ascii="Times New Roman" w:hAnsi="Times New Roman" w:eastAsia="Times New Roman" w:cs="Times New Roman"/>
          <w:color w:val="34495E"/>
          <w:spacing w:val="0"/>
          <w:w w:val="100"/>
          <w:position w:val="0"/>
          <w:sz w:val="22"/>
          <w:szCs w:val="22"/>
          <w:lang w:val="en-US" w:eastAsia="en-US" w:bidi="en-US"/>
        </w:rPr>
        <w:t>true</w:t>
      </w:r>
      <w:r>
        <w:rPr>
          <w:rFonts w:ascii="宋体" w:hAnsi="宋体" w:eastAsia="宋体" w:cs="宋体"/>
          <w:color w:val="34495E"/>
          <w:spacing w:val="0"/>
          <w:w w:val="100"/>
          <w:position w:val="0"/>
          <w:lang w:val="zh-TW" w:eastAsia="zh-TW" w:bidi="zh-TW"/>
        </w:rPr>
        <w:t>或者是</w:t>
      </w:r>
      <w:r>
        <w:rPr>
          <w:rFonts w:ascii="Times New Roman" w:hAnsi="Times New Roman" w:eastAsia="Times New Roman" w:cs="Times New Roman"/>
          <w:color w:val="34495E"/>
          <w:spacing w:val="0"/>
          <w:w w:val="100"/>
          <w:position w:val="0"/>
          <w:sz w:val="22"/>
          <w:szCs w:val="22"/>
          <w:lang w:val="en-US" w:eastAsia="en-US" w:bidi="en-US"/>
        </w:rPr>
        <w:t>false,</w:t>
      </w:r>
      <w:r>
        <w:rPr>
          <w:rFonts w:ascii="宋体" w:hAnsi="宋体" w:eastAsia="宋体" w:cs="宋体"/>
          <w:color w:val="34495E"/>
          <w:spacing w:val="0"/>
          <w:w w:val="100"/>
          <w:position w:val="0"/>
          <w:lang w:val="zh-TW" w:eastAsia="zh-TW" w:bidi="zh-TW"/>
        </w:rPr>
        <w:t>只表示</w:t>
      </w:r>
      <w:r>
        <w:rPr>
          <w:rFonts w:ascii="Times New Roman" w:hAnsi="Times New Roman" w:eastAsia="Times New Roman" w:cs="Times New Roman"/>
          <w:color w:val="34495E"/>
          <w:spacing w:val="0"/>
          <w:w w:val="100"/>
          <w:position w:val="0"/>
          <w:sz w:val="22"/>
          <w:szCs w:val="22"/>
          <w:lang w:val="zh-TW" w:eastAsia="zh-TW" w:bidi="zh-TW"/>
        </w:rPr>
        <w:t>1</w:t>
      </w:r>
      <w:r>
        <w:rPr>
          <w:rFonts w:ascii="宋体" w:hAnsi="宋体" w:eastAsia="宋体" w:cs="宋体"/>
          <w:color w:val="34495E"/>
          <w:spacing w:val="0"/>
          <w:w w:val="100"/>
          <w:position w:val="0"/>
          <w:lang w:val="zh-TW" w:eastAsia="zh-TW" w:bidi="zh-TW"/>
        </w:rPr>
        <w:t>位，默认值是</w:t>
      </w:r>
      <w:r>
        <w:rPr>
          <w:rFonts w:ascii="Times New Roman" w:hAnsi="Times New Roman" w:eastAsia="Times New Roman" w:cs="Times New Roman"/>
          <w:color w:val="34495E"/>
          <w:spacing w:val="0"/>
          <w:w w:val="100"/>
          <w:position w:val="0"/>
          <w:sz w:val="22"/>
          <w:szCs w:val="22"/>
          <w:lang w:val="en-US" w:eastAsia="en-US" w:bidi="en-US"/>
        </w:rPr>
        <w:t>false</w:t>
      </w:r>
      <w:r>
        <w:rPr>
          <w:rFonts w:ascii="宋体" w:hAnsi="宋体" w:eastAsia="宋体" w:cs="宋体"/>
          <w:color w:val="34495E"/>
          <w:spacing w:val="0"/>
          <w:w w:val="100"/>
          <w:position w:val="0"/>
          <w:lang w:val="en-US" w:eastAsia="en-US" w:bidi="en-US"/>
        </w:rPr>
        <w:t>。</w:t>
      </w:r>
    </w:p>
    <w:p>
      <w:pPr>
        <w:pStyle w:val="15"/>
        <w:keepNext w:val="0"/>
        <w:keepLines w:val="0"/>
        <w:widowControl w:val="0"/>
        <w:shd w:val="clear" w:color="auto" w:fill="auto"/>
        <w:bidi w:val="0"/>
        <w:spacing w:before="0" w:after="160" w:line="322" w:lineRule="exact"/>
        <w:ind w:left="0" w:right="0" w:firstLine="0"/>
        <w:jc w:val="left"/>
      </w:pPr>
      <w:r>
        <w:rPr>
          <w:spacing w:val="0"/>
          <w:w w:val="100"/>
          <w:position w:val="0"/>
        </w:rPr>
        <w:t>以上</w:t>
      </w:r>
      <w:r>
        <w:rPr>
          <w:rFonts w:ascii="Times New Roman" w:hAnsi="Times New Roman" w:eastAsia="Times New Roman" w:cs="Times New Roman"/>
          <w:color w:val="E96900"/>
          <w:spacing w:val="0"/>
          <w:w w:val="100"/>
          <w:position w:val="0"/>
          <w:sz w:val="22"/>
          <w:szCs w:val="22"/>
          <w:lang w:val="en-US" w:eastAsia="en-US" w:bidi="en-US"/>
        </w:rPr>
        <w:t>x</w:t>
      </w:r>
      <w:r>
        <w:rPr>
          <w:color w:val="E96900"/>
          <w:spacing w:val="0"/>
          <w:w w:val="100"/>
          <w:position w:val="0"/>
        </w:rPr>
        <w:t>位</w:t>
      </w:r>
      <w:r>
        <w:rPr>
          <w:spacing w:val="0"/>
          <w:w w:val="100"/>
          <w:position w:val="0"/>
        </w:rPr>
        <w:t>都指的是在内存中的占用。</w:t>
      </w:r>
      <w:r>
        <w:br w:type="page"/>
      </w:r>
    </w:p>
    <w:tbl>
      <w:tblPr>
        <w:tblStyle w:val="2"/>
        <w:tblW w:w="0" w:type="auto"/>
        <w:jc w:val="center"/>
        <w:tblLayout w:type="fixed"/>
        <w:tblCellMar>
          <w:top w:w="0" w:type="dxa"/>
          <w:left w:w="10" w:type="dxa"/>
          <w:bottom w:w="0" w:type="dxa"/>
          <w:right w:w="10" w:type="dxa"/>
        </w:tblCellMar>
      </w:tblPr>
      <w:tblGrid>
        <w:gridCol w:w="3667"/>
        <w:gridCol w:w="2443"/>
        <w:gridCol w:w="3106"/>
      </w:tblGrid>
      <w:tr>
        <w:tblPrEx>
          <w:tblCellMar>
            <w:top w:w="0" w:type="dxa"/>
            <w:left w:w="10" w:type="dxa"/>
            <w:bottom w:w="0" w:type="dxa"/>
            <w:right w:w="10" w:type="dxa"/>
          </w:tblCellMar>
        </w:tblPrEx>
        <w:trPr>
          <w:trHeight w:val="456"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8"/>
                <w:szCs w:val="18"/>
              </w:rPr>
            </w:pPr>
            <w:r>
              <w:rPr>
                <w:b/>
                <w:bCs/>
                <w:spacing w:val="0"/>
                <w:w w:val="100"/>
                <w:position w:val="0"/>
                <w:sz w:val="18"/>
                <w:szCs w:val="18"/>
                <w:lang w:val="zh-TW" w:eastAsia="zh-TW" w:bidi="zh-TW"/>
              </w:rPr>
              <w:t>数据类型</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8"/>
                <w:szCs w:val="18"/>
              </w:rPr>
            </w:pPr>
            <w:r>
              <w:rPr>
                <w:b/>
                <w:bCs/>
                <w:spacing w:val="0"/>
                <w:w w:val="100"/>
                <w:position w:val="0"/>
                <w:sz w:val="18"/>
                <w:szCs w:val="18"/>
                <w:lang w:val="zh-TW" w:eastAsia="zh-TW" w:bidi="zh-TW"/>
              </w:rPr>
              <w:t>内存</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18"/>
                <w:szCs w:val="18"/>
              </w:rPr>
            </w:pPr>
            <w:r>
              <w:rPr>
                <w:b/>
                <w:bCs/>
                <w:spacing w:val="0"/>
                <w:w w:val="100"/>
                <w:position w:val="0"/>
                <w:sz w:val="18"/>
                <w:szCs w:val="18"/>
                <w:lang w:val="zh-TW" w:eastAsia="zh-TW" w:bidi="zh-TW"/>
              </w:rPr>
              <w:t>默认值</w:t>
            </w:r>
          </w:p>
        </w:tc>
      </w:tr>
      <w:tr>
        <w:tblPrEx>
          <w:tblCellMar>
            <w:top w:w="0" w:type="dxa"/>
            <w:left w:w="10" w:type="dxa"/>
            <w:bottom w:w="0" w:type="dxa"/>
            <w:right w:w="10" w:type="dxa"/>
          </w:tblCellMar>
        </w:tblPrEx>
        <w:trPr>
          <w:trHeight w:val="432"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byte</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8"/>
                <w:szCs w:val="18"/>
              </w:rPr>
            </w:pPr>
            <w:r>
              <w:rPr>
                <w:rFonts w:ascii="Times New Roman" w:hAnsi="Times New Roman" w:eastAsia="Times New Roman" w:cs="Times New Roman"/>
                <w:spacing w:val="0"/>
                <w:w w:val="100"/>
                <w:position w:val="0"/>
                <w:sz w:val="16"/>
                <w:szCs w:val="16"/>
                <w:lang w:val="en-US" w:eastAsia="en-US" w:bidi="en-US"/>
              </w:rPr>
              <w:t>8</w:t>
            </w:r>
            <w:r>
              <w:rPr>
                <w:spacing w:val="0"/>
                <w:w w:val="100"/>
                <w:position w:val="0"/>
                <w:sz w:val="18"/>
                <w:szCs w:val="18"/>
                <w:lang w:val="zh-TW" w:eastAsia="zh-TW" w:bidi="zh-TW"/>
              </w:rPr>
              <w:t>位</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spacing w:val="0"/>
                <w:w w:val="100"/>
                <w:position w:val="0"/>
                <w:sz w:val="16"/>
                <w:szCs w:val="16"/>
                <w:lang w:val="zh-TW" w:eastAsia="zh-TW" w:bidi="zh-TW"/>
              </w:rPr>
              <w:t>0</w:t>
            </w:r>
          </w:p>
        </w:tc>
      </w:tr>
      <w:tr>
        <w:tblPrEx>
          <w:tblCellMar>
            <w:top w:w="0" w:type="dxa"/>
            <w:left w:w="10" w:type="dxa"/>
            <w:bottom w:w="0" w:type="dxa"/>
            <w:right w:w="10" w:type="dxa"/>
          </w:tblCellMar>
        </w:tblPrEx>
        <w:trPr>
          <w:trHeight w:val="442"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short</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8"/>
                <w:szCs w:val="18"/>
              </w:rPr>
            </w:pPr>
            <w:r>
              <w:rPr>
                <w:rFonts w:ascii="Times New Roman" w:hAnsi="Times New Roman" w:eastAsia="Times New Roman" w:cs="Times New Roman"/>
                <w:spacing w:val="0"/>
                <w:w w:val="100"/>
                <w:position w:val="0"/>
                <w:sz w:val="16"/>
                <w:szCs w:val="16"/>
                <w:lang w:val="en-US" w:eastAsia="en-US" w:bidi="en-US"/>
              </w:rPr>
              <w:t>16</w:t>
            </w:r>
            <w:r>
              <w:rPr>
                <w:spacing w:val="0"/>
                <w:w w:val="100"/>
                <w:position w:val="0"/>
                <w:sz w:val="18"/>
                <w:szCs w:val="18"/>
                <w:lang w:val="zh-TW" w:eastAsia="zh-TW" w:bidi="zh-TW"/>
              </w:rPr>
              <w:t>位</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spacing w:val="0"/>
                <w:w w:val="100"/>
                <w:position w:val="0"/>
                <w:sz w:val="16"/>
                <w:szCs w:val="16"/>
                <w:lang w:val="zh-TW" w:eastAsia="zh-TW" w:bidi="zh-TW"/>
              </w:rPr>
              <w:t>0</w:t>
            </w:r>
          </w:p>
        </w:tc>
      </w:tr>
      <w:tr>
        <w:tblPrEx>
          <w:tblCellMar>
            <w:top w:w="0" w:type="dxa"/>
            <w:left w:w="10" w:type="dxa"/>
            <w:bottom w:w="0" w:type="dxa"/>
            <w:right w:w="10" w:type="dxa"/>
          </w:tblCellMar>
        </w:tblPrEx>
        <w:trPr>
          <w:trHeight w:val="432"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int</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8"/>
                <w:szCs w:val="18"/>
              </w:rPr>
            </w:pPr>
            <w:r>
              <w:rPr>
                <w:rFonts w:ascii="Times New Roman" w:hAnsi="Times New Roman" w:eastAsia="Times New Roman" w:cs="Times New Roman"/>
                <w:spacing w:val="0"/>
                <w:w w:val="100"/>
                <w:position w:val="0"/>
                <w:sz w:val="16"/>
                <w:szCs w:val="16"/>
                <w:lang w:val="en-US" w:eastAsia="en-US" w:bidi="en-US"/>
              </w:rPr>
              <w:t>32</w:t>
            </w:r>
            <w:r>
              <w:rPr>
                <w:spacing w:val="0"/>
                <w:w w:val="100"/>
                <w:position w:val="0"/>
                <w:sz w:val="18"/>
                <w:szCs w:val="18"/>
                <w:lang w:val="zh-TW" w:eastAsia="zh-TW" w:bidi="zh-TW"/>
              </w:rPr>
              <w:t>位</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spacing w:val="0"/>
                <w:w w:val="100"/>
                <w:position w:val="0"/>
                <w:sz w:val="16"/>
                <w:szCs w:val="16"/>
                <w:lang w:val="zh-TW" w:eastAsia="zh-TW" w:bidi="zh-TW"/>
              </w:rPr>
              <w:t>0</w:t>
            </w:r>
          </w:p>
        </w:tc>
      </w:tr>
      <w:tr>
        <w:tblPrEx>
          <w:tblCellMar>
            <w:top w:w="0" w:type="dxa"/>
            <w:left w:w="10" w:type="dxa"/>
            <w:bottom w:w="0" w:type="dxa"/>
            <w:right w:w="10" w:type="dxa"/>
          </w:tblCellMar>
        </w:tblPrEx>
        <w:trPr>
          <w:trHeight w:val="442"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long</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8"/>
                <w:szCs w:val="18"/>
              </w:rPr>
            </w:pPr>
            <w:r>
              <w:rPr>
                <w:rFonts w:ascii="Times New Roman" w:hAnsi="Times New Roman" w:eastAsia="Times New Roman" w:cs="Times New Roman"/>
                <w:spacing w:val="0"/>
                <w:w w:val="100"/>
                <w:position w:val="0"/>
                <w:sz w:val="16"/>
                <w:szCs w:val="16"/>
                <w:lang w:val="zh-TW" w:eastAsia="zh-TW" w:bidi="zh-TW"/>
              </w:rPr>
              <w:t>64</w:t>
            </w:r>
            <w:r>
              <w:rPr>
                <w:spacing w:val="0"/>
                <w:w w:val="100"/>
                <w:position w:val="0"/>
                <w:sz w:val="18"/>
                <w:szCs w:val="18"/>
                <w:lang w:val="zh-TW" w:eastAsia="zh-TW" w:bidi="zh-TW"/>
              </w:rPr>
              <w:t>位</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spacing w:val="0"/>
                <w:w w:val="100"/>
                <w:position w:val="0"/>
                <w:sz w:val="16"/>
                <w:szCs w:val="16"/>
                <w:lang w:val="en-US" w:eastAsia="en-US" w:bidi="en-US"/>
              </w:rPr>
              <w:t>0L</w:t>
            </w:r>
          </w:p>
        </w:tc>
      </w:tr>
      <w:tr>
        <w:tblPrEx>
          <w:tblCellMar>
            <w:top w:w="0" w:type="dxa"/>
            <w:left w:w="10" w:type="dxa"/>
            <w:bottom w:w="0" w:type="dxa"/>
            <w:right w:w="10" w:type="dxa"/>
          </w:tblCellMar>
        </w:tblPrEx>
        <w:trPr>
          <w:trHeight w:val="432"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float</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8"/>
                <w:szCs w:val="18"/>
              </w:rPr>
            </w:pPr>
            <w:r>
              <w:rPr>
                <w:rFonts w:ascii="Times New Roman" w:hAnsi="Times New Roman" w:eastAsia="Times New Roman" w:cs="Times New Roman"/>
                <w:spacing w:val="0"/>
                <w:w w:val="100"/>
                <w:position w:val="0"/>
                <w:sz w:val="16"/>
                <w:szCs w:val="16"/>
                <w:lang w:val="zh-TW" w:eastAsia="zh-TW" w:bidi="zh-TW"/>
              </w:rPr>
              <w:t>32</w:t>
            </w:r>
            <w:r>
              <w:rPr>
                <w:spacing w:val="0"/>
                <w:w w:val="100"/>
                <w:position w:val="0"/>
                <w:sz w:val="18"/>
                <w:szCs w:val="18"/>
                <w:lang w:val="zh-TW" w:eastAsia="zh-TW" w:bidi="zh-TW"/>
              </w:rPr>
              <w:t>位</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spacing w:val="0"/>
                <w:w w:val="100"/>
                <w:position w:val="0"/>
                <w:sz w:val="16"/>
                <w:szCs w:val="16"/>
                <w:lang w:val="en-US" w:eastAsia="en-US" w:bidi="en-US"/>
              </w:rPr>
              <w:t>O.Of</w:t>
            </w:r>
          </w:p>
        </w:tc>
      </w:tr>
      <w:tr>
        <w:tblPrEx>
          <w:tblCellMar>
            <w:top w:w="0" w:type="dxa"/>
            <w:left w:w="10" w:type="dxa"/>
            <w:bottom w:w="0" w:type="dxa"/>
            <w:right w:w="10" w:type="dxa"/>
          </w:tblCellMar>
        </w:tblPrEx>
        <w:trPr>
          <w:trHeight w:val="442"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double</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8"/>
                <w:szCs w:val="18"/>
              </w:rPr>
            </w:pPr>
            <w:r>
              <w:rPr>
                <w:rFonts w:ascii="Times New Roman" w:hAnsi="Times New Roman" w:eastAsia="Times New Roman" w:cs="Times New Roman"/>
                <w:spacing w:val="0"/>
                <w:w w:val="100"/>
                <w:position w:val="0"/>
                <w:sz w:val="16"/>
                <w:szCs w:val="16"/>
                <w:lang w:val="zh-TW" w:eastAsia="zh-TW" w:bidi="zh-TW"/>
              </w:rPr>
              <w:t>64</w:t>
            </w:r>
            <w:r>
              <w:rPr>
                <w:spacing w:val="0"/>
                <w:w w:val="100"/>
                <w:position w:val="0"/>
                <w:sz w:val="18"/>
                <w:szCs w:val="18"/>
                <w:lang w:val="zh-TW" w:eastAsia="zh-TW" w:bidi="zh-TW"/>
              </w:rPr>
              <w:t>位</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spacing w:val="0"/>
                <w:w w:val="100"/>
                <w:position w:val="0"/>
                <w:sz w:val="16"/>
                <w:szCs w:val="16"/>
                <w:lang w:val="en-US" w:eastAsia="en-US" w:bidi="en-US"/>
              </w:rPr>
              <w:t>O.Od</w:t>
            </w:r>
          </w:p>
        </w:tc>
      </w:tr>
      <w:tr>
        <w:tblPrEx>
          <w:tblCellMar>
            <w:top w:w="0" w:type="dxa"/>
            <w:left w:w="10" w:type="dxa"/>
            <w:bottom w:w="0" w:type="dxa"/>
            <w:right w:w="10" w:type="dxa"/>
          </w:tblCellMar>
        </w:tblPrEx>
        <w:trPr>
          <w:trHeight w:val="432"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char</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8"/>
                <w:szCs w:val="18"/>
              </w:rPr>
            </w:pPr>
            <w:r>
              <w:rPr>
                <w:rFonts w:ascii="Times New Roman" w:hAnsi="Times New Roman" w:eastAsia="Times New Roman" w:cs="Times New Roman"/>
                <w:spacing w:val="0"/>
                <w:w w:val="100"/>
                <w:position w:val="0"/>
                <w:sz w:val="16"/>
                <w:szCs w:val="16"/>
                <w:lang w:val="zh-TW" w:eastAsia="zh-TW" w:bidi="zh-TW"/>
              </w:rPr>
              <w:t>16</w:t>
            </w:r>
            <w:r>
              <w:rPr>
                <w:spacing w:val="0"/>
                <w:w w:val="100"/>
                <w:position w:val="0"/>
                <w:sz w:val="18"/>
                <w:szCs w:val="18"/>
                <w:lang w:val="zh-TW" w:eastAsia="zh-TW" w:bidi="zh-TW"/>
              </w:rPr>
              <w:t>位</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spacing w:val="0"/>
                <w:w w:val="100"/>
                <w:position w:val="0"/>
                <w:sz w:val="16"/>
                <w:szCs w:val="16"/>
                <w:lang w:val="en-US" w:eastAsia="en-US" w:bidi="en-US"/>
              </w:rPr>
              <w:t>\u0000</w:t>
            </w:r>
          </w:p>
        </w:tc>
      </w:tr>
      <w:tr>
        <w:tblPrEx>
          <w:tblCellMar>
            <w:top w:w="0" w:type="dxa"/>
            <w:left w:w="10" w:type="dxa"/>
            <w:bottom w:w="0" w:type="dxa"/>
            <w:right w:w="10" w:type="dxa"/>
          </w:tblCellMar>
        </w:tblPrEx>
        <w:trPr>
          <w:trHeight w:val="456"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boolean</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8"/>
                <w:szCs w:val="18"/>
              </w:rPr>
            </w:pPr>
            <w:r>
              <w:rPr>
                <w:rFonts w:ascii="Times New Roman" w:hAnsi="Times New Roman" w:eastAsia="Times New Roman" w:cs="Times New Roman"/>
                <w:spacing w:val="0"/>
                <w:w w:val="100"/>
                <w:position w:val="0"/>
                <w:sz w:val="16"/>
                <w:szCs w:val="16"/>
                <w:lang w:val="zh-TW" w:eastAsia="zh-TW" w:bidi="zh-TW"/>
              </w:rPr>
              <w:t>8</w:t>
            </w:r>
            <w:r>
              <w:rPr>
                <w:spacing w:val="0"/>
                <w:w w:val="100"/>
                <w:position w:val="0"/>
                <w:sz w:val="18"/>
                <w:szCs w:val="18"/>
                <w:lang w:val="zh-TW" w:eastAsia="zh-TW" w:bidi="zh-TW"/>
              </w:rPr>
              <w:t>位</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spacing w:val="0"/>
                <w:w w:val="100"/>
                <w:position w:val="0"/>
                <w:sz w:val="16"/>
                <w:szCs w:val="16"/>
                <w:lang w:val="en-US" w:eastAsia="en-US" w:bidi="en-US"/>
              </w:rPr>
              <w:t>fals</w:t>
            </w:r>
          </w:p>
        </w:tc>
      </w:tr>
    </w:tbl>
    <w:p>
      <w:pPr>
        <w:widowControl w:val="0"/>
        <w:spacing w:after="399" w:line="1" w:lineRule="exact"/>
      </w:pPr>
    </w:p>
    <w:p>
      <w:pPr>
        <w:pStyle w:val="25"/>
        <w:keepNext/>
        <w:keepLines/>
        <w:widowControl w:val="0"/>
        <w:shd w:val="clear" w:color="auto" w:fill="auto"/>
        <w:bidi w:val="0"/>
        <w:spacing w:before="0" w:line="240" w:lineRule="auto"/>
        <w:ind w:left="0" w:right="0" w:firstLine="0"/>
        <w:jc w:val="left"/>
      </w:pPr>
      <w:bookmarkStart w:id="68" w:name="bookmark119"/>
      <w:bookmarkStart w:id="69" w:name="bookmark117"/>
      <w:bookmarkStart w:id="70" w:name="bookmark118"/>
      <w:r>
        <w:rPr>
          <w:spacing w:val="0"/>
          <w:w w:val="100"/>
          <w:position w:val="0"/>
        </w:rPr>
        <w:t>基础语法</w:t>
      </w:r>
      <w:bookmarkEnd w:id="68"/>
      <w:bookmarkEnd w:id="69"/>
      <w:bookmarkEnd w:id="70"/>
    </w:p>
    <w:p>
      <w:pPr>
        <w:pStyle w:val="15"/>
        <w:keepNext w:val="0"/>
        <w:keepLines w:val="0"/>
        <w:widowControl w:val="0"/>
        <w:shd w:val="clear" w:color="auto" w:fill="auto"/>
        <w:bidi w:val="0"/>
        <w:spacing w:before="0" w:after="0" w:line="331" w:lineRule="exact"/>
        <w:ind w:left="480" w:right="0" w:hanging="240"/>
        <w:jc w:val="left"/>
      </w:pPr>
      <w:r>
        <w:rPr>
          <w:spacing w:val="0"/>
          <w:w w:val="100"/>
          <w:position w:val="0"/>
          <w:lang w:val="en-US" w:eastAsia="en-US" w:bidi="en-US"/>
        </w:rPr>
        <w:t>•</w:t>
      </w:r>
      <w:r>
        <w:rPr>
          <w:spacing w:val="0"/>
          <w:w w:val="100"/>
          <w:position w:val="0"/>
        </w:rPr>
        <w:t>大小写敏感：</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是对大小写敏感的语言，例如</w:t>
      </w:r>
      <w:r>
        <w:rPr>
          <w:rFonts w:ascii="Times New Roman" w:hAnsi="Times New Roman" w:eastAsia="Times New Roman" w:cs="Times New Roman"/>
          <w:spacing w:val="0"/>
          <w:w w:val="100"/>
          <w:position w:val="0"/>
          <w:sz w:val="22"/>
          <w:szCs w:val="22"/>
          <w:lang w:val="en-US" w:eastAsia="en-US" w:bidi="en-US"/>
        </w:rPr>
        <w:t>Hello</w:t>
      </w:r>
      <w:r>
        <w:rPr>
          <w:spacing w:val="0"/>
          <w:w w:val="100"/>
          <w:position w:val="0"/>
        </w:rPr>
        <w:t>与</w:t>
      </w:r>
      <w:r>
        <w:rPr>
          <w:rFonts w:ascii="Times New Roman" w:hAnsi="Times New Roman" w:eastAsia="Times New Roman" w:cs="Times New Roman"/>
          <w:spacing w:val="0"/>
          <w:w w:val="100"/>
          <w:position w:val="0"/>
          <w:sz w:val="22"/>
          <w:szCs w:val="22"/>
          <w:lang w:val="en-US" w:eastAsia="en-US" w:bidi="en-US"/>
        </w:rPr>
        <w:t>hello</w:t>
      </w:r>
      <w:r>
        <w:rPr>
          <w:spacing w:val="0"/>
          <w:w w:val="100"/>
          <w:position w:val="0"/>
        </w:rPr>
        <w:t>是不同的，这其实就是</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的字 符串表示方式</w:t>
      </w:r>
    </w:p>
    <w:p>
      <w:pPr>
        <w:pStyle w:val="15"/>
        <w:keepNext w:val="0"/>
        <w:keepLines w:val="0"/>
        <w:widowControl w:val="0"/>
        <w:shd w:val="clear" w:color="auto" w:fill="auto"/>
        <w:bidi w:val="0"/>
        <w:spacing w:before="0" w:after="0" w:line="331" w:lineRule="exact"/>
        <w:ind w:left="0" w:right="0" w:firstLine="240"/>
        <w:jc w:val="left"/>
        <w:rPr>
          <w:sz w:val="22"/>
          <w:szCs w:val="22"/>
        </w:rPr>
      </w:pPr>
      <w:r>
        <w:rPr>
          <w:spacing w:val="0"/>
          <w:w w:val="100"/>
          <w:position w:val="0"/>
          <w:sz w:val="20"/>
          <w:szCs w:val="20"/>
          <w:lang w:val="en-US" w:eastAsia="en-US" w:bidi="en-US"/>
        </w:rPr>
        <w:t>•</w:t>
      </w:r>
      <w:r>
        <w:rPr>
          <w:spacing w:val="0"/>
          <w:w w:val="100"/>
          <w:position w:val="0"/>
          <w:sz w:val="20"/>
          <w:szCs w:val="20"/>
        </w:rPr>
        <w:t>类名：对于所有的类来说，首字母应该大写，例如</w:t>
      </w:r>
      <w:r>
        <w:rPr>
          <w:rFonts w:ascii="Times New Roman" w:hAnsi="Times New Roman" w:eastAsia="Times New Roman" w:cs="Times New Roman"/>
          <w:color w:val="E96900"/>
          <w:spacing w:val="0"/>
          <w:w w:val="100"/>
          <w:position w:val="0"/>
          <w:sz w:val="22"/>
          <w:szCs w:val="22"/>
          <w:lang w:val="en-US" w:eastAsia="en-US" w:bidi="en-US"/>
        </w:rPr>
        <w:t>MyFirstClass</w:t>
      </w:r>
    </w:p>
    <w:p>
      <w:pPr>
        <w:pStyle w:val="15"/>
        <w:keepNext w:val="0"/>
        <w:keepLines w:val="0"/>
        <w:widowControl w:val="0"/>
        <w:shd w:val="clear" w:color="auto" w:fill="auto"/>
        <w:bidi w:val="0"/>
        <w:spacing w:before="0" w:after="0" w:line="331" w:lineRule="exact"/>
        <w:ind w:left="0" w:right="0" w:firstLine="240"/>
        <w:jc w:val="left"/>
        <w:rPr>
          <w:sz w:val="22"/>
          <w:szCs w:val="22"/>
        </w:rPr>
      </w:pPr>
      <w:r>
        <w:rPr>
          <w:spacing w:val="0"/>
          <w:w w:val="100"/>
          <w:position w:val="0"/>
          <w:sz w:val="20"/>
          <w:szCs w:val="20"/>
          <w:lang w:val="en-US" w:eastAsia="en-US" w:bidi="en-US"/>
        </w:rPr>
        <w:t>•</w:t>
      </w:r>
      <w:r>
        <w:rPr>
          <w:spacing w:val="0"/>
          <w:w w:val="100"/>
          <w:position w:val="0"/>
          <w:sz w:val="20"/>
          <w:szCs w:val="20"/>
        </w:rPr>
        <w:t>包名：包名应该尽量保证小写，例如</w:t>
      </w:r>
      <w:r>
        <w:rPr>
          <w:rFonts w:ascii="Times New Roman" w:hAnsi="Times New Roman" w:eastAsia="Times New Roman" w:cs="Times New Roman"/>
          <w:color w:val="E96900"/>
          <w:spacing w:val="0"/>
          <w:w w:val="100"/>
          <w:position w:val="0"/>
          <w:sz w:val="22"/>
          <w:szCs w:val="22"/>
          <w:lang w:val="en-US" w:eastAsia="en-US" w:bidi="en-US"/>
        </w:rPr>
        <w:t>my.first.package</w:t>
      </w:r>
    </w:p>
    <w:p>
      <w:pPr>
        <w:pStyle w:val="15"/>
        <w:keepNext w:val="0"/>
        <w:keepLines w:val="0"/>
        <w:widowControl w:val="0"/>
        <w:shd w:val="clear" w:color="auto" w:fill="auto"/>
        <w:bidi w:val="0"/>
        <w:spacing w:before="0" w:after="400" w:line="331" w:lineRule="exact"/>
        <w:ind w:left="0" w:right="0" w:firstLine="240"/>
        <w:jc w:val="left"/>
        <w:rPr>
          <w:sz w:val="22"/>
          <w:szCs w:val="22"/>
        </w:rPr>
      </w:pPr>
      <w:r>
        <w:rPr>
          <w:spacing w:val="0"/>
          <w:w w:val="100"/>
          <w:position w:val="0"/>
          <w:sz w:val="20"/>
          <w:szCs w:val="20"/>
          <w:lang w:val="en-US" w:eastAsia="en-US" w:bidi="en-US"/>
        </w:rPr>
        <w:t>•</w:t>
      </w:r>
      <w:r>
        <w:rPr>
          <w:spacing w:val="0"/>
          <w:w w:val="100"/>
          <w:position w:val="0"/>
          <w:sz w:val="20"/>
          <w:szCs w:val="20"/>
        </w:rPr>
        <w:t>方法名：方法名首字母需要小写，后面每个单词字母都需要大写，例如</w:t>
      </w:r>
      <w:r>
        <w:rPr>
          <w:rFonts w:ascii="Times New Roman" w:hAnsi="Times New Roman" w:eastAsia="Times New Roman" w:cs="Times New Roman"/>
          <w:color w:val="E96900"/>
          <w:spacing w:val="0"/>
          <w:w w:val="100"/>
          <w:position w:val="0"/>
          <w:sz w:val="22"/>
          <w:szCs w:val="22"/>
          <w:lang w:val="en-US" w:eastAsia="en-US" w:bidi="en-US"/>
        </w:rPr>
        <w:t>myFirstMethod()</w:t>
      </w:r>
    </w:p>
    <w:p>
      <w:pPr>
        <w:pStyle w:val="25"/>
        <w:keepNext/>
        <w:keepLines/>
        <w:widowControl w:val="0"/>
        <w:shd w:val="clear" w:color="auto" w:fill="auto"/>
        <w:bidi w:val="0"/>
        <w:spacing w:before="0" w:line="240" w:lineRule="auto"/>
        <w:ind w:left="0" w:right="0" w:firstLine="0"/>
        <w:jc w:val="left"/>
      </w:pPr>
      <w:bookmarkStart w:id="71" w:name="bookmark121"/>
      <w:bookmarkStart w:id="72" w:name="bookmark122"/>
      <w:bookmarkStart w:id="73" w:name="bookmark120"/>
      <w:r>
        <w:rPr>
          <w:spacing w:val="0"/>
          <w:w w:val="100"/>
          <w:position w:val="0"/>
        </w:rPr>
        <w:t>运算符</w:t>
      </w:r>
      <w:bookmarkEnd w:id="71"/>
      <w:bookmarkEnd w:id="72"/>
      <w:bookmarkEnd w:id="73"/>
    </w:p>
    <w:p>
      <w:pPr>
        <w:pStyle w:val="15"/>
        <w:keepNext w:val="0"/>
        <w:keepLines w:val="0"/>
        <w:widowControl w:val="0"/>
        <w:shd w:val="clear" w:color="auto" w:fill="auto"/>
        <w:bidi w:val="0"/>
        <w:spacing w:before="0" w:after="160" w:line="326" w:lineRule="exact"/>
        <w:ind w:left="0" w:right="0" w:firstLine="0"/>
        <w:jc w:val="left"/>
      </w:pPr>
      <w:r>
        <w:rPr>
          <w:spacing w:val="0"/>
          <w:w w:val="100"/>
          <w:position w:val="0"/>
        </w:rPr>
        <w:t>运算符不只</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中有，其他语言也有运算符，运算符是一些特殊的符号，主要用于数学函数、一些类 型的赋值语句和逻辑比较方面，我们就以</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为例，来看一下运算符。</w:t>
      </w:r>
    </w:p>
    <w:p>
      <w:pPr>
        <w:pStyle w:val="15"/>
        <w:keepNext w:val="0"/>
        <w:keepLines w:val="0"/>
        <w:widowControl w:val="0"/>
        <w:shd w:val="clear" w:color="auto" w:fill="auto"/>
        <w:bidi w:val="0"/>
        <w:spacing w:before="0" w:after="160" w:line="317" w:lineRule="exact"/>
        <w:ind w:left="0" w:right="0" w:firstLine="240"/>
        <w:jc w:val="left"/>
      </w:pPr>
      <w:r>
        <w:rPr>
          <w:spacing w:val="0"/>
          <w:w w:val="100"/>
          <w:position w:val="0"/>
        </w:rPr>
        <w:t>-赋值运算符</w:t>
      </w:r>
    </w:p>
    <w:p>
      <w:pPr>
        <w:pStyle w:val="15"/>
        <w:keepNext w:val="0"/>
        <w:keepLines w:val="0"/>
        <w:widowControl w:val="0"/>
        <w:shd w:val="clear" w:color="auto" w:fill="auto"/>
        <w:bidi w:val="0"/>
        <w:spacing w:before="0" w:after="160" w:line="317" w:lineRule="exact"/>
        <w:ind w:left="0" w:right="0" w:firstLine="0"/>
        <w:jc w:val="left"/>
        <w:rPr>
          <w:sz w:val="22"/>
          <w:szCs w:val="22"/>
        </w:rPr>
      </w:pPr>
      <w:r>
        <w:rPr>
          <w:spacing w:val="0"/>
          <w:w w:val="100"/>
          <w:position w:val="0"/>
          <w:sz w:val="20"/>
          <w:szCs w:val="20"/>
        </w:rPr>
        <w:t>赋值运算符使用操作符</w:t>
      </w:r>
      <w:r>
        <w:rPr>
          <w:color w:val="E96900"/>
          <w:spacing w:val="0"/>
          <w:w w:val="100"/>
          <w:position w:val="0"/>
          <w:sz w:val="20"/>
          <w:szCs w:val="20"/>
        </w:rPr>
        <w:t>=</w:t>
      </w:r>
      <w:r>
        <w:rPr>
          <w:spacing w:val="0"/>
          <w:w w:val="100"/>
          <w:position w:val="0"/>
          <w:sz w:val="20"/>
          <w:szCs w:val="20"/>
        </w:rPr>
        <w:t>来表示，它的意思是把=号右边的值复制给左边，右边的值可以是任何常 数、变量或者表达式，但左边的值必须是一个明确的，已经定义的变量。比如</w:t>
      </w:r>
      <w:r>
        <w:rPr>
          <w:rFonts w:ascii="Times New Roman" w:hAnsi="Times New Roman" w:eastAsia="Times New Roman" w:cs="Times New Roman"/>
          <w:color w:val="E96900"/>
          <w:spacing w:val="0"/>
          <w:w w:val="100"/>
          <w:position w:val="0"/>
          <w:sz w:val="22"/>
          <w:szCs w:val="22"/>
          <w:lang w:val="en-US" w:eastAsia="en-US" w:bidi="en-US"/>
        </w:rPr>
        <w:t xml:space="preserve">int a </w:t>
      </w:r>
      <w:r>
        <w:rPr>
          <w:rFonts w:ascii="Times New Roman" w:hAnsi="Times New Roman" w:eastAsia="Times New Roman" w:cs="Times New Roman"/>
          <w:color w:val="E96900"/>
          <w:spacing w:val="0"/>
          <w:w w:val="100"/>
          <w:position w:val="0"/>
          <w:sz w:val="22"/>
          <w:szCs w:val="22"/>
        </w:rPr>
        <w:t>= 4</w:t>
      </w:r>
    </w:p>
    <w:p>
      <w:pPr>
        <w:pStyle w:val="15"/>
        <w:keepNext w:val="0"/>
        <w:keepLines w:val="0"/>
        <w:widowControl w:val="0"/>
        <w:shd w:val="clear" w:color="auto" w:fill="auto"/>
        <w:bidi w:val="0"/>
        <w:spacing w:before="0" w:after="160" w:line="317" w:lineRule="exact"/>
        <w:ind w:left="0" w:right="0" w:firstLine="0"/>
        <w:jc w:val="left"/>
      </w:pPr>
      <w:r>
        <w:rPr>
          <w:spacing w:val="0"/>
          <w:w w:val="100"/>
          <w:position w:val="0"/>
        </w:rPr>
        <w:t xml:space="preserve">但是对于对象来说，复制的不是对象的值，而是对象的引用，所以如果说将一个对象复制给另一个对 </w:t>
      </w:r>
      <w:r>
        <w:rPr>
          <w:b/>
          <w:bCs/>
          <w:spacing w:val="0"/>
          <w:w w:val="100"/>
          <w:position w:val="0"/>
        </w:rPr>
        <w:t>象</w:t>
      </w:r>
      <w:r>
        <w:rPr>
          <w:spacing w:val="0"/>
          <w:w w:val="100"/>
          <w:position w:val="0"/>
        </w:rPr>
        <w:t>，实际上是将</w:t>
      </w:r>
      <w:r>
        <w:rPr>
          <w:b/>
          <w:bCs/>
          <w:spacing w:val="0"/>
          <w:w w:val="100"/>
          <w:position w:val="0"/>
        </w:rPr>
        <w:t>一个对象的引用赋值给另一个对象</w:t>
      </w:r>
      <w:r>
        <w:rPr>
          <w:spacing w:val="0"/>
          <w:w w:val="100"/>
          <w:position w:val="0"/>
        </w:rPr>
        <w:t>。</w:t>
      </w:r>
    </w:p>
    <w:p>
      <w:pPr>
        <w:pStyle w:val="15"/>
        <w:keepNext w:val="0"/>
        <w:keepLines w:val="0"/>
        <w:widowControl w:val="0"/>
        <w:shd w:val="clear" w:color="auto" w:fill="auto"/>
        <w:bidi w:val="0"/>
        <w:spacing w:before="0" w:after="160" w:line="317" w:lineRule="exact"/>
        <w:ind w:left="0" w:right="0" w:firstLine="240"/>
        <w:jc w:val="left"/>
      </w:pPr>
      <w:r>
        <w:rPr>
          <w:spacing w:val="0"/>
          <w:w w:val="100"/>
          <w:position w:val="0"/>
          <w:lang w:val="zh-CN" w:eastAsia="zh-CN" w:bidi="zh-CN"/>
        </w:rPr>
        <w:t>-</w:t>
      </w:r>
      <w:r>
        <w:rPr>
          <w:spacing w:val="0"/>
          <w:w w:val="100"/>
          <w:position w:val="0"/>
        </w:rPr>
        <w:t>算数运算符</w:t>
      </w:r>
    </w:p>
    <w:p>
      <w:pPr>
        <w:pStyle w:val="15"/>
        <w:keepNext w:val="0"/>
        <w:keepLines w:val="0"/>
        <w:widowControl w:val="0"/>
        <w:shd w:val="clear" w:color="auto" w:fill="auto"/>
        <w:bidi w:val="0"/>
        <w:spacing w:before="0" w:after="400" w:line="317" w:lineRule="exact"/>
        <w:ind w:left="0" w:right="0" w:firstLine="0"/>
        <w:jc w:val="left"/>
      </w:pPr>
      <w:r>
        <w:rPr>
          <w:spacing w:val="0"/>
          <w:w w:val="100"/>
          <w:position w:val="0"/>
        </w:rPr>
        <w:t>算数运算符就和数学中的数值计算差不多，主要有</w:t>
      </w:r>
    </w:p>
    <w:tbl>
      <w:tblPr>
        <w:tblStyle w:val="2"/>
        <w:tblW w:w="0" w:type="auto"/>
        <w:tblInd w:w="0" w:type="dxa"/>
        <w:tblLayout w:type="fixed"/>
        <w:tblCellMar>
          <w:top w:w="0" w:type="dxa"/>
          <w:left w:w="10" w:type="dxa"/>
          <w:bottom w:w="0" w:type="dxa"/>
          <w:right w:w="10" w:type="dxa"/>
        </w:tblCellMar>
      </w:tblPr>
      <w:tblGrid>
        <w:gridCol w:w="5011"/>
        <w:gridCol w:w="542"/>
      </w:tblGrid>
      <w:tr>
        <w:tblPrEx>
          <w:tblCellMar>
            <w:top w:w="0" w:type="dxa"/>
            <w:left w:w="10" w:type="dxa"/>
            <w:bottom w:w="0" w:type="dxa"/>
            <w:right w:w="10" w:type="dxa"/>
          </w:tblCellMar>
        </w:tblPrEx>
        <w:trPr>
          <w:trHeight w:val="346" w:hRule="exact"/>
        </w:trPr>
        <w:tc>
          <w:tcPr>
            <w:shd w:val="clear" w:color="auto" w:fill="FFFFFF"/>
            <w:vAlign w:val="top"/>
          </w:tcPr>
          <w:p>
            <w:pPr>
              <w:pStyle w:val="5"/>
              <w:keepNext w:val="0"/>
              <w:keepLines w:val="0"/>
              <w:widowControl w:val="0"/>
              <w:shd w:val="clear" w:color="auto" w:fill="auto"/>
              <w:bidi w:val="0"/>
              <w:spacing w:before="0" w:after="0" w:line="240" w:lineRule="auto"/>
              <w:ind w:left="0" w:right="0" w:firstLine="0"/>
              <w:jc w:val="left"/>
              <w:rPr>
                <w:sz w:val="18"/>
                <w:szCs w:val="18"/>
              </w:rPr>
            </w:pPr>
            <w:r>
              <w:rPr>
                <w:b/>
                <w:bCs/>
                <w:spacing w:val="0"/>
                <w:w w:val="100"/>
                <w:position w:val="0"/>
                <w:sz w:val="18"/>
                <w:szCs w:val="18"/>
                <w:lang w:val="zh-TW" w:eastAsia="zh-TW" w:bidi="zh-TW"/>
              </w:rPr>
              <w:t>运算符</w:t>
            </w:r>
          </w:p>
        </w:tc>
        <w:tc>
          <w:tcPr>
            <w:shd w:val="clear" w:color="auto" w:fill="FFFFFF"/>
            <w:vAlign w:val="top"/>
          </w:tcPr>
          <w:p>
            <w:pPr>
              <w:pStyle w:val="5"/>
              <w:keepNext w:val="0"/>
              <w:keepLines w:val="0"/>
              <w:widowControl w:val="0"/>
              <w:shd w:val="clear" w:color="auto" w:fill="auto"/>
              <w:bidi w:val="0"/>
              <w:spacing w:before="0" w:after="0" w:line="240" w:lineRule="auto"/>
              <w:ind w:left="0" w:right="0" w:firstLine="140"/>
              <w:jc w:val="left"/>
              <w:rPr>
                <w:sz w:val="18"/>
                <w:szCs w:val="18"/>
              </w:rPr>
            </w:pPr>
            <w:r>
              <w:rPr>
                <w:b/>
                <w:bCs/>
                <w:spacing w:val="0"/>
                <w:w w:val="100"/>
                <w:position w:val="0"/>
                <w:sz w:val="18"/>
                <w:szCs w:val="18"/>
                <w:lang w:val="zh-TW" w:eastAsia="zh-TW" w:bidi="zh-TW"/>
              </w:rPr>
              <w:t>说明</w:t>
            </w:r>
          </w:p>
        </w:tc>
      </w:tr>
      <w:tr>
        <w:tblPrEx>
          <w:tblCellMar>
            <w:top w:w="0" w:type="dxa"/>
            <w:left w:w="10" w:type="dxa"/>
            <w:bottom w:w="0" w:type="dxa"/>
            <w:right w:w="10" w:type="dxa"/>
          </w:tblCellMar>
        </w:tblPrEx>
        <w:trPr>
          <w:trHeight w:val="437" w:hRule="exact"/>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lang w:val="zh-TW" w:eastAsia="zh-TW" w:bidi="zh-TW"/>
              </w:rPr>
              <w:t>+</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8"/>
                <w:szCs w:val="18"/>
              </w:rPr>
            </w:pPr>
            <w:r>
              <w:rPr>
                <w:spacing w:val="0"/>
                <w:w w:val="100"/>
                <w:position w:val="0"/>
                <w:sz w:val="18"/>
                <w:szCs w:val="18"/>
                <w:lang w:val="zh-TW" w:eastAsia="zh-TW" w:bidi="zh-TW"/>
              </w:rPr>
              <w:t>加</w:t>
            </w:r>
          </w:p>
        </w:tc>
      </w:tr>
      <w:tr>
        <w:tblPrEx>
          <w:tblCellMar>
            <w:top w:w="0" w:type="dxa"/>
            <w:left w:w="10" w:type="dxa"/>
            <w:bottom w:w="0" w:type="dxa"/>
            <w:right w:w="10" w:type="dxa"/>
          </w:tblCellMar>
        </w:tblPrEx>
        <w:trPr>
          <w:trHeight w:val="442" w:hRule="exact"/>
        </w:trPr>
        <w:tc>
          <w:tcPr>
            <w:shd w:val="clear" w:color="auto" w:fill="FFFFFF"/>
            <w:vAlign w:val="top"/>
          </w:tcPr>
          <w:p>
            <w:pPr>
              <w:widowControl w:val="0"/>
              <w:rPr>
                <w:sz w:val="10"/>
                <w:szCs w:val="10"/>
              </w:rPr>
            </w:pP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8"/>
                <w:szCs w:val="18"/>
              </w:rPr>
            </w:pPr>
            <w:r>
              <w:rPr>
                <w:color w:val="555555"/>
                <w:spacing w:val="0"/>
                <w:w w:val="100"/>
                <w:position w:val="0"/>
                <w:sz w:val="18"/>
                <w:szCs w:val="18"/>
                <w:lang w:val="zh-TW" w:eastAsia="zh-TW" w:bidi="zh-TW"/>
              </w:rPr>
              <w:t>减</w:t>
            </w:r>
          </w:p>
        </w:tc>
      </w:tr>
      <w:tr>
        <w:tblPrEx>
          <w:tblCellMar>
            <w:top w:w="0" w:type="dxa"/>
            <w:left w:w="10" w:type="dxa"/>
            <w:bottom w:w="0" w:type="dxa"/>
            <w:right w:w="10" w:type="dxa"/>
          </w:tblCellMar>
        </w:tblPrEx>
        <w:trPr>
          <w:trHeight w:val="432" w:hRule="exact"/>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18"/>
                <w:szCs w:val="18"/>
              </w:rPr>
            </w:pPr>
            <w:r>
              <w:rPr>
                <w:color w:val="555555"/>
                <w:spacing w:val="0"/>
                <w:w w:val="100"/>
                <w:position w:val="0"/>
                <w:sz w:val="18"/>
                <w:szCs w:val="18"/>
                <w:lang w:val="en-US" w:eastAsia="en-US" w:bidi="en-US"/>
              </w:rPr>
              <w:t>*</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8"/>
                <w:szCs w:val="18"/>
              </w:rPr>
            </w:pPr>
            <w:r>
              <w:rPr>
                <w:color w:val="555555"/>
                <w:spacing w:val="0"/>
                <w:w w:val="100"/>
                <w:position w:val="0"/>
                <w:sz w:val="18"/>
                <w:szCs w:val="18"/>
                <w:lang w:val="zh-TW" w:eastAsia="zh-TW" w:bidi="zh-TW"/>
              </w:rPr>
              <w:t>乘</w:t>
            </w:r>
          </w:p>
        </w:tc>
      </w:tr>
      <w:tr>
        <w:tblPrEx>
          <w:tblCellMar>
            <w:top w:w="0" w:type="dxa"/>
            <w:left w:w="10" w:type="dxa"/>
            <w:bottom w:w="0" w:type="dxa"/>
            <w:right w:w="10" w:type="dxa"/>
          </w:tblCellMar>
        </w:tblPrEx>
        <w:trPr>
          <w:trHeight w:val="442" w:hRule="exact"/>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i/>
                <w:iCs/>
                <w:color w:val="555555"/>
                <w:spacing w:val="0"/>
                <w:w w:val="100"/>
                <w:position w:val="0"/>
                <w:lang w:val="zh-TW" w:eastAsia="zh-TW" w:bidi="zh-TW"/>
              </w:rPr>
              <w:t>1</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8"/>
                <w:szCs w:val="18"/>
              </w:rPr>
            </w:pPr>
            <w:r>
              <w:rPr>
                <w:spacing w:val="0"/>
                <w:w w:val="100"/>
                <w:position w:val="0"/>
                <w:sz w:val="18"/>
                <w:szCs w:val="18"/>
                <w:lang w:val="zh-TW" w:eastAsia="zh-TW" w:bidi="zh-TW"/>
              </w:rPr>
              <w:t>除</w:t>
            </w:r>
          </w:p>
        </w:tc>
      </w:tr>
      <w:tr>
        <w:tblPrEx>
          <w:tblCellMar>
            <w:top w:w="0" w:type="dxa"/>
            <w:left w:w="10" w:type="dxa"/>
            <w:bottom w:w="0" w:type="dxa"/>
            <w:right w:w="10" w:type="dxa"/>
          </w:tblCellMar>
        </w:tblPrEx>
        <w:trPr>
          <w:trHeight w:val="312" w:hRule="exact"/>
        </w:trPr>
        <w:tc>
          <w:tcPr>
            <w:shd w:val="clear" w:color="auto" w:fill="FFFFFF"/>
            <w:vAlign w:val="bottom"/>
          </w:tcPr>
          <w:p>
            <w:pPr>
              <w:pStyle w:val="5"/>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i/>
                <w:iCs/>
                <w:color w:val="555555"/>
                <w:spacing w:val="0"/>
                <w:w w:val="100"/>
                <w:position w:val="0"/>
                <w:lang w:val="zh-TW" w:eastAsia="zh-TW" w:bidi="zh-TW"/>
              </w:rPr>
              <w:t>%</w:t>
            </w:r>
          </w:p>
        </w:tc>
        <w:tc>
          <w:tcPr>
            <w:shd w:val="clear" w:color="auto" w:fill="FFFFFF"/>
            <w:vAlign w:val="bottom"/>
          </w:tcPr>
          <w:p>
            <w:pPr>
              <w:pStyle w:val="5"/>
              <w:keepNext w:val="0"/>
              <w:keepLines w:val="0"/>
              <w:widowControl w:val="0"/>
              <w:shd w:val="clear" w:color="auto" w:fill="auto"/>
              <w:bidi w:val="0"/>
              <w:spacing w:before="0" w:after="0" w:line="240" w:lineRule="auto"/>
              <w:ind w:left="0" w:right="0" w:firstLine="140"/>
              <w:jc w:val="left"/>
              <w:rPr>
                <w:sz w:val="18"/>
                <w:szCs w:val="18"/>
              </w:rPr>
            </w:pPr>
            <w:r>
              <w:rPr>
                <w:spacing w:val="0"/>
                <w:w w:val="100"/>
                <w:position w:val="0"/>
                <w:sz w:val="18"/>
                <w:szCs w:val="18"/>
                <w:lang w:val="zh-TW" w:eastAsia="zh-TW" w:bidi="zh-TW"/>
              </w:rPr>
              <w:t>取余</w:t>
            </w:r>
          </w:p>
        </w:tc>
      </w:tr>
    </w:tbl>
    <w:p>
      <w:pPr>
        <w:pStyle w:val="15"/>
        <w:keepNext w:val="0"/>
        <w:keepLines w:val="0"/>
        <w:widowControl w:val="0"/>
        <w:shd w:val="clear" w:color="auto" w:fill="auto"/>
        <w:bidi w:val="0"/>
        <w:spacing w:before="0" w:after="240" w:line="319" w:lineRule="exact"/>
        <w:ind w:left="0" w:right="0" w:firstLine="0"/>
        <w:jc w:val="left"/>
      </w:pPr>
      <w:r>
        <w:rPr>
          <w:spacing w:val="0"/>
          <w:w w:val="100"/>
          <w:position w:val="0"/>
        </w:rPr>
        <w:t>算数运算符需要注意的就是</w:t>
      </w:r>
      <w:r>
        <w:rPr>
          <w:color w:val="E96900"/>
          <w:spacing w:val="0"/>
          <w:w w:val="100"/>
          <w:position w:val="0"/>
        </w:rPr>
        <w:t>优先级问题</w:t>
      </w:r>
      <w:r>
        <w:rPr>
          <w:spacing w:val="0"/>
          <w:w w:val="100"/>
          <w:position w:val="0"/>
        </w:rPr>
        <w:t>，当一个表达式中存在多个操作符时，操作符的优先级顺序就 决定了计算顺序，最简单的规则就是先乘除后加减，</w:t>
      </w:r>
      <w:r>
        <w:rPr>
          <w:color w:val="E96900"/>
          <w:spacing w:val="0"/>
          <w:w w:val="100"/>
          <w:position w:val="0"/>
        </w:rPr>
        <w:t>（）</w:t>
      </w:r>
      <w:r>
        <w:rPr>
          <w:spacing w:val="0"/>
          <w:w w:val="100"/>
          <w:position w:val="0"/>
        </w:rPr>
        <w:t>的优先级最高，没必要记住所有的优先级顺 序，不确定的直接用</w:t>
      </w:r>
      <w:r>
        <w:rPr>
          <w:rFonts w:ascii="Times New Roman" w:hAnsi="Times New Roman" w:eastAsia="Times New Roman" w:cs="Times New Roman"/>
          <w:spacing w:val="0"/>
          <w:w w:val="100"/>
          <w:position w:val="0"/>
          <w:sz w:val="22"/>
          <w:szCs w:val="22"/>
        </w:rPr>
        <w:t>0</w:t>
      </w:r>
      <w:r>
        <w:rPr>
          <w:spacing w:val="0"/>
          <w:w w:val="100"/>
          <w:position w:val="0"/>
        </w:rPr>
        <w:t>就可以了。</w:t>
      </w:r>
    </w:p>
    <w:p>
      <w:pPr>
        <w:pStyle w:val="15"/>
        <w:keepNext w:val="0"/>
        <w:keepLines w:val="0"/>
        <w:widowControl w:val="0"/>
        <w:shd w:val="clear" w:color="auto" w:fill="auto"/>
        <w:bidi w:val="0"/>
        <w:spacing w:before="0" w:after="240" w:line="240" w:lineRule="auto"/>
        <w:ind w:left="0" w:right="0" w:firstLine="180"/>
        <w:jc w:val="left"/>
      </w:pPr>
      <w:r>
        <w:rPr>
          <w:spacing w:val="0"/>
          <w:w w:val="100"/>
          <w:position w:val="0"/>
          <w:lang w:val="en-US" w:eastAsia="en-US" w:bidi="en-US"/>
        </w:rPr>
        <w:t>•</w:t>
      </w:r>
      <w:r>
        <w:rPr>
          <w:spacing w:val="0"/>
          <w:w w:val="100"/>
          <w:position w:val="0"/>
        </w:rPr>
        <w:t>自增、自减运算符</w:t>
      </w:r>
    </w:p>
    <w:p>
      <w:pPr>
        <w:pStyle w:val="15"/>
        <w:keepNext w:val="0"/>
        <w:keepLines w:val="0"/>
        <w:widowControl w:val="0"/>
        <w:shd w:val="clear" w:color="auto" w:fill="auto"/>
        <w:bidi w:val="0"/>
        <w:spacing w:before="0" w:after="240" w:line="240" w:lineRule="auto"/>
        <w:ind w:left="0" w:right="0" w:firstLine="0"/>
        <w:jc w:val="left"/>
      </w:pPr>
      <w:r>
        <w:rPr>
          <w:spacing w:val="0"/>
          <w:w w:val="100"/>
          <w:position w:val="0"/>
        </w:rPr>
        <w:t>这个就不文字解释了，解释不如直接看例子明白</w:t>
      </w:r>
    </w:p>
    <w:p>
      <w:pPr>
        <w:pStyle w:val="11"/>
        <w:keepNext w:val="0"/>
        <w:keepLines w:val="0"/>
        <w:widowControl w:val="0"/>
        <w:numPr>
          <w:ilvl w:val="0"/>
          <w:numId w:val="4"/>
        </w:numPr>
        <w:shd w:val="clear" w:color="auto" w:fill="auto"/>
        <w:tabs>
          <w:tab w:val="left" w:pos="650"/>
          <w:tab w:val="left" w:pos="1148"/>
        </w:tabs>
        <w:bidi w:val="0"/>
        <w:spacing w:before="0" w:after="0" w:line="240" w:lineRule="auto"/>
        <w:ind w:left="0" w:right="0" w:firstLine="180"/>
        <w:jc w:val="left"/>
      </w:pPr>
      <w:bookmarkStart w:id="74" w:name="bookmark123"/>
      <w:bookmarkEnd w:id="74"/>
      <w:r>
        <w:rPr>
          <w:rFonts w:ascii="Times New Roman" w:hAnsi="Times New Roman" w:eastAsia="Times New Roman" w:cs="Times New Roman"/>
          <w:color w:val="008855"/>
          <w:spacing w:val="0"/>
          <w:w w:val="100"/>
          <w:position w:val="0"/>
          <w:lang w:val="en-US" w:eastAsia="en-US" w:bidi="en-US"/>
        </w:rPr>
        <w:t>int</w:t>
      </w:r>
      <w:r>
        <w:rPr>
          <w:rFonts w:ascii="Times New Roman" w:hAnsi="Times New Roman" w:eastAsia="Times New Roman" w:cs="Times New Roman"/>
          <w:color w:val="008855"/>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 xml:space="preserve">a </w:t>
      </w:r>
      <w:r>
        <w:rPr>
          <w:rFonts w:ascii="Times New Roman" w:hAnsi="Times New Roman" w:eastAsia="Times New Roman" w:cs="Times New Roman"/>
          <w:color w:val="981A1A"/>
          <w:spacing w:val="0"/>
          <w:w w:val="100"/>
          <w:position w:val="0"/>
          <w:lang w:val="zh-TW" w:eastAsia="zh-TW" w:bidi="zh-TW"/>
        </w:rPr>
        <w:t xml:space="preserve">= </w:t>
      </w:r>
      <w:r>
        <w:rPr>
          <w:rFonts w:ascii="Times New Roman" w:hAnsi="Times New Roman" w:eastAsia="Times New Roman" w:cs="Times New Roman"/>
          <w:color w:val="116644"/>
          <w:spacing w:val="0"/>
          <w:w w:val="100"/>
          <w:position w:val="0"/>
          <w:lang w:val="zh-TW" w:eastAsia="zh-TW" w:bidi="zh-TW"/>
        </w:rPr>
        <w:t>5</w:t>
      </w:r>
      <w:r>
        <w:rPr>
          <w:rFonts w:ascii="Times New Roman" w:hAnsi="Times New Roman" w:eastAsia="Times New Roman" w:cs="Times New Roman"/>
          <w:color w:val="34495E"/>
          <w:spacing w:val="0"/>
          <w:w w:val="100"/>
          <w:position w:val="0"/>
          <w:lang w:val="zh-TW" w:eastAsia="zh-TW" w:bidi="zh-TW"/>
        </w:rPr>
        <w:t>;</w:t>
      </w:r>
    </w:p>
    <w:p>
      <w:pPr>
        <w:pStyle w:val="11"/>
        <w:keepNext w:val="0"/>
        <w:keepLines w:val="0"/>
        <w:widowControl w:val="0"/>
        <w:numPr>
          <w:ilvl w:val="0"/>
          <w:numId w:val="4"/>
        </w:numPr>
        <w:shd w:val="clear" w:color="auto" w:fill="auto"/>
        <w:tabs>
          <w:tab w:val="left" w:pos="650"/>
          <w:tab w:val="left" w:pos="1148"/>
        </w:tabs>
        <w:bidi w:val="0"/>
        <w:spacing w:before="0" w:after="0" w:line="240" w:lineRule="auto"/>
        <w:ind w:left="0" w:right="0" w:firstLine="180"/>
        <w:jc w:val="left"/>
      </w:pPr>
      <w:bookmarkStart w:id="75" w:name="bookmark124"/>
      <w:bookmarkEnd w:id="75"/>
      <w:r>
        <w:rPr>
          <w:rFonts w:ascii="Times New Roman" w:hAnsi="Times New Roman" w:eastAsia="Times New Roman" w:cs="Times New Roman"/>
          <w:color w:val="000000"/>
          <w:spacing w:val="0"/>
          <w:w w:val="100"/>
          <w:position w:val="0"/>
          <w:lang w:val="en-US" w:eastAsia="en-US" w:bidi="en-US"/>
        </w:rPr>
        <w:t xml:space="preserve">b </w:t>
      </w:r>
      <w:r>
        <w:rPr>
          <w:rFonts w:ascii="Times New Roman" w:hAnsi="Times New Roman" w:eastAsia="Times New Roman" w:cs="Times New Roman"/>
          <w:color w:val="981A1A"/>
          <w:spacing w:val="0"/>
          <w:w w:val="100"/>
          <w:position w:val="0"/>
          <w:lang w:val="zh-TW" w:eastAsia="zh-TW" w:bidi="zh-TW"/>
        </w:rPr>
        <w:t>=</w:t>
      </w:r>
      <w:r>
        <w:rPr>
          <w:rFonts w:ascii="Times New Roman" w:hAnsi="Times New Roman" w:eastAsia="Times New Roman" w:cs="Times New Roman"/>
          <w:color w:val="981A1A"/>
          <w:spacing w:val="0"/>
          <w:w w:val="100"/>
          <w:position w:val="0"/>
          <w:lang w:val="zh-TW" w:eastAsia="zh-TW" w:bidi="zh-TW"/>
        </w:rPr>
        <w:tab/>
      </w:r>
      <w:r>
        <w:rPr>
          <w:rFonts w:ascii="Times New Roman" w:hAnsi="Times New Roman" w:eastAsia="Times New Roman" w:cs="Times New Roman"/>
          <w:color w:val="981A1A"/>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4"/>
        </w:numPr>
        <w:shd w:val="clear" w:color="auto" w:fill="auto"/>
        <w:tabs>
          <w:tab w:val="left" w:pos="650"/>
          <w:tab w:val="left" w:pos="1148"/>
        </w:tabs>
        <w:bidi w:val="0"/>
        <w:spacing w:before="0" w:after="240" w:line="240" w:lineRule="auto"/>
        <w:ind w:left="0" w:right="0" w:firstLine="180"/>
        <w:jc w:val="left"/>
      </w:pPr>
      <w:bookmarkStart w:id="76" w:name="bookmark125"/>
      <w:bookmarkEnd w:id="76"/>
      <w:r>
        <w:rPr>
          <w:rFonts w:ascii="Times New Roman" w:hAnsi="Times New Roman" w:eastAsia="Times New Roman" w:cs="Times New Roman"/>
          <w:color w:val="000000"/>
          <w:spacing w:val="0"/>
          <w:w w:val="100"/>
          <w:position w:val="0"/>
          <w:lang w:val="en-US" w:eastAsia="en-US" w:bidi="en-US"/>
        </w:rPr>
        <w:t xml:space="preserve">c </w:t>
      </w:r>
      <w:r>
        <w:rPr>
          <w:rFonts w:ascii="Times New Roman" w:hAnsi="Times New Roman" w:eastAsia="Times New Roman" w:cs="Times New Roman"/>
          <w:color w:val="981A1A"/>
          <w:spacing w:val="0"/>
          <w:w w:val="100"/>
          <w:position w:val="0"/>
          <w:lang w:val="en-US" w:eastAsia="en-US" w:bidi="en-US"/>
        </w:rPr>
        <w:t>=</w:t>
      </w:r>
      <w:r>
        <w:rPr>
          <w:rFonts w:ascii="Times New Roman" w:hAnsi="Times New Roman" w:eastAsia="Times New Roman" w:cs="Times New Roman"/>
          <w:color w:val="981A1A"/>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a</w:t>
      </w:r>
      <w:r>
        <w:rPr>
          <w:rFonts w:ascii="Times New Roman" w:hAnsi="Times New Roman" w:eastAsia="Times New Roman" w:cs="Times New Roman"/>
          <w:color w:val="981A1A"/>
          <w:spacing w:val="0"/>
          <w:w w:val="100"/>
          <w:position w:val="0"/>
          <w:lang w:val="en-US" w:eastAsia="en-US" w:bidi="en-US"/>
        </w:rPr>
        <w:t>++</w:t>
      </w:r>
      <w:r>
        <w:rPr>
          <w:rFonts w:ascii="Times New Roman" w:hAnsi="Times New Roman" w:eastAsia="Times New Roman" w:cs="Times New Roman"/>
          <w:color w:val="34495E"/>
          <w:spacing w:val="0"/>
          <w:w w:val="100"/>
          <w:position w:val="0"/>
          <w:lang w:val="en-US" w:eastAsia="en-US" w:bidi="en-US"/>
        </w:rPr>
        <w:t>;</w:t>
      </w:r>
    </w:p>
    <w:p>
      <w:pPr>
        <w:pStyle w:val="15"/>
        <w:keepNext w:val="0"/>
        <w:keepLines w:val="0"/>
        <w:widowControl w:val="0"/>
        <w:shd w:val="clear" w:color="auto" w:fill="auto"/>
        <w:bidi w:val="0"/>
        <w:spacing w:before="0" w:after="140" w:line="322" w:lineRule="exact"/>
        <w:ind w:left="0" w:right="0" w:firstLine="180"/>
        <w:jc w:val="left"/>
      </w:pPr>
      <w:r>
        <w:rPr>
          <w:spacing w:val="0"/>
          <w:w w:val="100"/>
          <w:position w:val="0"/>
          <w:lang w:val="en-US" w:eastAsia="en-US" w:bidi="en-US"/>
        </w:rPr>
        <w:t>•</w:t>
      </w:r>
      <w:r>
        <w:rPr>
          <w:spacing w:val="0"/>
          <w:w w:val="100"/>
          <w:position w:val="0"/>
        </w:rPr>
        <w:t>比较运算符</w:t>
      </w:r>
    </w:p>
    <w:p>
      <w:pPr>
        <w:pStyle w:val="15"/>
        <w:keepNext w:val="0"/>
        <w:keepLines w:val="0"/>
        <w:widowControl w:val="0"/>
        <w:shd w:val="clear" w:color="auto" w:fill="auto"/>
        <w:bidi w:val="0"/>
        <w:spacing w:before="0" w:after="140" w:line="322" w:lineRule="exact"/>
        <w:ind w:left="0" w:right="0" w:firstLine="0"/>
        <w:jc w:val="left"/>
      </w:pPr>
      <w:r>
        <w:rPr>
          <w:spacing w:val="0"/>
          <w:w w:val="100"/>
          <w:position w:val="0"/>
        </w:rPr>
        <w:t>比较运算符用于程序中的变量之间，变量和自变量之间以及其他类型的信息之间的比较。</w:t>
      </w:r>
    </w:p>
    <w:p>
      <w:pPr>
        <w:pStyle w:val="15"/>
        <w:keepNext w:val="0"/>
        <w:keepLines w:val="0"/>
        <w:widowControl w:val="0"/>
        <w:shd w:val="clear" w:color="auto" w:fill="auto"/>
        <w:bidi w:val="0"/>
        <w:spacing w:before="0" w:line="322" w:lineRule="exact"/>
        <w:ind w:left="0" w:right="0" w:firstLine="0"/>
        <w:jc w:val="left"/>
      </w:pPr>
      <w:r>
        <w:rPr>
          <w:spacing w:val="0"/>
          <w:w w:val="100"/>
          <w:position w:val="0"/>
        </w:rPr>
        <w:t>比较运算符的运算结果是</w:t>
      </w:r>
      <w:r>
        <w:rPr>
          <w:rFonts w:ascii="Times New Roman" w:hAnsi="Times New Roman" w:eastAsia="Times New Roman" w:cs="Times New Roman"/>
          <w:spacing w:val="0"/>
          <w:w w:val="100"/>
          <w:position w:val="0"/>
          <w:sz w:val="22"/>
          <w:szCs w:val="22"/>
          <w:lang w:val="en-US" w:eastAsia="en-US" w:bidi="en-US"/>
        </w:rPr>
        <w:t>boolean</w:t>
      </w:r>
      <w:r>
        <w:rPr>
          <w:spacing w:val="0"/>
          <w:w w:val="100"/>
          <w:position w:val="0"/>
        </w:rPr>
        <w:t>型。当运算符对应的关系成立时，运算的结果为</w:t>
      </w:r>
      <w:r>
        <w:rPr>
          <w:rFonts w:ascii="Times New Roman" w:hAnsi="Times New Roman" w:eastAsia="Times New Roman" w:cs="Times New Roman"/>
          <w:spacing w:val="0"/>
          <w:w w:val="100"/>
          <w:position w:val="0"/>
          <w:sz w:val="22"/>
          <w:szCs w:val="22"/>
          <w:lang w:val="en-US" w:eastAsia="en-US" w:bidi="en-US"/>
        </w:rPr>
        <w:t>true,</w:t>
      </w:r>
      <w:r>
        <w:rPr>
          <w:spacing w:val="0"/>
          <w:w w:val="100"/>
          <w:position w:val="0"/>
        </w:rPr>
        <w:t xml:space="preserve">否则为 </w:t>
      </w:r>
      <w:r>
        <w:rPr>
          <w:rFonts w:ascii="Times New Roman" w:hAnsi="Times New Roman" w:eastAsia="Times New Roman" w:cs="Times New Roman"/>
          <w:spacing w:val="0"/>
          <w:w w:val="100"/>
          <w:position w:val="0"/>
          <w:sz w:val="22"/>
          <w:szCs w:val="22"/>
          <w:lang w:val="en-US" w:eastAsia="en-US" w:bidi="en-US"/>
        </w:rPr>
        <w:t>false</w:t>
      </w:r>
      <w:r>
        <w:rPr>
          <w:spacing w:val="0"/>
          <w:w w:val="100"/>
          <w:position w:val="0"/>
          <w:lang w:val="en-US" w:eastAsia="en-US" w:bidi="en-US"/>
        </w:rPr>
        <w:t>。</w:t>
      </w:r>
      <w:r>
        <w:rPr>
          <w:spacing w:val="0"/>
          <w:w w:val="100"/>
          <w:position w:val="0"/>
        </w:rPr>
        <w:t>比较运算符共有</w:t>
      </w:r>
      <w:r>
        <w:rPr>
          <w:rFonts w:ascii="Times New Roman" w:hAnsi="Times New Roman" w:eastAsia="Times New Roman" w:cs="Times New Roman"/>
          <w:spacing w:val="0"/>
          <w:w w:val="100"/>
          <w:position w:val="0"/>
          <w:sz w:val="22"/>
          <w:szCs w:val="22"/>
        </w:rPr>
        <w:t>6</w:t>
      </w:r>
      <w:r>
        <w:rPr>
          <w:spacing w:val="0"/>
          <w:w w:val="100"/>
          <w:position w:val="0"/>
        </w:rPr>
        <w:t>个，通常作为判断的依据用于条件语句中。</w:t>
      </w:r>
    </w:p>
    <w:p>
      <w:pPr>
        <w:widowControl w:val="0"/>
        <w:jc w:val="center"/>
        <w:rPr>
          <w:sz w:val="2"/>
          <w:szCs w:val="2"/>
        </w:rPr>
      </w:pPr>
      <w:r>
        <w:drawing>
          <wp:inline distT="0" distB="0" distL="114300" distR="114300">
            <wp:extent cx="6004560" cy="2084705"/>
            <wp:effectExtent l="0" t="0" r="15240" b="10795"/>
            <wp:docPr id="217" name="Picutre 217"/>
            <wp:cNvGraphicFramePr/>
            <a:graphic xmlns:a="http://schemas.openxmlformats.org/drawingml/2006/main">
              <a:graphicData uri="http://schemas.openxmlformats.org/drawingml/2006/picture">
                <pic:pic xmlns:pic="http://schemas.openxmlformats.org/drawingml/2006/picture">
                  <pic:nvPicPr>
                    <pic:cNvPr id="217" name="Picutre 217"/>
                    <pic:cNvPicPr/>
                  </pic:nvPicPr>
                  <pic:blipFill>
                    <a:blip r:embed="rId15"/>
                    <a:stretch>
                      <a:fillRect/>
                    </a:stretch>
                  </pic:blipFill>
                  <pic:spPr>
                    <a:xfrm>
                      <a:off x="0" y="0"/>
                      <a:ext cx="6004560" cy="2084705"/>
                    </a:xfrm>
                    <a:prstGeom prst="rect">
                      <a:avLst/>
                    </a:prstGeom>
                  </pic:spPr>
                </pic:pic>
              </a:graphicData>
            </a:graphic>
          </wp:inline>
        </w:drawing>
      </w:r>
    </w:p>
    <w:p>
      <w:pPr>
        <w:widowControl w:val="0"/>
        <w:spacing w:after="199" w:line="1" w:lineRule="exact"/>
      </w:pPr>
    </w:p>
    <w:p>
      <w:pPr>
        <w:pStyle w:val="15"/>
        <w:keepNext w:val="0"/>
        <w:keepLines w:val="0"/>
        <w:widowControl w:val="0"/>
        <w:shd w:val="clear" w:color="auto" w:fill="auto"/>
        <w:bidi w:val="0"/>
        <w:spacing w:before="0" w:after="240" w:line="240" w:lineRule="auto"/>
        <w:ind w:left="0" w:right="0" w:firstLine="180"/>
        <w:jc w:val="left"/>
      </w:pPr>
      <w:r>
        <w:rPr>
          <w:spacing w:val="0"/>
          <w:w w:val="100"/>
          <w:position w:val="0"/>
        </w:rPr>
        <w:t>-逻辑运算符</w:t>
      </w:r>
    </w:p>
    <w:p>
      <w:pPr>
        <w:pStyle w:val="15"/>
        <w:keepNext w:val="0"/>
        <w:keepLines w:val="0"/>
        <w:widowControl w:val="0"/>
        <w:shd w:val="clear" w:color="auto" w:fill="auto"/>
        <w:bidi w:val="0"/>
        <w:spacing w:before="0" w:line="240" w:lineRule="auto"/>
        <w:ind w:left="0" w:right="0" w:firstLine="0"/>
        <w:jc w:val="left"/>
      </w:pPr>
      <w:r>
        <w:rPr>
          <w:spacing w:val="0"/>
          <w:w w:val="100"/>
          <w:position w:val="0"/>
        </w:rPr>
        <w:t>逻辑运算符主要有三种，与、或、非</w:t>
      </w:r>
    </w:p>
    <w:p>
      <w:pPr>
        <w:widowControl w:val="0"/>
        <w:jc w:val="center"/>
        <w:rPr>
          <w:sz w:val="2"/>
          <w:szCs w:val="2"/>
        </w:rPr>
      </w:pPr>
      <w:r>
        <w:drawing>
          <wp:inline distT="0" distB="0" distL="114300" distR="114300">
            <wp:extent cx="6004560" cy="2060575"/>
            <wp:effectExtent l="0" t="0" r="15240" b="15875"/>
            <wp:docPr id="218" name="Picutre 218"/>
            <wp:cNvGraphicFramePr/>
            <a:graphic xmlns:a="http://schemas.openxmlformats.org/drawingml/2006/main">
              <a:graphicData uri="http://schemas.openxmlformats.org/drawingml/2006/picture">
                <pic:pic xmlns:pic="http://schemas.openxmlformats.org/drawingml/2006/picture">
                  <pic:nvPicPr>
                    <pic:cNvPr id="218" name="Picutre 218"/>
                    <pic:cNvPicPr/>
                  </pic:nvPicPr>
                  <pic:blipFill>
                    <a:blip r:embed="rId16"/>
                    <a:stretch>
                      <a:fillRect/>
                    </a:stretch>
                  </pic:blipFill>
                  <pic:spPr>
                    <a:xfrm>
                      <a:off x="0" y="0"/>
                      <a:ext cx="6004560" cy="2060575"/>
                    </a:xfrm>
                    <a:prstGeom prst="rect">
                      <a:avLst/>
                    </a:prstGeom>
                  </pic:spPr>
                </pic:pic>
              </a:graphicData>
            </a:graphic>
          </wp:inline>
        </w:drawing>
      </w:r>
    </w:p>
    <w:p>
      <w:pPr>
        <w:pStyle w:val="21"/>
        <w:keepNext w:val="0"/>
        <w:keepLines w:val="0"/>
        <w:widowControl w:val="0"/>
        <w:shd w:val="clear" w:color="auto" w:fill="auto"/>
        <w:bidi w:val="0"/>
        <w:spacing w:before="0" w:after="0" w:line="240" w:lineRule="auto"/>
        <w:ind w:left="0" w:right="0" w:firstLine="0"/>
        <w:jc w:val="left"/>
        <w:rPr>
          <w:sz w:val="20"/>
          <w:szCs w:val="20"/>
        </w:rPr>
      </w:pPr>
      <w:r>
        <w:rPr>
          <w:rFonts w:ascii="宋体" w:hAnsi="宋体" w:eastAsia="宋体" w:cs="宋体"/>
          <w:b w:val="0"/>
          <w:bCs w:val="0"/>
          <w:color w:val="34495E"/>
          <w:spacing w:val="0"/>
          <w:w w:val="100"/>
          <w:position w:val="0"/>
          <w:sz w:val="20"/>
          <w:szCs w:val="20"/>
          <w:lang w:val="zh-TW" w:eastAsia="zh-TW" w:bidi="zh-TW"/>
        </w:rPr>
        <w:t>下面是逻辑运算符对应的</w:t>
      </w:r>
      <w:r>
        <w:rPr>
          <w:rFonts w:ascii="Times New Roman" w:hAnsi="Times New Roman" w:eastAsia="Times New Roman" w:cs="Times New Roman"/>
          <w:b w:val="0"/>
          <w:bCs w:val="0"/>
          <w:color w:val="34495E"/>
          <w:spacing w:val="0"/>
          <w:w w:val="100"/>
          <w:position w:val="0"/>
          <w:sz w:val="22"/>
          <w:szCs w:val="22"/>
          <w:lang w:val="en-US" w:eastAsia="en-US" w:bidi="en-US"/>
        </w:rPr>
        <w:t>true/false</w:t>
      </w:r>
      <w:r>
        <w:rPr>
          <w:rFonts w:ascii="宋体" w:hAnsi="宋体" w:eastAsia="宋体" w:cs="宋体"/>
          <w:b w:val="0"/>
          <w:bCs w:val="0"/>
          <w:color w:val="34495E"/>
          <w:spacing w:val="0"/>
          <w:w w:val="100"/>
          <w:position w:val="0"/>
          <w:sz w:val="20"/>
          <w:szCs w:val="20"/>
          <w:lang w:val="zh-TW" w:eastAsia="zh-TW" w:bidi="zh-TW"/>
        </w:rPr>
        <w:t>符号表</w:t>
      </w:r>
    </w:p>
    <w:p>
      <w:pPr>
        <w:widowControl w:val="0"/>
        <w:spacing w:line="1" w:lineRule="exact"/>
      </w:pPr>
      <w:r>
        <w:br w:type="page"/>
      </w:r>
    </w:p>
    <w:tbl>
      <w:tblPr>
        <w:tblStyle w:val="2"/>
        <w:tblW w:w="0" w:type="auto"/>
        <w:jc w:val="center"/>
        <w:tblLayout w:type="fixed"/>
        <w:tblCellMar>
          <w:top w:w="0" w:type="dxa"/>
          <w:left w:w="10" w:type="dxa"/>
          <w:bottom w:w="0" w:type="dxa"/>
          <w:right w:w="10" w:type="dxa"/>
        </w:tblCellMar>
      </w:tblPr>
      <w:tblGrid>
        <w:gridCol w:w="797"/>
        <w:gridCol w:w="931"/>
        <w:gridCol w:w="1123"/>
        <w:gridCol w:w="1277"/>
        <w:gridCol w:w="1243"/>
        <w:gridCol w:w="1238"/>
        <w:gridCol w:w="1162"/>
        <w:gridCol w:w="931"/>
      </w:tblGrid>
      <w:tr>
        <w:tblPrEx>
          <w:tblCellMar>
            <w:top w:w="0" w:type="dxa"/>
            <w:left w:w="10" w:type="dxa"/>
            <w:bottom w:w="0" w:type="dxa"/>
            <w:right w:w="10" w:type="dxa"/>
          </w:tblCellMar>
        </w:tblPrEx>
        <w:trPr>
          <w:trHeight w:val="403" w:hRule="exact"/>
          <w:jc w:val="center"/>
        </w:trPr>
        <w:tc>
          <w:tcPr>
            <w:shd w:val="clear" w:color="auto" w:fill="FFFFFF"/>
            <w:vAlign w:val="top"/>
          </w:tcPr>
          <w:p>
            <w:pPr>
              <w:pStyle w:val="5"/>
              <w:keepNext w:val="0"/>
              <w:keepLines w:val="0"/>
              <w:widowControl w:val="0"/>
              <w:shd w:val="clear" w:color="auto" w:fill="auto"/>
              <w:bidi w:val="0"/>
              <w:spacing w:before="0" w:after="0" w:line="240" w:lineRule="auto"/>
              <w:ind w:left="0" w:right="0" w:firstLine="240"/>
              <w:jc w:val="left"/>
              <w:rPr>
                <w:sz w:val="26"/>
                <w:szCs w:val="26"/>
              </w:rPr>
            </w:pPr>
            <w:r>
              <w:rPr>
                <w:rFonts w:ascii="Times New Roman" w:hAnsi="Times New Roman" w:eastAsia="Times New Roman" w:cs="Times New Roman"/>
                <w:b/>
                <w:bCs/>
                <w:color w:val="000000"/>
                <w:spacing w:val="0"/>
                <w:w w:val="100"/>
                <w:position w:val="0"/>
                <w:sz w:val="26"/>
                <w:szCs w:val="26"/>
                <w:shd w:val="clear" w:color="auto" w:fill="FFFFFF"/>
                <w:lang w:val="en-US" w:eastAsia="en-US" w:bidi="en-US"/>
              </w:rPr>
              <w:t>a</w:t>
            </w:r>
          </w:p>
        </w:tc>
        <w:tc>
          <w:tcPr>
            <w:tcBorders>
              <w:left w:val="single" w:color="auto" w:sz="4" w:space="0"/>
            </w:tcBorders>
            <w:shd w:val="clear" w:color="auto" w:fill="FFFFFF"/>
            <w:vAlign w:val="top"/>
          </w:tcPr>
          <w:p>
            <w:pPr>
              <w:pStyle w:val="5"/>
              <w:keepNext w:val="0"/>
              <w:keepLines w:val="0"/>
              <w:widowControl w:val="0"/>
              <w:shd w:val="clear" w:color="auto" w:fill="auto"/>
              <w:bidi w:val="0"/>
              <w:spacing w:before="0" w:after="0" w:line="240" w:lineRule="auto"/>
              <w:ind w:left="0" w:right="0" w:firstLine="0"/>
              <w:jc w:val="center"/>
              <w:rPr>
                <w:sz w:val="26"/>
                <w:szCs w:val="26"/>
              </w:rPr>
            </w:pPr>
            <w:r>
              <w:rPr>
                <w:rFonts w:ascii="Times New Roman" w:hAnsi="Times New Roman" w:eastAsia="Times New Roman" w:cs="Times New Roman"/>
                <w:b/>
                <w:bCs/>
                <w:color w:val="000000"/>
                <w:spacing w:val="0"/>
                <w:w w:val="100"/>
                <w:position w:val="0"/>
                <w:sz w:val="26"/>
                <w:szCs w:val="26"/>
                <w:shd w:val="clear" w:color="auto" w:fill="FFFFFF"/>
                <w:lang w:val="en-US" w:eastAsia="en-US" w:bidi="en-US"/>
              </w:rPr>
              <w:t>b</w:t>
            </w:r>
          </w:p>
        </w:tc>
        <w:tc>
          <w:tcPr>
            <w:tcBorders>
              <w:left w:val="single" w:color="auto" w:sz="4" w:space="0"/>
            </w:tcBorders>
            <w:shd w:val="clear" w:color="auto" w:fill="FFFFFF"/>
            <w:vAlign w:val="top"/>
          </w:tcPr>
          <w:p>
            <w:pPr>
              <w:pStyle w:val="5"/>
              <w:keepNext w:val="0"/>
              <w:keepLines w:val="0"/>
              <w:widowControl w:val="0"/>
              <w:shd w:val="clear" w:color="auto" w:fill="auto"/>
              <w:bidi w:val="0"/>
              <w:spacing w:before="0" w:after="0" w:line="240" w:lineRule="auto"/>
              <w:ind w:left="0" w:right="0" w:firstLine="220"/>
              <w:jc w:val="left"/>
              <w:rPr>
                <w:sz w:val="26"/>
                <w:szCs w:val="26"/>
              </w:rPr>
            </w:pPr>
            <w:r>
              <w:rPr>
                <w:rFonts w:ascii="Times New Roman" w:hAnsi="Times New Roman" w:eastAsia="Times New Roman" w:cs="Times New Roman"/>
                <w:b/>
                <w:bCs/>
                <w:color w:val="000000"/>
                <w:spacing w:val="0"/>
                <w:w w:val="100"/>
                <w:position w:val="0"/>
                <w:sz w:val="26"/>
                <w:szCs w:val="26"/>
                <w:shd w:val="clear" w:color="auto" w:fill="FFFFFF"/>
                <w:lang w:val="en-US" w:eastAsia="en-US" w:bidi="en-US"/>
              </w:rPr>
              <w:t>a &amp; b</w:t>
            </w:r>
          </w:p>
        </w:tc>
        <w:tc>
          <w:tcPr>
            <w:tcBorders>
              <w:left w:val="single" w:color="auto" w:sz="4" w:space="0"/>
            </w:tcBorders>
            <w:shd w:val="clear" w:color="auto" w:fill="FFFFFF"/>
            <w:vAlign w:val="top"/>
          </w:tcPr>
          <w:p>
            <w:pPr>
              <w:pStyle w:val="5"/>
              <w:keepNext w:val="0"/>
              <w:keepLines w:val="0"/>
              <w:widowControl w:val="0"/>
              <w:shd w:val="clear" w:color="auto" w:fill="auto"/>
              <w:bidi w:val="0"/>
              <w:spacing w:before="0" w:after="0" w:line="240" w:lineRule="auto"/>
              <w:ind w:left="0" w:right="0" w:firstLine="0"/>
              <w:jc w:val="center"/>
              <w:rPr>
                <w:sz w:val="26"/>
                <w:szCs w:val="26"/>
              </w:rPr>
            </w:pPr>
            <w:r>
              <w:rPr>
                <w:rFonts w:ascii="Times New Roman" w:hAnsi="Times New Roman" w:eastAsia="Times New Roman" w:cs="Times New Roman"/>
                <w:b/>
                <w:bCs/>
                <w:color w:val="000000"/>
                <w:spacing w:val="0"/>
                <w:w w:val="100"/>
                <w:position w:val="0"/>
                <w:sz w:val="26"/>
                <w:szCs w:val="26"/>
                <w:shd w:val="clear" w:color="auto" w:fill="FFFFFF"/>
                <w:lang w:val="en-US" w:eastAsia="en-US" w:bidi="en-US"/>
              </w:rPr>
              <w:t>a&amp;&amp;b</w:t>
            </w:r>
          </w:p>
        </w:tc>
        <w:tc>
          <w:tcPr>
            <w:tcBorders>
              <w:left w:val="single" w:color="auto" w:sz="4" w:space="0"/>
            </w:tcBorders>
            <w:shd w:val="clear" w:color="auto" w:fill="FFFFFF"/>
            <w:vAlign w:val="top"/>
          </w:tcPr>
          <w:p>
            <w:pPr>
              <w:pStyle w:val="5"/>
              <w:keepNext w:val="0"/>
              <w:keepLines w:val="0"/>
              <w:widowControl w:val="0"/>
              <w:shd w:val="clear" w:color="auto" w:fill="auto"/>
              <w:bidi w:val="0"/>
              <w:spacing w:before="0" w:after="0" w:line="240" w:lineRule="auto"/>
              <w:ind w:left="0" w:right="0" w:firstLine="0"/>
              <w:jc w:val="center"/>
              <w:rPr>
                <w:sz w:val="26"/>
                <w:szCs w:val="26"/>
              </w:rPr>
            </w:pPr>
            <w:r>
              <w:rPr>
                <w:rFonts w:ascii="Times New Roman" w:hAnsi="Times New Roman" w:eastAsia="Times New Roman" w:cs="Times New Roman"/>
                <w:b/>
                <w:bCs/>
                <w:color w:val="000000"/>
                <w:spacing w:val="0"/>
                <w:w w:val="100"/>
                <w:position w:val="0"/>
                <w:sz w:val="26"/>
                <w:szCs w:val="26"/>
                <w:shd w:val="clear" w:color="auto" w:fill="FFFFFF"/>
                <w:lang w:val="en-US" w:eastAsia="en-US" w:bidi="en-US"/>
              </w:rPr>
              <w:t>a | b</w:t>
            </w:r>
          </w:p>
        </w:tc>
        <w:tc>
          <w:tcPr>
            <w:tcBorders>
              <w:left w:val="single" w:color="auto" w:sz="4" w:space="0"/>
            </w:tcBorders>
            <w:shd w:val="clear" w:color="auto" w:fill="FFFFFF"/>
            <w:vAlign w:val="top"/>
          </w:tcPr>
          <w:p>
            <w:pPr>
              <w:pStyle w:val="5"/>
              <w:keepNext w:val="0"/>
              <w:keepLines w:val="0"/>
              <w:widowControl w:val="0"/>
              <w:shd w:val="clear" w:color="auto" w:fill="auto"/>
              <w:bidi w:val="0"/>
              <w:spacing w:before="0" w:after="0" w:line="240" w:lineRule="auto"/>
              <w:ind w:left="0" w:right="0" w:firstLine="0"/>
              <w:jc w:val="center"/>
              <w:rPr>
                <w:sz w:val="26"/>
                <w:szCs w:val="26"/>
              </w:rPr>
            </w:pPr>
            <w:r>
              <w:rPr>
                <w:rFonts w:ascii="Times New Roman" w:hAnsi="Times New Roman" w:eastAsia="Times New Roman" w:cs="Times New Roman"/>
                <w:b/>
                <w:bCs/>
                <w:color w:val="000000"/>
                <w:spacing w:val="0"/>
                <w:w w:val="100"/>
                <w:position w:val="0"/>
                <w:sz w:val="26"/>
                <w:szCs w:val="26"/>
                <w:shd w:val="clear" w:color="auto" w:fill="FFFFFF"/>
                <w:lang w:val="en-US" w:eastAsia="en-US" w:bidi="en-US"/>
              </w:rPr>
              <w:t>a||b</w:t>
            </w:r>
          </w:p>
        </w:tc>
        <w:tc>
          <w:tcPr>
            <w:tcBorders>
              <w:left w:val="single" w:color="auto" w:sz="4" w:space="0"/>
            </w:tcBorders>
            <w:shd w:val="clear" w:color="auto" w:fill="FFFFFF"/>
            <w:vAlign w:val="top"/>
          </w:tcPr>
          <w:p>
            <w:pPr>
              <w:pStyle w:val="5"/>
              <w:keepNext w:val="0"/>
              <w:keepLines w:val="0"/>
              <w:widowControl w:val="0"/>
              <w:shd w:val="clear" w:color="auto" w:fill="auto"/>
              <w:bidi w:val="0"/>
              <w:spacing w:before="0" w:after="0" w:line="240" w:lineRule="auto"/>
              <w:ind w:left="0" w:right="0" w:firstLine="0"/>
              <w:jc w:val="center"/>
              <w:rPr>
                <w:sz w:val="26"/>
                <w:szCs w:val="26"/>
              </w:rPr>
            </w:pPr>
            <w:r>
              <w:rPr>
                <w:rFonts w:ascii="Times New Roman" w:hAnsi="Times New Roman" w:eastAsia="Times New Roman" w:cs="Times New Roman"/>
                <w:b/>
                <w:bCs/>
                <w:color w:val="000000"/>
                <w:spacing w:val="0"/>
                <w:w w:val="100"/>
                <w:position w:val="0"/>
                <w:sz w:val="26"/>
                <w:szCs w:val="26"/>
                <w:shd w:val="clear" w:color="auto" w:fill="FFFFFF"/>
                <w:lang w:val="en-US" w:eastAsia="en-US" w:bidi="en-US"/>
              </w:rPr>
              <w:t>!a</w:t>
            </w:r>
          </w:p>
        </w:tc>
        <w:tc>
          <w:tcPr>
            <w:tcBorders>
              <w:left w:val="single" w:color="auto" w:sz="4" w:space="0"/>
            </w:tcBorders>
            <w:shd w:val="clear" w:color="auto" w:fill="FFFFFF"/>
            <w:vAlign w:val="top"/>
          </w:tcPr>
          <w:p>
            <w:pPr>
              <w:pStyle w:val="5"/>
              <w:keepNext w:val="0"/>
              <w:keepLines w:val="0"/>
              <w:widowControl w:val="0"/>
              <w:shd w:val="clear" w:color="auto" w:fill="auto"/>
              <w:bidi w:val="0"/>
              <w:spacing w:before="0" w:after="0" w:line="240" w:lineRule="auto"/>
              <w:ind w:left="0" w:right="0" w:firstLine="260"/>
              <w:jc w:val="both"/>
              <w:rPr>
                <w:sz w:val="26"/>
                <w:szCs w:val="26"/>
              </w:rPr>
            </w:pPr>
            <w:r>
              <w:rPr>
                <w:rFonts w:ascii="Times New Roman" w:hAnsi="Times New Roman" w:eastAsia="Times New Roman" w:cs="Times New Roman"/>
                <w:b/>
                <w:bCs/>
                <w:color w:val="000000"/>
                <w:spacing w:val="0"/>
                <w:w w:val="100"/>
                <w:position w:val="0"/>
                <w:sz w:val="26"/>
                <w:szCs w:val="26"/>
                <w:shd w:val="clear" w:color="auto" w:fill="FFFFFF"/>
                <w:lang w:val="en-US" w:eastAsia="en-US" w:bidi="en-US"/>
              </w:rPr>
              <w:t xml:space="preserve">a </w:t>
            </w:r>
            <w:r>
              <w:rPr>
                <w:rFonts w:ascii="Times New Roman" w:hAnsi="Times New Roman" w:eastAsia="Times New Roman" w:cs="Times New Roman"/>
                <w:b/>
                <w:bCs/>
                <w:color w:val="000000"/>
                <w:spacing w:val="0"/>
                <w:w w:val="100"/>
                <w:position w:val="0"/>
                <w:sz w:val="26"/>
                <w:szCs w:val="26"/>
                <w:shd w:val="clear" w:color="auto" w:fill="FFFFFF"/>
                <w:vertAlign w:val="superscript"/>
                <w:lang w:val="en-US" w:eastAsia="en-US" w:bidi="en-US"/>
              </w:rPr>
              <w:t>A</w:t>
            </w:r>
            <w:r>
              <w:rPr>
                <w:rFonts w:ascii="Times New Roman" w:hAnsi="Times New Roman" w:eastAsia="Times New Roman" w:cs="Times New Roman"/>
                <w:b/>
                <w:bCs/>
                <w:color w:val="000000"/>
                <w:spacing w:val="0"/>
                <w:w w:val="100"/>
                <w:position w:val="0"/>
                <w:sz w:val="26"/>
                <w:szCs w:val="26"/>
                <w:shd w:val="clear" w:color="auto" w:fill="FFFFFF"/>
                <w:lang w:val="en-US" w:eastAsia="en-US" w:bidi="en-US"/>
              </w:rPr>
              <w:t xml:space="preserve"> b</w:t>
            </w:r>
          </w:p>
        </w:tc>
      </w:tr>
      <w:tr>
        <w:tblPrEx>
          <w:tblCellMar>
            <w:top w:w="0" w:type="dxa"/>
            <w:left w:w="10" w:type="dxa"/>
            <w:bottom w:w="0" w:type="dxa"/>
            <w:right w:w="10" w:type="dxa"/>
          </w:tblCellMar>
        </w:tblPrEx>
        <w:trPr>
          <w:trHeight w:val="562"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b/>
                <w:bCs/>
                <w:color w:val="000000"/>
                <w:spacing w:val="0"/>
                <w:w w:val="100"/>
                <w:position w:val="0"/>
                <w:sz w:val="26"/>
                <w:szCs w:val="26"/>
                <w:lang w:val="en-US" w:eastAsia="en-US" w:bidi="en-US"/>
              </w:rPr>
              <w:t>true</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center"/>
              <w:rPr>
                <w:sz w:val="26"/>
                <w:szCs w:val="26"/>
              </w:rPr>
            </w:pPr>
            <w:r>
              <w:rPr>
                <w:rFonts w:ascii="Times New Roman" w:hAnsi="Times New Roman" w:eastAsia="Times New Roman" w:cs="Times New Roman"/>
                <w:b/>
                <w:bCs/>
                <w:color w:val="000000"/>
                <w:spacing w:val="0"/>
                <w:w w:val="100"/>
                <w:position w:val="0"/>
                <w:sz w:val="26"/>
                <w:szCs w:val="26"/>
                <w:lang w:val="en-US" w:eastAsia="en-US" w:bidi="en-US"/>
              </w:rPr>
              <w:t>true</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center"/>
              <w:rPr>
                <w:sz w:val="26"/>
                <w:szCs w:val="26"/>
              </w:rPr>
            </w:pPr>
            <w:r>
              <w:rPr>
                <w:rFonts w:ascii="Times New Roman" w:hAnsi="Times New Roman" w:eastAsia="Times New Roman" w:cs="Times New Roman"/>
                <w:color w:val="F92B14"/>
                <w:spacing w:val="0"/>
                <w:w w:val="100"/>
                <w:position w:val="0"/>
                <w:sz w:val="26"/>
                <w:szCs w:val="26"/>
                <w:lang w:val="en-US" w:eastAsia="en-US" w:bidi="en-US"/>
              </w:rPr>
              <w:t>true</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center"/>
              <w:rPr>
                <w:sz w:val="26"/>
                <w:szCs w:val="26"/>
              </w:rPr>
            </w:pPr>
            <w:r>
              <w:rPr>
                <w:rFonts w:ascii="Times New Roman" w:hAnsi="Times New Roman" w:eastAsia="Times New Roman" w:cs="Times New Roman"/>
                <w:color w:val="F92B14"/>
                <w:spacing w:val="0"/>
                <w:w w:val="100"/>
                <w:position w:val="0"/>
                <w:sz w:val="26"/>
                <w:szCs w:val="26"/>
                <w:lang w:val="en-US" w:eastAsia="en-US" w:bidi="en-US"/>
              </w:rPr>
              <w:t>true</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center"/>
              <w:rPr>
                <w:sz w:val="26"/>
                <w:szCs w:val="26"/>
              </w:rPr>
            </w:pPr>
            <w:r>
              <w:rPr>
                <w:rFonts w:ascii="Times New Roman" w:hAnsi="Times New Roman" w:eastAsia="Times New Roman" w:cs="Times New Roman"/>
                <w:color w:val="F92B14"/>
                <w:spacing w:val="0"/>
                <w:w w:val="100"/>
                <w:position w:val="0"/>
                <w:sz w:val="26"/>
                <w:szCs w:val="26"/>
                <w:lang w:val="en-US" w:eastAsia="en-US" w:bidi="en-US"/>
              </w:rPr>
              <w:t>true</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center"/>
              <w:rPr>
                <w:sz w:val="26"/>
                <w:szCs w:val="26"/>
              </w:rPr>
            </w:pPr>
            <w:r>
              <w:rPr>
                <w:rFonts w:ascii="Times New Roman" w:hAnsi="Times New Roman" w:eastAsia="Times New Roman" w:cs="Times New Roman"/>
                <w:color w:val="F92B14"/>
                <w:spacing w:val="0"/>
                <w:w w:val="100"/>
                <w:position w:val="0"/>
                <w:sz w:val="26"/>
                <w:szCs w:val="26"/>
                <w:lang w:val="en-US" w:eastAsia="en-US" w:bidi="en-US"/>
              </w:rPr>
              <w:t>true</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center"/>
              <w:rPr>
                <w:sz w:val="26"/>
                <w:szCs w:val="26"/>
              </w:rPr>
            </w:pPr>
            <w:r>
              <w:rPr>
                <w:rFonts w:ascii="Times New Roman" w:hAnsi="Times New Roman" w:eastAsia="Times New Roman" w:cs="Times New Roman"/>
                <w:color w:val="F92B14"/>
                <w:spacing w:val="0"/>
                <w:w w:val="100"/>
                <w:position w:val="0"/>
                <w:sz w:val="26"/>
                <w:szCs w:val="26"/>
                <w:lang w:val="en-US" w:eastAsia="en-US" w:bidi="en-US"/>
              </w:rPr>
              <w:t>false</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260"/>
              <w:jc w:val="both"/>
              <w:rPr>
                <w:sz w:val="26"/>
                <w:szCs w:val="26"/>
              </w:rPr>
            </w:pPr>
            <w:r>
              <w:rPr>
                <w:rFonts w:ascii="Times New Roman" w:hAnsi="Times New Roman" w:eastAsia="Times New Roman" w:cs="Times New Roman"/>
                <w:color w:val="F92B14"/>
                <w:spacing w:val="0"/>
                <w:w w:val="100"/>
                <w:position w:val="0"/>
                <w:sz w:val="26"/>
                <w:szCs w:val="26"/>
                <w:lang w:val="en-US" w:eastAsia="en-US" w:bidi="en-US"/>
              </w:rPr>
              <w:t>false</w:t>
            </w:r>
          </w:p>
        </w:tc>
      </w:tr>
      <w:tr>
        <w:tblPrEx>
          <w:tblCellMar>
            <w:top w:w="0" w:type="dxa"/>
            <w:left w:w="10" w:type="dxa"/>
            <w:bottom w:w="0" w:type="dxa"/>
            <w:right w:w="10" w:type="dxa"/>
          </w:tblCellMar>
        </w:tblPrEx>
        <w:trPr>
          <w:trHeight w:val="749"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b/>
                <w:bCs/>
                <w:color w:val="000000"/>
                <w:spacing w:val="0"/>
                <w:w w:val="100"/>
                <w:position w:val="0"/>
                <w:sz w:val="26"/>
                <w:szCs w:val="26"/>
                <w:lang w:val="en-US" w:eastAsia="en-US" w:bidi="en-US"/>
              </w:rPr>
              <w:t>true</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center"/>
              <w:rPr>
                <w:sz w:val="26"/>
                <w:szCs w:val="26"/>
              </w:rPr>
            </w:pPr>
            <w:r>
              <w:rPr>
                <w:rFonts w:ascii="Times New Roman" w:hAnsi="Times New Roman" w:eastAsia="Times New Roman" w:cs="Times New Roman"/>
                <w:b/>
                <w:bCs/>
                <w:color w:val="000000"/>
                <w:spacing w:val="0"/>
                <w:w w:val="100"/>
                <w:position w:val="0"/>
                <w:sz w:val="26"/>
                <w:szCs w:val="26"/>
                <w:lang w:val="en-US" w:eastAsia="en-US" w:bidi="en-US"/>
              </w:rPr>
              <w:t>false</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220"/>
              <w:jc w:val="left"/>
              <w:rPr>
                <w:sz w:val="26"/>
                <w:szCs w:val="26"/>
              </w:rPr>
            </w:pPr>
            <w:r>
              <w:rPr>
                <w:rFonts w:ascii="Times New Roman" w:hAnsi="Times New Roman" w:eastAsia="Times New Roman" w:cs="Times New Roman"/>
                <w:color w:val="F92B14"/>
                <w:spacing w:val="0"/>
                <w:w w:val="100"/>
                <w:position w:val="0"/>
                <w:sz w:val="26"/>
                <w:szCs w:val="26"/>
                <w:lang w:val="en-US" w:eastAsia="en-US" w:bidi="en-US"/>
              </w:rPr>
              <w:t>false</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center"/>
              <w:rPr>
                <w:sz w:val="26"/>
                <w:szCs w:val="26"/>
              </w:rPr>
            </w:pPr>
            <w:r>
              <w:rPr>
                <w:rFonts w:ascii="Times New Roman" w:hAnsi="Times New Roman" w:eastAsia="Times New Roman" w:cs="Times New Roman"/>
                <w:color w:val="F92B14"/>
                <w:spacing w:val="0"/>
                <w:w w:val="100"/>
                <w:position w:val="0"/>
                <w:sz w:val="26"/>
                <w:szCs w:val="26"/>
                <w:lang w:val="en-US" w:eastAsia="en-US" w:bidi="en-US"/>
              </w:rPr>
              <w:t>false</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center"/>
              <w:rPr>
                <w:sz w:val="26"/>
                <w:szCs w:val="26"/>
              </w:rPr>
            </w:pPr>
            <w:r>
              <w:rPr>
                <w:rFonts w:ascii="Times New Roman" w:hAnsi="Times New Roman" w:eastAsia="Times New Roman" w:cs="Times New Roman"/>
                <w:color w:val="F92B14"/>
                <w:spacing w:val="0"/>
                <w:w w:val="100"/>
                <w:position w:val="0"/>
                <w:sz w:val="26"/>
                <w:szCs w:val="26"/>
                <w:lang w:val="en-US" w:eastAsia="en-US" w:bidi="en-US"/>
              </w:rPr>
              <w:t>true</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center"/>
              <w:rPr>
                <w:sz w:val="26"/>
                <w:szCs w:val="26"/>
              </w:rPr>
            </w:pPr>
            <w:r>
              <w:rPr>
                <w:rFonts w:ascii="Times New Roman" w:hAnsi="Times New Roman" w:eastAsia="Times New Roman" w:cs="Times New Roman"/>
                <w:color w:val="F92B14"/>
                <w:spacing w:val="0"/>
                <w:w w:val="100"/>
                <w:position w:val="0"/>
                <w:sz w:val="26"/>
                <w:szCs w:val="26"/>
                <w:lang w:val="en-US" w:eastAsia="en-US" w:bidi="en-US"/>
              </w:rPr>
              <w:t>true</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center"/>
              <w:rPr>
                <w:sz w:val="26"/>
                <w:szCs w:val="26"/>
              </w:rPr>
            </w:pPr>
            <w:r>
              <w:rPr>
                <w:rFonts w:ascii="Times New Roman" w:hAnsi="Times New Roman" w:eastAsia="Times New Roman" w:cs="Times New Roman"/>
                <w:color w:val="F92B14"/>
                <w:spacing w:val="0"/>
                <w:w w:val="100"/>
                <w:position w:val="0"/>
                <w:sz w:val="26"/>
                <w:szCs w:val="26"/>
                <w:lang w:val="en-US" w:eastAsia="en-US" w:bidi="en-US"/>
              </w:rPr>
              <w:t>false</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right"/>
              <w:rPr>
                <w:sz w:val="26"/>
                <w:szCs w:val="26"/>
              </w:rPr>
            </w:pPr>
            <w:r>
              <w:rPr>
                <w:rFonts w:ascii="Times New Roman" w:hAnsi="Times New Roman" w:eastAsia="Times New Roman" w:cs="Times New Roman"/>
                <w:color w:val="F92B14"/>
                <w:spacing w:val="0"/>
                <w:w w:val="100"/>
                <w:position w:val="0"/>
                <w:sz w:val="26"/>
                <w:szCs w:val="26"/>
                <w:lang w:val="en-US" w:eastAsia="en-US" w:bidi="en-US"/>
              </w:rPr>
              <w:t>true</w:t>
            </w:r>
          </w:p>
        </w:tc>
      </w:tr>
      <w:tr>
        <w:tblPrEx>
          <w:tblCellMar>
            <w:top w:w="0" w:type="dxa"/>
            <w:left w:w="10" w:type="dxa"/>
            <w:bottom w:w="0" w:type="dxa"/>
            <w:right w:w="10" w:type="dxa"/>
          </w:tblCellMar>
        </w:tblPrEx>
        <w:trPr>
          <w:trHeight w:val="710"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b/>
                <w:bCs/>
                <w:color w:val="000000"/>
                <w:spacing w:val="0"/>
                <w:w w:val="100"/>
                <w:position w:val="0"/>
                <w:sz w:val="26"/>
                <w:szCs w:val="26"/>
                <w:lang w:val="en-US" w:eastAsia="en-US" w:bidi="en-US"/>
              </w:rPr>
              <w:t>false</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center"/>
              <w:rPr>
                <w:sz w:val="26"/>
                <w:szCs w:val="26"/>
              </w:rPr>
            </w:pPr>
            <w:r>
              <w:rPr>
                <w:rFonts w:ascii="Times New Roman" w:hAnsi="Times New Roman" w:eastAsia="Times New Roman" w:cs="Times New Roman"/>
                <w:b/>
                <w:bCs/>
                <w:color w:val="000000"/>
                <w:spacing w:val="0"/>
                <w:w w:val="100"/>
                <w:position w:val="0"/>
                <w:sz w:val="26"/>
                <w:szCs w:val="26"/>
                <w:lang w:val="en-US" w:eastAsia="en-US" w:bidi="en-US"/>
              </w:rPr>
              <w:t>true</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220"/>
              <w:jc w:val="left"/>
              <w:rPr>
                <w:sz w:val="26"/>
                <w:szCs w:val="26"/>
              </w:rPr>
            </w:pPr>
            <w:r>
              <w:rPr>
                <w:rFonts w:ascii="Times New Roman" w:hAnsi="Times New Roman" w:eastAsia="Times New Roman" w:cs="Times New Roman"/>
                <w:color w:val="F92B14"/>
                <w:spacing w:val="0"/>
                <w:w w:val="100"/>
                <w:position w:val="0"/>
                <w:sz w:val="26"/>
                <w:szCs w:val="26"/>
                <w:lang w:val="en-US" w:eastAsia="en-US" w:bidi="en-US"/>
              </w:rPr>
              <w:t>false</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center"/>
              <w:rPr>
                <w:sz w:val="26"/>
                <w:szCs w:val="26"/>
              </w:rPr>
            </w:pPr>
            <w:r>
              <w:rPr>
                <w:rFonts w:ascii="Times New Roman" w:hAnsi="Times New Roman" w:eastAsia="Times New Roman" w:cs="Times New Roman"/>
                <w:color w:val="F92B14"/>
                <w:spacing w:val="0"/>
                <w:w w:val="100"/>
                <w:position w:val="0"/>
                <w:sz w:val="26"/>
                <w:szCs w:val="26"/>
                <w:lang w:val="en-US" w:eastAsia="en-US" w:bidi="en-US"/>
              </w:rPr>
              <w:t>false</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center"/>
              <w:rPr>
                <w:sz w:val="26"/>
                <w:szCs w:val="26"/>
              </w:rPr>
            </w:pPr>
            <w:r>
              <w:rPr>
                <w:rFonts w:ascii="Times New Roman" w:hAnsi="Times New Roman" w:eastAsia="Times New Roman" w:cs="Times New Roman"/>
                <w:color w:val="F92B14"/>
                <w:spacing w:val="0"/>
                <w:w w:val="100"/>
                <w:position w:val="0"/>
                <w:sz w:val="26"/>
                <w:szCs w:val="26"/>
                <w:lang w:val="en-US" w:eastAsia="en-US" w:bidi="en-US"/>
              </w:rPr>
              <w:t>true</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center"/>
              <w:rPr>
                <w:sz w:val="26"/>
                <w:szCs w:val="26"/>
              </w:rPr>
            </w:pPr>
            <w:r>
              <w:rPr>
                <w:rFonts w:ascii="Times New Roman" w:hAnsi="Times New Roman" w:eastAsia="Times New Roman" w:cs="Times New Roman"/>
                <w:color w:val="F92B14"/>
                <w:spacing w:val="0"/>
                <w:w w:val="100"/>
                <w:position w:val="0"/>
                <w:sz w:val="26"/>
                <w:szCs w:val="26"/>
                <w:lang w:val="en-US" w:eastAsia="en-US" w:bidi="en-US"/>
              </w:rPr>
              <w:t>true</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center"/>
              <w:rPr>
                <w:sz w:val="26"/>
                <w:szCs w:val="26"/>
              </w:rPr>
            </w:pPr>
            <w:r>
              <w:rPr>
                <w:rFonts w:ascii="Times New Roman" w:hAnsi="Times New Roman" w:eastAsia="Times New Roman" w:cs="Times New Roman"/>
                <w:color w:val="F92B14"/>
                <w:spacing w:val="0"/>
                <w:w w:val="100"/>
                <w:position w:val="0"/>
                <w:sz w:val="26"/>
                <w:szCs w:val="26"/>
                <w:lang w:val="en-US" w:eastAsia="en-US" w:bidi="en-US"/>
              </w:rPr>
              <w:t>true</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right"/>
              <w:rPr>
                <w:sz w:val="26"/>
                <w:szCs w:val="26"/>
              </w:rPr>
            </w:pPr>
            <w:r>
              <w:rPr>
                <w:rFonts w:ascii="Times New Roman" w:hAnsi="Times New Roman" w:eastAsia="Times New Roman" w:cs="Times New Roman"/>
                <w:color w:val="F92B14"/>
                <w:spacing w:val="0"/>
                <w:w w:val="100"/>
                <w:position w:val="0"/>
                <w:sz w:val="26"/>
                <w:szCs w:val="26"/>
                <w:lang w:val="en-US" w:eastAsia="en-US" w:bidi="en-US"/>
              </w:rPr>
              <w:t>true</w:t>
            </w:r>
          </w:p>
        </w:tc>
      </w:tr>
      <w:tr>
        <w:tblPrEx>
          <w:tblCellMar>
            <w:top w:w="0" w:type="dxa"/>
            <w:left w:w="10" w:type="dxa"/>
            <w:bottom w:w="0" w:type="dxa"/>
            <w:right w:w="10" w:type="dxa"/>
          </w:tblCellMar>
        </w:tblPrEx>
        <w:trPr>
          <w:trHeight w:val="504" w:hRule="exact"/>
          <w:jc w:val="center"/>
        </w:trPr>
        <w:tc>
          <w:tcPr>
            <w:shd w:val="clear" w:color="auto" w:fill="FFFFFF"/>
            <w:vAlign w:val="bottom"/>
          </w:tcPr>
          <w:p>
            <w:pPr>
              <w:pStyle w:val="5"/>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b/>
                <w:bCs/>
                <w:color w:val="000000"/>
                <w:spacing w:val="0"/>
                <w:w w:val="100"/>
                <w:position w:val="0"/>
                <w:sz w:val="26"/>
                <w:szCs w:val="26"/>
                <w:lang w:val="en-US" w:eastAsia="en-US" w:bidi="en-US"/>
              </w:rPr>
              <w:t>false</w:t>
            </w:r>
          </w:p>
        </w:tc>
        <w:tc>
          <w:tcPr>
            <w:shd w:val="clear" w:color="auto" w:fill="FFFFFF"/>
            <w:vAlign w:val="bottom"/>
          </w:tcPr>
          <w:p>
            <w:pPr>
              <w:pStyle w:val="5"/>
              <w:keepNext w:val="0"/>
              <w:keepLines w:val="0"/>
              <w:widowControl w:val="0"/>
              <w:shd w:val="clear" w:color="auto" w:fill="auto"/>
              <w:bidi w:val="0"/>
              <w:spacing w:before="0" w:after="0" w:line="240" w:lineRule="auto"/>
              <w:ind w:left="0" w:right="0" w:firstLine="0"/>
              <w:jc w:val="center"/>
              <w:rPr>
                <w:sz w:val="26"/>
                <w:szCs w:val="26"/>
              </w:rPr>
            </w:pPr>
            <w:r>
              <w:rPr>
                <w:rFonts w:ascii="Times New Roman" w:hAnsi="Times New Roman" w:eastAsia="Times New Roman" w:cs="Times New Roman"/>
                <w:b/>
                <w:bCs/>
                <w:color w:val="000000"/>
                <w:spacing w:val="0"/>
                <w:w w:val="100"/>
                <w:position w:val="0"/>
                <w:sz w:val="26"/>
                <w:szCs w:val="26"/>
                <w:lang w:val="en-US" w:eastAsia="en-US" w:bidi="en-US"/>
              </w:rPr>
              <w:t>false</w:t>
            </w:r>
          </w:p>
        </w:tc>
        <w:tc>
          <w:tcPr>
            <w:shd w:val="clear" w:color="auto" w:fill="FFFFFF"/>
            <w:vAlign w:val="bottom"/>
          </w:tcPr>
          <w:p>
            <w:pPr>
              <w:pStyle w:val="5"/>
              <w:keepNext w:val="0"/>
              <w:keepLines w:val="0"/>
              <w:widowControl w:val="0"/>
              <w:shd w:val="clear" w:color="auto" w:fill="auto"/>
              <w:bidi w:val="0"/>
              <w:spacing w:before="0" w:after="0" w:line="240" w:lineRule="auto"/>
              <w:ind w:left="0" w:right="0" w:firstLine="220"/>
              <w:jc w:val="left"/>
              <w:rPr>
                <w:sz w:val="26"/>
                <w:szCs w:val="26"/>
              </w:rPr>
            </w:pPr>
            <w:r>
              <w:rPr>
                <w:rFonts w:ascii="Times New Roman" w:hAnsi="Times New Roman" w:eastAsia="Times New Roman" w:cs="Times New Roman"/>
                <w:color w:val="F92B14"/>
                <w:spacing w:val="0"/>
                <w:w w:val="100"/>
                <w:position w:val="0"/>
                <w:sz w:val="26"/>
                <w:szCs w:val="26"/>
                <w:lang w:val="en-US" w:eastAsia="en-US" w:bidi="en-US"/>
              </w:rPr>
              <w:t>false</w:t>
            </w:r>
          </w:p>
        </w:tc>
        <w:tc>
          <w:tcPr>
            <w:shd w:val="clear" w:color="auto" w:fill="FFFFFF"/>
            <w:vAlign w:val="bottom"/>
          </w:tcPr>
          <w:p>
            <w:pPr>
              <w:pStyle w:val="5"/>
              <w:keepNext w:val="0"/>
              <w:keepLines w:val="0"/>
              <w:widowControl w:val="0"/>
              <w:shd w:val="clear" w:color="auto" w:fill="auto"/>
              <w:bidi w:val="0"/>
              <w:spacing w:before="0" w:after="0" w:line="240" w:lineRule="auto"/>
              <w:ind w:left="0" w:right="0" w:firstLine="0"/>
              <w:jc w:val="center"/>
              <w:rPr>
                <w:sz w:val="26"/>
                <w:szCs w:val="26"/>
              </w:rPr>
            </w:pPr>
            <w:r>
              <w:rPr>
                <w:rFonts w:ascii="Times New Roman" w:hAnsi="Times New Roman" w:eastAsia="Times New Roman" w:cs="Times New Roman"/>
                <w:color w:val="F92B14"/>
                <w:spacing w:val="0"/>
                <w:w w:val="100"/>
                <w:position w:val="0"/>
                <w:sz w:val="26"/>
                <w:szCs w:val="26"/>
                <w:lang w:val="en-US" w:eastAsia="en-US" w:bidi="en-US"/>
              </w:rPr>
              <w:t>false</w:t>
            </w:r>
          </w:p>
        </w:tc>
        <w:tc>
          <w:tcPr>
            <w:shd w:val="clear" w:color="auto" w:fill="FFFFFF"/>
            <w:vAlign w:val="bottom"/>
          </w:tcPr>
          <w:p>
            <w:pPr>
              <w:pStyle w:val="5"/>
              <w:keepNext w:val="0"/>
              <w:keepLines w:val="0"/>
              <w:widowControl w:val="0"/>
              <w:shd w:val="clear" w:color="auto" w:fill="auto"/>
              <w:bidi w:val="0"/>
              <w:spacing w:before="0" w:after="0" w:line="240" w:lineRule="auto"/>
              <w:ind w:left="0" w:right="0" w:firstLine="0"/>
              <w:jc w:val="center"/>
              <w:rPr>
                <w:sz w:val="26"/>
                <w:szCs w:val="26"/>
              </w:rPr>
            </w:pPr>
            <w:r>
              <w:rPr>
                <w:rFonts w:ascii="Times New Roman" w:hAnsi="Times New Roman" w:eastAsia="Times New Roman" w:cs="Times New Roman"/>
                <w:color w:val="F92B14"/>
                <w:spacing w:val="0"/>
                <w:w w:val="100"/>
                <w:position w:val="0"/>
                <w:sz w:val="26"/>
                <w:szCs w:val="26"/>
                <w:lang w:val="en-US" w:eastAsia="en-US" w:bidi="en-US"/>
              </w:rPr>
              <w:t>false</w:t>
            </w:r>
          </w:p>
        </w:tc>
        <w:tc>
          <w:tcPr>
            <w:shd w:val="clear" w:color="auto" w:fill="FFFFFF"/>
            <w:vAlign w:val="bottom"/>
          </w:tcPr>
          <w:p>
            <w:pPr>
              <w:pStyle w:val="5"/>
              <w:keepNext w:val="0"/>
              <w:keepLines w:val="0"/>
              <w:widowControl w:val="0"/>
              <w:shd w:val="clear" w:color="auto" w:fill="auto"/>
              <w:bidi w:val="0"/>
              <w:spacing w:before="0" w:after="0" w:line="240" w:lineRule="auto"/>
              <w:ind w:left="0" w:right="0" w:firstLine="0"/>
              <w:jc w:val="center"/>
              <w:rPr>
                <w:sz w:val="26"/>
                <w:szCs w:val="26"/>
              </w:rPr>
            </w:pPr>
            <w:r>
              <w:rPr>
                <w:rFonts w:ascii="Times New Roman" w:hAnsi="Times New Roman" w:eastAsia="Times New Roman" w:cs="Times New Roman"/>
                <w:color w:val="F92B14"/>
                <w:spacing w:val="0"/>
                <w:w w:val="100"/>
                <w:position w:val="0"/>
                <w:sz w:val="26"/>
                <w:szCs w:val="26"/>
                <w:lang w:val="en-US" w:eastAsia="en-US" w:bidi="en-US"/>
              </w:rPr>
              <w:t>false</w:t>
            </w:r>
          </w:p>
        </w:tc>
        <w:tc>
          <w:tcPr>
            <w:shd w:val="clear" w:color="auto" w:fill="FFFFFF"/>
            <w:vAlign w:val="bottom"/>
          </w:tcPr>
          <w:p>
            <w:pPr>
              <w:pStyle w:val="5"/>
              <w:keepNext w:val="0"/>
              <w:keepLines w:val="0"/>
              <w:widowControl w:val="0"/>
              <w:shd w:val="clear" w:color="auto" w:fill="auto"/>
              <w:bidi w:val="0"/>
              <w:spacing w:before="0" w:after="0" w:line="240" w:lineRule="auto"/>
              <w:ind w:left="0" w:right="0" w:firstLine="0"/>
              <w:jc w:val="center"/>
              <w:rPr>
                <w:sz w:val="26"/>
                <w:szCs w:val="26"/>
              </w:rPr>
            </w:pPr>
            <w:r>
              <w:rPr>
                <w:rFonts w:ascii="Times New Roman" w:hAnsi="Times New Roman" w:eastAsia="Times New Roman" w:cs="Times New Roman"/>
                <w:color w:val="F92B14"/>
                <w:spacing w:val="0"/>
                <w:w w:val="100"/>
                <w:position w:val="0"/>
                <w:sz w:val="26"/>
                <w:szCs w:val="26"/>
                <w:lang w:val="en-US" w:eastAsia="en-US" w:bidi="en-US"/>
              </w:rPr>
              <w:t>true</w:t>
            </w:r>
          </w:p>
        </w:tc>
        <w:tc>
          <w:tcPr>
            <w:shd w:val="clear" w:color="auto" w:fill="FFFFFF"/>
            <w:vAlign w:val="bottom"/>
          </w:tcPr>
          <w:p>
            <w:pPr>
              <w:pStyle w:val="5"/>
              <w:keepNext w:val="0"/>
              <w:keepLines w:val="0"/>
              <w:widowControl w:val="0"/>
              <w:shd w:val="clear" w:color="auto" w:fill="auto"/>
              <w:bidi w:val="0"/>
              <w:spacing w:before="0" w:after="0" w:line="240" w:lineRule="auto"/>
              <w:ind w:left="0" w:right="0" w:firstLine="260"/>
              <w:jc w:val="both"/>
              <w:rPr>
                <w:sz w:val="26"/>
                <w:szCs w:val="26"/>
              </w:rPr>
            </w:pPr>
            <w:r>
              <w:rPr>
                <w:rFonts w:ascii="Times New Roman" w:hAnsi="Times New Roman" w:eastAsia="Times New Roman" w:cs="Times New Roman"/>
                <w:color w:val="F92B14"/>
                <w:spacing w:val="0"/>
                <w:w w:val="100"/>
                <w:position w:val="0"/>
                <w:sz w:val="26"/>
                <w:szCs w:val="26"/>
                <w:lang w:val="en-US" w:eastAsia="en-US" w:bidi="en-US"/>
              </w:rPr>
              <w:t>false</w:t>
            </w:r>
          </w:p>
        </w:tc>
      </w:tr>
    </w:tbl>
    <w:p>
      <w:pPr>
        <w:widowControl w:val="0"/>
        <w:spacing w:after="539" w:line="1" w:lineRule="exact"/>
      </w:pPr>
    </w:p>
    <w:p>
      <w:pPr>
        <w:pStyle w:val="15"/>
        <w:keepNext w:val="0"/>
        <w:keepLines w:val="0"/>
        <w:widowControl w:val="0"/>
        <w:shd w:val="clear" w:color="auto" w:fill="auto"/>
        <w:bidi w:val="0"/>
        <w:spacing w:before="0" w:after="220" w:line="240" w:lineRule="auto"/>
        <w:ind w:left="0" w:right="0" w:firstLine="220"/>
        <w:jc w:val="both"/>
      </w:pPr>
      <w:r>
        <w:rPr>
          <w:spacing w:val="0"/>
          <w:w w:val="100"/>
          <w:position w:val="0"/>
        </w:rPr>
        <w:t>-按位运算符 按位运算符用来操作整数基本类型中的每个</w:t>
      </w:r>
      <w:r>
        <w:rPr>
          <w:color w:val="E96900"/>
          <w:spacing w:val="0"/>
          <w:w w:val="100"/>
          <w:position w:val="0"/>
        </w:rPr>
        <w:t>比特</w:t>
      </w:r>
      <w:r>
        <w:rPr>
          <w:spacing w:val="0"/>
          <w:w w:val="100"/>
          <w:position w:val="0"/>
        </w:rPr>
        <w:t>位，也就是二进制位。按位操作符会对两个参数中对 应的位执行布尔代数运算，并最终生成一个结果。</w:t>
      </w:r>
    </w:p>
    <w:p>
      <w:pPr>
        <w:widowControl w:val="0"/>
        <w:jc w:val="center"/>
        <w:rPr>
          <w:sz w:val="2"/>
          <w:szCs w:val="2"/>
        </w:rPr>
      </w:pPr>
      <w:r>
        <w:drawing>
          <wp:inline distT="0" distB="0" distL="114300" distR="114300">
            <wp:extent cx="6004560" cy="1530350"/>
            <wp:effectExtent l="0" t="0" r="15240" b="12700"/>
            <wp:docPr id="219" name="Picutre 219"/>
            <wp:cNvGraphicFramePr/>
            <a:graphic xmlns:a="http://schemas.openxmlformats.org/drawingml/2006/main">
              <a:graphicData uri="http://schemas.openxmlformats.org/drawingml/2006/picture">
                <pic:pic xmlns:pic="http://schemas.openxmlformats.org/drawingml/2006/picture">
                  <pic:nvPicPr>
                    <pic:cNvPr id="219" name="Picutre 219"/>
                    <pic:cNvPicPr/>
                  </pic:nvPicPr>
                  <pic:blipFill>
                    <a:blip r:embed="rId17"/>
                    <a:stretch>
                      <a:fillRect/>
                    </a:stretch>
                  </pic:blipFill>
                  <pic:spPr>
                    <a:xfrm>
                      <a:off x="0" y="0"/>
                      <a:ext cx="6004560" cy="1530350"/>
                    </a:xfrm>
                    <a:prstGeom prst="rect">
                      <a:avLst/>
                    </a:prstGeom>
                  </pic:spPr>
                </pic:pic>
              </a:graphicData>
            </a:graphic>
          </wp:inline>
        </w:drawing>
      </w:r>
    </w:p>
    <w:p>
      <w:pPr>
        <w:widowControl w:val="0"/>
        <w:spacing w:after="79" w:line="1" w:lineRule="exact"/>
      </w:pPr>
    </w:p>
    <w:p>
      <w:pPr>
        <w:pStyle w:val="15"/>
        <w:keepNext w:val="0"/>
        <w:keepLines w:val="0"/>
        <w:widowControl w:val="0"/>
        <w:shd w:val="clear" w:color="auto" w:fill="auto"/>
        <w:bidi w:val="0"/>
        <w:spacing w:before="0" w:after="140" w:line="336" w:lineRule="exact"/>
        <w:ind w:left="0" w:right="0" w:firstLine="0"/>
        <w:jc w:val="left"/>
      </w:pPr>
      <w:r>
        <w:rPr>
          <w:spacing w:val="0"/>
          <w:w w:val="100"/>
          <w:position w:val="0"/>
        </w:rPr>
        <w:t>如果进行比较的双方是数字的话，那么进行比较就会变为按位运算。</w:t>
      </w:r>
    </w:p>
    <w:p>
      <w:pPr>
        <w:pStyle w:val="15"/>
        <w:keepNext w:val="0"/>
        <w:keepLines w:val="0"/>
        <w:widowControl w:val="0"/>
        <w:shd w:val="clear" w:color="auto" w:fill="auto"/>
        <w:bidi w:val="0"/>
        <w:spacing w:before="0" w:after="140" w:line="336" w:lineRule="exact"/>
        <w:ind w:left="0" w:right="0" w:firstLine="0"/>
        <w:jc w:val="left"/>
      </w:pPr>
      <w:r>
        <w:rPr>
          <w:spacing w:val="0"/>
          <w:w w:val="100"/>
          <w:position w:val="0"/>
        </w:rPr>
        <w:t>按位与：按位进行与运算</w:t>
      </w:r>
      <w:r>
        <w:rPr>
          <w:spacing w:val="0"/>
          <w:w w:val="100"/>
          <w:position w:val="0"/>
          <w:sz w:val="22"/>
          <w:szCs w:val="22"/>
          <w:lang w:val="en-US" w:eastAsia="en-US" w:bidi="en-US"/>
        </w:rPr>
        <w:t>（</w:t>
      </w:r>
      <w:r>
        <w:rPr>
          <w:rFonts w:ascii="Times New Roman" w:hAnsi="Times New Roman" w:eastAsia="Times New Roman" w:cs="Times New Roman"/>
          <w:spacing w:val="0"/>
          <w:w w:val="100"/>
          <w:position w:val="0"/>
          <w:sz w:val="22"/>
          <w:szCs w:val="22"/>
          <w:lang w:val="en-US" w:eastAsia="en-US" w:bidi="en-US"/>
        </w:rPr>
        <w:t>AND）</w:t>
      </w:r>
      <w:r>
        <w:rPr>
          <w:spacing w:val="0"/>
          <w:w w:val="100"/>
          <w:position w:val="0"/>
        </w:rPr>
        <w:t>，两个操作数中位都为</w:t>
      </w:r>
      <w:r>
        <w:rPr>
          <w:rFonts w:ascii="Times New Roman" w:hAnsi="Times New Roman" w:eastAsia="Times New Roman" w:cs="Times New Roman"/>
          <w:spacing w:val="0"/>
          <w:w w:val="100"/>
          <w:position w:val="0"/>
          <w:sz w:val="22"/>
          <w:szCs w:val="22"/>
        </w:rPr>
        <w:t>1,</w:t>
      </w:r>
      <w:r>
        <w:rPr>
          <w:spacing w:val="0"/>
          <w:w w:val="100"/>
          <w:position w:val="0"/>
        </w:rPr>
        <w:t>结果才为</w:t>
      </w:r>
      <w:r>
        <w:rPr>
          <w:rFonts w:ascii="Times New Roman" w:hAnsi="Times New Roman" w:eastAsia="Times New Roman" w:cs="Times New Roman"/>
          <w:spacing w:val="0"/>
          <w:w w:val="100"/>
          <w:position w:val="0"/>
          <w:sz w:val="22"/>
          <w:szCs w:val="22"/>
        </w:rPr>
        <w:t>1,</w:t>
      </w:r>
      <w:r>
        <w:rPr>
          <w:spacing w:val="0"/>
          <w:w w:val="100"/>
          <w:position w:val="0"/>
        </w:rPr>
        <w:t>否则结果为</w:t>
      </w:r>
      <w:r>
        <w:rPr>
          <w:rFonts w:ascii="Times New Roman" w:hAnsi="Times New Roman" w:eastAsia="Times New Roman" w:cs="Times New Roman"/>
          <w:spacing w:val="0"/>
          <w:w w:val="100"/>
          <w:position w:val="0"/>
          <w:sz w:val="22"/>
          <w:szCs w:val="22"/>
        </w:rPr>
        <w:t>0</w:t>
      </w:r>
      <w:r>
        <w:rPr>
          <w:spacing w:val="0"/>
          <w:w w:val="100"/>
          <w:position w:val="0"/>
        </w:rPr>
        <w:t>。需要首先把比 较双方转换成二进制再按每个位进行比较</w:t>
      </w:r>
    </w:p>
    <w:p>
      <w:pPr>
        <w:pStyle w:val="15"/>
        <w:keepNext w:val="0"/>
        <w:keepLines w:val="0"/>
        <w:widowControl w:val="0"/>
        <w:shd w:val="clear" w:color="auto" w:fill="auto"/>
        <w:bidi w:val="0"/>
        <w:spacing w:before="0" w:after="140" w:line="336" w:lineRule="exact"/>
        <w:ind w:left="0" w:right="0" w:firstLine="0"/>
        <w:jc w:val="left"/>
      </w:pPr>
      <w:r>
        <w:rPr>
          <w:spacing w:val="0"/>
          <w:w w:val="100"/>
          <w:position w:val="0"/>
        </w:rPr>
        <w:t>按位或：按位进行或运算（</w:t>
      </w:r>
      <w:r>
        <w:rPr>
          <w:rFonts w:ascii="Times New Roman" w:hAnsi="Times New Roman" w:eastAsia="Times New Roman" w:cs="Times New Roman"/>
          <w:spacing w:val="0"/>
          <w:w w:val="100"/>
          <w:position w:val="0"/>
          <w:sz w:val="22"/>
          <w:szCs w:val="22"/>
          <w:lang w:val="en-US" w:eastAsia="en-US" w:bidi="en-US"/>
        </w:rPr>
        <w:t>OR）,</w:t>
      </w:r>
      <w:r>
        <w:rPr>
          <w:spacing w:val="0"/>
          <w:w w:val="100"/>
          <w:position w:val="0"/>
        </w:rPr>
        <w:t>两个位只要有一个为</w:t>
      </w:r>
      <w:r>
        <w:rPr>
          <w:rFonts w:ascii="Times New Roman" w:hAnsi="Times New Roman" w:eastAsia="Times New Roman" w:cs="Times New Roman"/>
          <w:spacing w:val="0"/>
          <w:w w:val="100"/>
          <w:position w:val="0"/>
          <w:sz w:val="22"/>
          <w:szCs w:val="22"/>
        </w:rPr>
        <w:t>1,</w:t>
      </w:r>
      <w:r>
        <w:rPr>
          <w:spacing w:val="0"/>
          <w:w w:val="100"/>
          <w:position w:val="0"/>
        </w:rPr>
        <w:t>那么结果就是</w:t>
      </w:r>
      <w:r>
        <w:rPr>
          <w:rFonts w:ascii="Times New Roman" w:hAnsi="Times New Roman" w:eastAsia="Times New Roman" w:cs="Times New Roman"/>
          <w:spacing w:val="0"/>
          <w:w w:val="100"/>
          <w:position w:val="0"/>
          <w:sz w:val="22"/>
          <w:szCs w:val="22"/>
        </w:rPr>
        <w:t>1,</w:t>
      </w:r>
      <w:r>
        <w:rPr>
          <w:spacing w:val="0"/>
          <w:w w:val="100"/>
          <w:position w:val="0"/>
        </w:rPr>
        <w:t>否则就为</w:t>
      </w:r>
      <w:r>
        <w:rPr>
          <w:rFonts w:ascii="Times New Roman" w:hAnsi="Times New Roman" w:eastAsia="Times New Roman" w:cs="Times New Roman"/>
          <w:spacing w:val="0"/>
          <w:w w:val="100"/>
          <w:position w:val="0"/>
          <w:sz w:val="22"/>
          <w:szCs w:val="22"/>
        </w:rPr>
        <w:t>0</w:t>
      </w:r>
      <w:r>
        <w:rPr>
          <w:spacing w:val="0"/>
          <w:w w:val="100"/>
          <w:position w:val="0"/>
        </w:rPr>
        <w:t>。</w:t>
      </w:r>
    </w:p>
    <w:p>
      <w:pPr>
        <w:pStyle w:val="15"/>
        <w:keepNext w:val="0"/>
        <w:keepLines w:val="0"/>
        <w:widowControl w:val="0"/>
        <w:shd w:val="clear" w:color="auto" w:fill="auto"/>
        <w:bidi w:val="0"/>
        <w:spacing w:before="0" w:after="140" w:line="336" w:lineRule="exact"/>
        <w:ind w:left="0" w:right="0" w:firstLine="0"/>
        <w:jc w:val="left"/>
      </w:pPr>
      <w:r>
        <w:rPr>
          <w:spacing w:val="0"/>
          <w:w w:val="100"/>
          <w:position w:val="0"/>
        </w:rPr>
        <w:t>按位非：按位进行异或运算（</w:t>
      </w:r>
      <w:r>
        <w:rPr>
          <w:rFonts w:ascii="Times New Roman" w:hAnsi="Times New Roman" w:eastAsia="Times New Roman" w:cs="Times New Roman"/>
          <w:spacing w:val="0"/>
          <w:w w:val="100"/>
          <w:position w:val="0"/>
          <w:sz w:val="22"/>
          <w:szCs w:val="22"/>
          <w:lang w:val="en-US" w:eastAsia="en-US" w:bidi="en-US"/>
        </w:rPr>
        <w:t>XOR）,</w:t>
      </w:r>
      <w:r>
        <w:rPr>
          <w:spacing w:val="0"/>
          <w:w w:val="100"/>
          <w:position w:val="0"/>
        </w:rPr>
        <w:t>如果位为</w:t>
      </w:r>
      <w:r>
        <w:rPr>
          <w:rFonts w:ascii="Times New Roman" w:hAnsi="Times New Roman" w:eastAsia="Times New Roman" w:cs="Times New Roman"/>
          <w:spacing w:val="0"/>
          <w:w w:val="100"/>
          <w:position w:val="0"/>
          <w:sz w:val="22"/>
          <w:szCs w:val="22"/>
        </w:rPr>
        <w:t>0,</w:t>
      </w:r>
      <w:r>
        <w:rPr>
          <w:spacing w:val="0"/>
          <w:w w:val="100"/>
          <w:position w:val="0"/>
        </w:rPr>
        <w:t>结果是</w:t>
      </w:r>
      <w:r>
        <w:rPr>
          <w:rFonts w:ascii="Times New Roman" w:hAnsi="Times New Roman" w:eastAsia="Times New Roman" w:cs="Times New Roman"/>
          <w:spacing w:val="0"/>
          <w:w w:val="100"/>
          <w:position w:val="0"/>
          <w:sz w:val="22"/>
          <w:szCs w:val="22"/>
        </w:rPr>
        <w:t>1,</w:t>
      </w:r>
      <w:r>
        <w:rPr>
          <w:spacing w:val="0"/>
          <w:w w:val="100"/>
          <w:position w:val="0"/>
        </w:rPr>
        <w:t>如果位为</w:t>
      </w:r>
      <w:r>
        <w:rPr>
          <w:rFonts w:ascii="Times New Roman" w:hAnsi="Times New Roman" w:eastAsia="Times New Roman" w:cs="Times New Roman"/>
          <w:spacing w:val="0"/>
          <w:w w:val="100"/>
          <w:position w:val="0"/>
          <w:sz w:val="22"/>
          <w:szCs w:val="22"/>
        </w:rPr>
        <w:t>1,</w:t>
      </w:r>
      <w:r>
        <w:rPr>
          <w:spacing w:val="0"/>
          <w:w w:val="100"/>
          <w:position w:val="0"/>
        </w:rPr>
        <w:t>结果是</w:t>
      </w:r>
      <w:r>
        <w:rPr>
          <w:rFonts w:ascii="Times New Roman" w:hAnsi="Times New Roman" w:eastAsia="Times New Roman" w:cs="Times New Roman"/>
          <w:spacing w:val="0"/>
          <w:w w:val="100"/>
          <w:position w:val="0"/>
          <w:sz w:val="22"/>
          <w:szCs w:val="22"/>
        </w:rPr>
        <w:t>0</w:t>
      </w:r>
      <w:r>
        <w:rPr>
          <w:spacing w:val="0"/>
          <w:w w:val="100"/>
          <w:position w:val="0"/>
        </w:rPr>
        <w:t>。</w:t>
      </w:r>
    </w:p>
    <w:p>
      <w:pPr>
        <w:pStyle w:val="15"/>
        <w:keepNext w:val="0"/>
        <w:keepLines w:val="0"/>
        <w:widowControl w:val="0"/>
        <w:shd w:val="clear" w:color="auto" w:fill="auto"/>
        <w:bidi w:val="0"/>
        <w:spacing w:before="0" w:after="140" w:line="336" w:lineRule="exact"/>
        <w:ind w:left="0" w:right="0" w:firstLine="0"/>
        <w:jc w:val="left"/>
      </w:pPr>
      <w:r>
        <w:rPr>
          <w:spacing w:val="0"/>
          <w:w w:val="100"/>
          <w:position w:val="0"/>
        </w:rPr>
        <w:t>按位异或：按位进行取反运算</w:t>
      </w:r>
      <w:r>
        <w:rPr>
          <w:spacing w:val="0"/>
          <w:w w:val="100"/>
          <w:position w:val="0"/>
          <w:sz w:val="22"/>
          <w:szCs w:val="22"/>
          <w:lang w:val="en-US" w:eastAsia="en-US" w:bidi="en-US"/>
        </w:rPr>
        <w:t>（</w:t>
      </w:r>
      <w:r>
        <w:rPr>
          <w:rFonts w:ascii="Times New Roman" w:hAnsi="Times New Roman" w:eastAsia="Times New Roman" w:cs="Times New Roman"/>
          <w:spacing w:val="0"/>
          <w:w w:val="100"/>
          <w:position w:val="0"/>
          <w:sz w:val="22"/>
          <w:szCs w:val="22"/>
          <w:lang w:val="en-US" w:eastAsia="en-US" w:bidi="en-US"/>
        </w:rPr>
        <w:t>NOT</w:t>
      </w:r>
      <w:r>
        <w:rPr>
          <w:spacing w:val="0"/>
          <w:w w:val="100"/>
          <w:position w:val="0"/>
        </w:rPr>
        <w:t>），两个操作数的位中，相同则结果为</w:t>
      </w:r>
      <w:r>
        <w:rPr>
          <w:rFonts w:ascii="Times New Roman" w:hAnsi="Times New Roman" w:eastAsia="Times New Roman" w:cs="Times New Roman"/>
          <w:spacing w:val="0"/>
          <w:w w:val="100"/>
          <w:position w:val="0"/>
          <w:sz w:val="22"/>
          <w:szCs w:val="22"/>
        </w:rPr>
        <w:t>0,</w:t>
      </w:r>
      <w:r>
        <w:rPr>
          <w:spacing w:val="0"/>
          <w:w w:val="100"/>
          <w:position w:val="0"/>
        </w:rPr>
        <w:t>不同则结果为</w:t>
      </w:r>
      <w:r>
        <w:rPr>
          <w:rFonts w:ascii="Times New Roman" w:hAnsi="Times New Roman" w:eastAsia="Times New Roman" w:cs="Times New Roman"/>
          <w:spacing w:val="0"/>
          <w:w w:val="100"/>
          <w:position w:val="0"/>
          <w:sz w:val="22"/>
          <w:szCs w:val="22"/>
        </w:rPr>
        <w:t>1</w:t>
      </w:r>
      <w:r>
        <w:rPr>
          <w:spacing w:val="0"/>
          <w:w w:val="100"/>
          <w:position w:val="0"/>
        </w:rPr>
        <w:t>。</w:t>
      </w:r>
    </w:p>
    <w:p>
      <w:pPr>
        <w:pStyle w:val="15"/>
        <w:keepNext w:val="0"/>
        <w:keepLines w:val="0"/>
        <w:widowControl w:val="0"/>
        <w:shd w:val="clear" w:color="auto" w:fill="auto"/>
        <w:bidi w:val="0"/>
        <w:spacing w:before="0" w:after="220" w:line="336" w:lineRule="exact"/>
        <w:ind w:left="0" w:right="0" w:firstLine="220"/>
        <w:jc w:val="both"/>
      </w:pPr>
      <w:r>
        <w:rPr>
          <w:spacing w:val="0"/>
          <w:w w:val="100"/>
          <w:position w:val="0"/>
        </w:rPr>
        <w:t>-移位运算符</w:t>
      </w:r>
    </w:p>
    <w:p>
      <w:pPr>
        <w:pStyle w:val="31"/>
        <w:keepNext w:val="0"/>
        <w:keepLines w:val="0"/>
        <w:widowControl w:val="0"/>
        <w:shd w:val="clear" w:color="auto" w:fill="auto"/>
        <w:bidi w:val="0"/>
        <w:spacing w:before="0" w:after="0" w:line="240" w:lineRule="auto"/>
        <w:ind w:left="0" w:right="0" w:firstLine="0"/>
        <w:jc w:val="left"/>
      </w:pPr>
      <w:r>
        <w:rPr>
          <w:spacing w:val="0"/>
          <w:w w:val="100"/>
          <w:position w:val="0"/>
        </w:rPr>
        <w:t>移位运算符用来将操作数向某个方向（向左或者右）移动指定的二进制位数。</w:t>
      </w:r>
    </w:p>
    <w:tbl>
      <w:tblPr>
        <w:tblStyle w:val="2"/>
        <w:tblW w:w="0" w:type="auto"/>
        <w:jc w:val="center"/>
        <w:tblLayout w:type="fixed"/>
        <w:tblCellMar>
          <w:top w:w="0" w:type="dxa"/>
          <w:left w:w="10" w:type="dxa"/>
          <w:bottom w:w="0" w:type="dxa"/>
          <w:right w:w="10" w:type="dxa"/>
        </w:tblCellMar>
      </w:tblPr>
      <w:tblGrid>
        <w:gridCol w:w="2342"/>
        <w:gridCol w:w="6850"/>
      </w:tblGrid>
      <w:tr>
        <w:tblPrEx>
          <w:tblCellMar>
            <w:top w:w="0" w:type="dxa"/>
            <w:left w:w="10" w:type="dxa"/>
            <w:bottom w:w="0" w:type="dxa"/>
            <w:right w:w="10" w:type="dxa"/>
          </w:tblCellMar>
        </w:tblPrEx>
        <w:trPr>
          <w:trHeight w:val="446"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8"/>
                <w:szCs w:val="18"/>
              </w:rPr>
            </w:pPr>
            <w:r>
              <w:rPr>
                <w:b/>
                <w:bCs/>
                <w:spacing w:val="0"/>
                <w:w w:val="100"/>
                <w:position w:val="0"/>
                <w:sz w:val="18"/>
                <w:szCs w:val="18"/>
                <w:lang w:val="zh-TW" w:eastAsia="zh-TW" w:bidi="zh-TW"/>
              </w:rPr>
              <w:t>运算符</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18"/>
                <w:szCs w:val="18"/>
              </w:rPr>
            </w:pPr>
            <w:r>
              <w:rPr>
                <w:b/>
                <w:bCs/>
                <w:spacing w:val="0"/>
                <w:w w:val="100"/>
                <w:position w:val="0"/>
                <w:sz w:val="18"/>
                <w:szCs w:val="18"/>
                <w:lang w:val="zh-TW" w:eastAsia="zh-TW" w:bidi="zh-TW"/>
              </w:rPr>
              <w:t>含义</w:t>
            </w:r>
          </w:p>
        </w:tc>
      </w:tr>
      <w:tr>
        <w:tblPrEx>
          <w:tblCellMar>
            <w:top w:w="0" w:type="dxa"/>
            <w:left w:w="10" w:type="dxa"/>
            <w:bottom w:w="0" w:type="dxa"/>
            <w:right w:w="10" w:type="dxa"/>
          </w:tblCellMar>
        </w:tblPrEx>
        <w:trPr>
          <w:trHeight w:val="432"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pPr>
            <w:r>
              <w:rPr>
                <w:color w:val="555555"/>
                <w:spacing w:val="0"/>
                <w:w w:val="100"/>
                <w:position w:val="0"/>
                <w:lang w:val="en-US" w:eastAsia="en-US" w:bidi="en-US"/>
              </w:rPr>
              <w:t>»</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8"/>
                <w:szCs w:val="18"/>
                <w:lang w:val="zh-TW" w:eastAsia="zh-TW" w:bidi="zh-TW"/>
              </w:rPr>
              <w:t>右移运算符</w:t>
            </w:r>
            <w:r>
              <w:rPr>
                <w:rFonts w:ascii="Times New Roman" w:hAnsi="Times New Roman" w:eastAsia="Times New Roman" w:cs="Times New Roman"/>
                <w:spacing w:val="0"/>
                <w:w w:val="100"/>
                <w:position w:val="0"/>
                <w:sz w:val="16"/>
                <w:szCs w:val="16"/>
                <w:lang w:val="en-US" w:eastAsia="en-US" w:bidi="en-US"/>
              </w:rPr>
              <w:t xml:space="preserve">eg: </w:t>
            </w:r>
            <w:r>
              <w:rPr>
                <w:rFonts w:ascii="Times New Roman" w:hAnsi="Times New Roman" w:eastAsia="Times New Roman" w:cs="Times New Roman"/>
                <w:spacing w:val="0"/>
                <w:w w:val="100"/>
                <w:position w:val="0"/>
                <w:sz w:val="16"/>
                <w:szCs w:val="16"/>
                <w:lang w:val="zh-TW" w:eastAsia="zh-TW" w:bidi="zh-TW"/>
              </w:rPr>
              <w:t>8 » 1 = 4</w:t>
            </w:r>
          </w:p>
        </w:tc>
      </w:tr>
      <w:tr>
        <w:tblPrEx>
          <w:tblCellMar>
            <w:top w:w="0" w:type="dxa"/>
            <w:left w:w="10" w:type="dxa"/>
            <w:bottom w:w="0" w:type="dxa"/>
            <w:right w:w="10" w:type="dxa"/>
          </w:tblCellMar>
        </w:tblPrEx>
        <w:trPr>
          <w:trHeight w:val="451"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pPr>
            <w:r>
              <w:rPr>
                <w:color w:val="555555"/>
                <w:spacing w:val="0"/>
                <w:w w:val="100"/>
                <w:position w:val="0"/>
                <w:lang w:val="en-US" w:eastAsia="en-US" w:bidi="en-US"/>
              </w:rPr>
              <w:t>«</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8"/>
                <w:szCs w:val="18"/>
                <w:lang w:val="zh-TW" w:eastAsia="zh-TW" w:bidi="zh-TW"/>
              </w:rPr>
              <w:t>左移运算符</w:t>
            </w:r>
            <w:r>
              <w:rPr>
                <w:rFonts w:ascii="Times New Roman" w:hAnsi="Times New Roman" w:eastAsia="Times New Roman" w:cs="Times New Roman"/>
                <w:spacing w:val="0"/>
                <w:w w:val="100"/>
                <w:position w:val="0"/>
                <w:sz w:val="16"/>
                <w:szCs w:val="16"/>
                <w:lang w:val="en-US" w:eastAsia="en-US" w:bidi="en-US"/>
              </w:rPr>
              <w:t xml:space="preserve">eg: </w:t>
            </w:r>
            <w:r>
              <w:rPr>
                <w:rFonts w:ascii="Times New Roman" w:hAnsi="Times New Roman" w:eastAsia="Times New Roman" w:cs="Times New Roman"/>
                <w:spacing w:val="0"/>
                <w:w w:val="100"/>
                <w:position w:val="0"/>
                <w:sz w:val="16"/>
                <w:szCs w:val="16"/>
                <w:lang w:val="zh-TW" w:eastAsia="zh-TW" w:bidi="zh-TW"/>
              </w:rPr>
              <w:t>9 « 2 = 36</w:t>
            </w:r>
          </w:p>
        </w:tc>
      </w:tr>
    </w:tbl>
    <w:p>
      <w:pPr>
        <w:pStyle w:val="31"/>
        <w:keepNext w:val="0"/>
        <w:keepLines w:val="0"/>
        <w:widowControl w:val="0"/>
        <w:shd w:val="clear" w:color="auto" w:fill="auto"/>
        <w:bidi w:val="0"/>
        <w:spacing w:before="0" w:after="0" w:line="240" w:lineRule="auto"/>
        <w:ind w:left="67" w:right="0" w:firstLine="0"/>
        <w:jc w:val="left"/>
      </w:pPr>
      <w:r>
        <w:rPr>
          <w:spacing w:val="0"/>
          <w:w w:val="100"/>
          <w:position w:val="0"/>
        </w:rPr>
        <w:t>-三元运算符</w:t>
      </w:r>
    </w:p>
    <w:p>
      <w:pPr>
        <w:widowControl w:val="0"/>
        <w:spacing w:after="139" w:line="1" w:lineRule="exact"/>
      </w:pPr>
    </w:p>
    <w:p>
      <w:pPr>
        <w:pStyle w:val="15"/>
        <w:keepNext w:val="0"/>
        <w:keepLines w:val="0"/>
        <w:widowControl w:val="0"/>
        <w:shd w:val="clear" w:color="auto" w:fill="auto"/>
        <w:bidi w:val="0"/>
        <w:spacing w:before="0" w:after="140" w:line="317" w:lineRule="exact"/>
        <w:ind w:left="0" w:right="0" w:firstLine="0"/>
        <w:jc w:val="left"/>
      </w:pPr>
      <w:r>
        <w:rPr>
          <w:spacing w:val="0"/>
          <w:w w:val="100"/>
          <w:position w:val="0"/>
        </w:rPr>
        <w:t>三元运算符是类似</w:t>
      </w:r>
      <w:r>
        <w:rPr>
          <w:rFonts w:ascii="Times New Roman" w:hAnsi="Times New Roman" w:eastAsia="Times New Roman" w:cs="Times New Roman"/>
          <w:color w:val="E96900"/>
          <w:spacing w:val="0"/>
          <w:w w:val="100"/>
          <w:position w:val="0"/>
          <w:sz w:val="22"/>
          <w:szCs w:val="22"/>
          <w:lang w:val="en-US" w:eastAsia="en-US" w:bidi="en-US"/>
        </w:rPr>
        <w:t>if...else...</w:t>
      </w:r>
      <w:r>
        <w:rPr>
          <w:spacing w:val="0"/>
          <w:w w:val="100"/>
          <w:position w:val="0"/>
        </w:rPr>
        <w:t>这种的操作符，语法为：</w:t>
      </w:r>
      <w:r>
        <w:rPr>
          <w:b/>
          <w:bCs/>
          <w:spacing w:val="0"/>
          <w:w w:val="100"/>
          <w:position w:val="0"/>
        </w:rPr>
        <w:t>条件表达式？表达式1：表达式2</w:t>
      </w:r>
      <w:r>
        <w:rPr>
          <w:spacing w:val="0"/>
          <w:w w:val="100"/>
          <w:position w:val="0"/>
        </w:rPr>
        <w:t>。问号 前面的位置是判断的条件，判断结果为布尔型，为</w:t>
      </w:r>
      <w:r>
        <w:rPr>
          <w:rFonts w:ascii="Times New Roman" w:hAnsi="Times New Roman" w:eastAsia="Times New Roman" w:cs="Times New Roman"/>
          <w:spacing w:val="0"/>
          <w:w w:val="100"/>
          <w:position w:val="0"/>
          <w:sz w:val="22"/>
          <w:szCs w:val="22"/>
          <w:lang w:val="en-US" w:eastAsia="en-US" w:bidi="en-US"/>
        </w:rPr>
        <w:t>true</w:t>
      </w:r>
      <w:r>
        <w:rPr>
          <w:spacing w:val="0"/>
          <w:w w:val="100"/>
          <w:position w:val="0"/>
        </w:rPr>
        <w:t>时调用表达式</w:t>
      </w:r>
      <w:r>
        <w:rPr>
          <w:rFonts w:ascii="Times New Roman" w:hAnsi="Times New Roman" w:eastAsia="Times New Roman" w:cs="Times New Roman"/>
          <w:spacing w:val="0"/>
          <w:w w:val="100"/>
          <w:position w:val="0"/>
          <w:sz w:val="22"/>
          <w:szCs w:val="22"/>
        </w:rPr>
        <w:t>1,</w:t>
      </w:r>
      <w:r>
        <w:rPr>
          <w:spacing w:val="0"/>
          <w:w w:val="100"/>
          <w:position w:val="0"/>
        </w:rPr>
        <w:t>为</w:t>
      </w:r>
      <w:r>
        <w:rPr>
          <w:rFonts w:ascii="Times New Roman" w:hAnsi="Times New Roman" w:eastAsia="Times New Roman" w:cs="Times New Roman"/>
          <w:spacing w:val="0"/>
          <w:w w:val="100"/>
          <w:position w:val="0"/>
          <w:sz w:val="22"/>
          <w:szCs w:val="22"/>
          <w:lang w:val="en-US" w:eastAsia="en-US" w:bidi="en-US"/>
        </w:rPr>
        <w:t>false</w:t>
      </w:r>
      <w:r>
        <w:rPr>
          <w:spacing w:val="0"/>
          <w:w w:val="100"/>
          <w:position w:val="0"/>
        </w:rPr>
        <w:t>时调用表达式</w:t>
      </w:r>
      <w:r>
        <w:rPr>
          <w:rFonts w:ascii="Times New Roman" w:hAnsi="Times New Roman" w:eastAsia="Times New Roman" w:cs="Times New Roman"/>
          <w:spacing w:val="0"/>
          <w:w w:val="100"/>
          <w:position w:val="0"/>
          <w:sz w:val="22"/>
          <w:szCs w:val="22"/>
        </w:rPr>
        <w:t>2</w:t>
      </w:r>
      <w:r>
        <w:rPr>
          <w:spacing w:val="0"/>
          <w:w w:val="100"/>
          <w:position w:val="0"/>
        </w:rPr>
        <w:t>。</w:t>
      </w:r>
    </w:p>
    <w:p>
      <w:pPr>
        <w:pStyle w:val="23"/>
        <w:keepNext/>
        <w:keepLines/>
        <w:widowControl w:val="0"/>
        <w:shd w:val="clear" w:color="auto" w:fill="auto"/>
        <w:bidi w:val="0"/>
        <w:spacing w:before="0" w:line="240" w:lineRule="auto"/>
        <w:ind w:left="0" w:right="0" w:firstLine="0"/>
        <w:jc w:val="left"/>
      </w:pPr>
      <w:bookmarkStart w:id="77" w:name="bookmark127"/>
      <w:bookmarkStart w:id="78" w:name="bookmark128"/>
      <w:bookmarkStart w:id="79" w:name="bookmark126"/>
      <w:r>
        <w:rPr>
          <w:rFonts w:ascii="Times New Roman" w:hAnsi="Times New Roman" w:eastAsia="Times New Roman" w:cs="Times New Roman"/>
          <w:b/>
          <w:bCs/>
          <w:spacing w:val="0"/>
          <w:w w:val="100"/>
          <w:position w:val="0"/>
          <w:sz w:val="42"/>
          <w:szCs w:val="42"/>
          <w:lang w:val="en-US" w:eastAsia="en-US" w:bidi="en-US"/>
        </w:rPr>
        <w:t>Java</w:t>
      </w:r>
      <w:r>
        <w:rPr>
          <w:spacing w:val="0"/>
          <w:w w:val="100"/>
          <w:position w:val="0"/>
        </w:rPr>
        <w:t>执行控制流程</w:t>
      </w:r>
      <w:bookmarkEnd w:id="77"/>
      <w:bookmarkEnd w:id="78"/>
      <w:bookmarkEnd w:id="79"/>
    </w:p>
    <w:p>
      <w:pPr>
        <w:pStyle w:val="15"/>
        <w:keepNext w:val="0"/>
        <w:keepLines w:val="0"/>
        <w:widowControl w:val="0"/>
        <w:shd w:val="clear" w:color="auto" w:fill="auto"/>
        <w:bidi w:val="0"/>
        <w:spacing w:before="0" w:after="400" w:line="317" w:lineRule="exact"/>
        <w:ind w:left="0" w:right="0" w:firstLine="0"/>
        <w:jc w:val="left"/>
      </w:pP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中的控制流程其实和</w:t>
      </w:r>
      <w:r>
        <w:rPr>
          <w:rFonts w:ascii="Times New Roman" w:hAnsi="Times New Roman" w:eastAsia="Times New Roman" w:cs="Times New Roman"/>
          <w:spacing w:val="0"/>
          <w:w w:val="100"/>
          <w:position w:val="0"/>
          <w:sz w:val="22"/>
          <w:szCs w:val="22"/>
          <w:lang w:val="en-US" w:eastAsia="en-US" w:bidi="en-US"/>
        </w:rPr>
        <w:t xml:space="preserve">C </w:t>
      </w:r>
      <w:r>
        <w:rPr>
          <w:spacing w:val="0"/>
          <w:w w:val="100"/>
          <w:position w:val="0"/>
        </w:rPr>
        <w:t>—样，在</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中，流程控制会涉及到包括</w:t>
      </w:r>
      <w:r>
        <w:rPr>
          <w:b/>
          <w:bCs/>
          <w:spacing w:val="0"/>
          <w:w w:val="100"/>
          <w:position w:val="0"/>
          <w:lang w:val="en-US" w:eastAsia="en-US" w:bidi="en-US"/>
        </w:rPr>
        <w:t>if-else</w:t>
      </w:r>
      <w:r>
        <w:rPr>
          <w:spacing w:val="0"/>
          <w:w w:val="100"/>
          <w:position w:val="0"/>
          <w:lang w:val="en-US" w:eastAsia="en-US" w:bidi="en-US"/>
        </w:rPr>
        <w:t>、</w:t>
      </w:r>
      <w:r>
        <w:rPr>
          <w:b/>
          <w:bCs/>
          <w:spacing w:val="0"/>
          <w:w w:val="100"/>
          <w:position w:val="0"/>
          <w:lang w:val="en-US" w:eastAsia="en-US" w:bidi="en-US"/>
        </w:rPr>
        <w:t>while</w:t>
      </w:r>
      <w:r>
        <w:rPr>
          <w:spacing w:val="0"/>
          <w:w w:val="100"/>
          <w:position w:val="0"/>
          <w:lang w:val="en-US" w:eastAsia="en-US" w:bidi="en-US"/>
        </w:rPr>
        <w:t>、</w:t>
      </w:r>
      <w:r>
        <w:rPr>
          <w:b/>
          <w:bCs/>
          <w:spacing w:val="0"/>
          <w:w w:val="100"/>
          <w:position w:val="0"/>
          <w:lang w:val="en-US" w:eastAsia="en-US" w:bidi="en-US"/>
        </w:rPr>
        <w:t>do-while</w:t>
      </w:r>
      <w:r>
        <w:rPr>
          <w:spacing w:val="0"/>
          <w:w w:val="100"/>
          <w:position w:val="0"/>
          <w:lang w:val="en-US" w:eastAsia="en-US" w:bidi="en-US"/>
        </w:rPr>
        <w:t xml:space="preserve">、 </w:t>
      </w:r>
      <w:r>
        <w:rPr>
          <w:b/>
          <w:bCs/>
          <w:spacing w:val="0"/>
          <w:w w:val="100"/>
          <w:position w:val="0"/>
          <w:lang w:val="en-US" w:eastAsia="en-US" w:bidi="en-US"/>
        </w:rPr>
        <w:t>for</w:t>
      </w:r>
      <w:r>
        <w:rPr>
          <w:spacing w:val="0"/>
          <w:w w:val="100"/>
          <w:position w:val="0"/>
          <w:lang w:val="en-US" w:eastAsia="en-US" w:bidi="en-US"/>
        </w:rPr>
        <w:t>、</w:t>
      </w:r>
      <w:r>
        <w:rPr>
          <w:b/>
          <w:bCs/>
          <w:spacing w:val="0"/>
          <w:w w:val="100"/>
          <w:position w:val="0"/>
          <w:lang w:val="en-US" w:eastAsia="en-US" w:bidi="en-US"/>
        </w:rPr>
        <w:t>return</w:t>
      </w:r>
      <w:r>
        <w:rPr>
          <w:spacing w:val="0"/>
          <w:w w:val="100"/>
          <w:position w:val="0"/>
          <w:lang w:val="en-US" w:eastAsia="en-US" w:bidi="en-US"/>
        </w:rPr>
        <w:t>、</w:t>
      </w:r>
      <w:r>
        <w:rPr>
          <w:b/>
          <w:bCs/>
          <w:spacing w:val="0"/>
          <w:w w:val="100"/>
          <w:position w:val="0"/>
          <w:lang w:val="en-US" w:eastAsia="en-US" w:bidi="en-US"/>
        </w:rPr>
        <w:t>break</w:t>
      </w:r>
      <w:r>
        <w:rPr>
          <w:spacing w:val="0"/>
          <w:w w:val="100"/>
          <w:position w:val="0"/>
        </w:rPr>
        <w:t>以及选择语句</w:t>
      </w:r>
      <w:r>
        <w:rPr>
          <w:rFonts w:ascii="Times New Roman" w:hAnsi="Times New Roman" w:eastAsia="Times New Roman" w:cs="Times New Roman"/>
          <w:color w:val="E96900"/>
          <w:spacing w:val="0"/>
          <w:w w:val="100"/>
          <w:position w:val="0"/>
          <w:sz w:val="22"/>
          <w:szCs w:val="22"/>
          <w:lang w:val="en-US" w:eastAsia="en-US" w:bidi="en-US"/>
        </w:rPr>
        <w:t>switch</w:t>
      </w:r>
      <w:r>
        <w:rPr>
          <w:spacing w:val="0"/>
          <w:w w:val="100"/>
          <w:position w:val="0"/>
        </w:rPr>
        <w:t>。下面以此进行分析</w:t>
      </w:r>
    </w:p>
    <w:p>
      <w:pPr>
        <w:pStyle w:val="25"/>
        <w:keepNext/>
        <w:keepLines/>
        <w:widowControl w:val="0"/>
        <w:shd w:val="clear" w:color="auto" w:fill="auto"/>
        <w:bidi w:val="0"/>
        <w:spacing w:before="0" w:after="140" w:line="240" w:lineRule="auto"/>
        <w:ind w:left="0" w:right="0" w:firstLine="0"/>
        <w:jc w:val="left"/>
      </w:pPr>
      <w:bookmarkStart w:id="80" w:name="bookmark130"/>
      <w:bookmarkStart w:id="81" w:name="bookmark131"/>
      <w:bookmarkStart w:id="82" w:name="bookmark129"/>
      <w:r>
        <w:rPr>
          <w:spacing w:val="0"/>
          <w:w w:val="100"/>
          <w:position w:val="0"/>
        </w:rPr>
        <w:t>条件语句</w:t>
      </w:r>
      <w:bookmarkEnd w:id="80"/>
      <w:bookmarkEnd w:id="81"/>
      <w:bookmarkEnd w:id="82"/>
    </w:p>
    <w:p>
      <w:pPr>
        <w:pStyle w:val="15"/>
        <w:keepNext w:val="0"/>
        <w:keepLines w:val="0"/>
        <w:widowControl w:val="0"/>
        <w:shd w:val="clear" w:color="auto" w:fill="auto"/>
        <w:bidi w:val="0"/>
        <w:spacing w:before="0" w:line="322" w:lineRule="exact"/>
        <w:ind w:left="0" w:right="0" w:firstLine="0"/>
        <w:jc w:val="left"/>
      </w:pPr>
      <w:r>
        <w:rPr>
          <w:spacing w:val="0"/>
          <w:w w:val="100"/>
          <w:position w:val="0"/>
        </w:rPr>
        <w:t>条件语句可根据不同的条件执行不同的语句。包括</w:t>
      </w:r>
      <w:r>
        <w:rPr>
          <w:rFonts w:ascii="Times New Roman" w:hAnsi="Times New Roman" w:eastAsia="Times New Roman" w:cs="Times New Roman"/>
          <w:spacing w:val="0"/>
          <w:w w:val="100"/>
          <w:position w:val="0"/>
          <w:sz w:val="22"/>
          <w:szCs w:val="22"/>
          <w:lang w:val="en-US" w:eastAsia="en-US" w:bidi="en-US"/>
        </w:rPr>
        <w:t>if</w:t>
      </w:r>
      <w:r>
        <w:rPr>
          <w:spacing w:val="0"/>
          <w:w w:val="100"/>
          <w:position w:val="0"/>
        </w:rPr>
        <w:t>条件语句与</w:t>
      </w:r>
      <w:r>
        <w:rPr>
          <w:rFonts w:ascii="Times New Roman" w:hAnsi="Times New Roman" w:eastAsia="Times New Roman" w:cs="Times New Roman"/>
          <w:spacing w:val="0"/>
          <w:w w:val="100"/>
          <w:position w:val="0"/>
          <w:sz w:val="22"/>
          <w:szCs w:val="22"/>
          <w:lang w:val="en-US" w:eastAsia="en-US" w:bidi="en-US"/>
        </w:rPr>
        <w:t>switch</w:t>
      </w:r>
      <w:r>
        <w:rPr>
          <w:spacing w:val="0"/>
          <w:w w:val="100"/>
          <w:position w:val="0"/>
        </w:rPr>
        <w:t>多分支语句。</w:t>
      </w:r>
    </w:p>
    <w:p>
      <w:pPr>
        <w:pStyle w:val="27"/>
        <w:keepNext/>
        <w:keepLines/>
        <w:widowControl w:val="0"/>
        <w:shd w:val="clear" w:color="auto" w:fill="auto"/>
        <w:bidi w:val="0"/>
        <w:spacing w:before="0" w:after="140" w:line="240" w:lineRule="auto"/>
        <w:ind w:left="0" w:right="0" w:firstLine="0"/>
        <w:jc w:val="left"/>
      </w:pPr>
      <w:bookmarkStart w:id="83" w:name="bookmark134"/>
      <w:bookmarkStart w:id="84" w:name="bookmark132"/>
      <w:bookmarkStart w:id="85" w:name="bookmark133"/>
      <w:r>
        <w:rPr>
          <w:rFonts w:ascii="Times New Roman" w:hAnsi="Times New Roman" w:eastAsia="Times New Roman" w:cs="Times New Roman"/>
          <w:b/>
          <w:bCs/>
          <w:spacing w:val="0"/>
          <w:w w:val="100"/>
          <w:position w:val="0"/>
          <w:sz w:val="26"/>
          <w:szCs w:val="26"/>
          <w:lang w:val="en-US" w:eastAsia="en-US" w:bidi="en-US"/>
        </w:rPr>
        <w:t>if</w:t>
      </w:r>
      <w:r>
        <w:rPr>
          <w:spacing w:val="0"/>
          <w:w w:val="100"/>
          <w:position w:val="0"/>
          <w:sz w:val="24"/>
          <w:szCs w:val="24"/>
          <w:lang w:val="zh-TW" w:eastAsia="zh-TW" w:bidi="zh-TW"/>
        </w:rPr>
        <w:t>条件语句</w:t>
      </w:r>
      <w:bookmarkEnd w:id="83"/>
      <w:bookmarkEnd w:id="84"/>
      <w:bookmarkEnd w:id="85"/>
    </w:p>
    <w:p>
      <w:pPr>
        <w:pStyle w:val="15"/>
        <w:keepNext w:val="0"/>
        <w:keepLines w:val="0"/>
        <w:widowControl w:val="0"/>
        <w:shd w:val="clear" w:color="auto" w:fill="auto"/>
        <w:bidi w:val="0"/>
        <w:spacing w:before="0" w:after="280" w:line="322" w:lineRule="exact"/>
        <w:ind w:left="0" w:right="0" w:firstLine="0"/>
        <w:jc w:val="left"/>
      </w:pPr>
      <w:r>
        <w:rPr>
          <w:rFonts w:ascii="Times New Roman" w:hAnsi="Times New Roman" w:eastAsia="Times New Roman" w:cs="Times New Roman"/>
          <w:spacing w:val="0"/>
          <w:w w:val="100"/>
          <w:position w:val="0"/>
          <w:sz w:val="22"/>
          <w:szCs w:val="22"/>
          <w:lang w:val="en-US" w:eastAsia="en-US" w:bidi="en-US"/>
        </w:rPr>
        <w:t>if</w:t>
      </w:r>
      <w:r>
        <w:rPr>
          <w:spacing w:val="0"/>
          <w:w w:val="100"/>
          <w:position w:val="0"/>
        </w:rPr>
        <w:t>语句可以单独判断表达式的结果，表示表达的执行结果，例如</w:t>
      </w:r>
    </w:p>
    <w:p>
      <w:pPr>
        <w:pStyle w:val="11"/>
        <w:keepNext w:val="0"/>
        <w:keepLines w:val="0"/>
        <w:widowControl w:val="0"/>
        <w:numPr>
          <w:ilvl w:val="0"/>
          <w:numId w:val="5"/>
        </w:numPr>
        <w:shd w:val="clear" w:color="auto" w:fill="auto"/>
        <w:tabs>
          <w:tab w:val="left" w:pos="704"/>
        </w:tabs>
        <w:bidi w:val="0"/>
        <w:spacing w:before="0" w:after="0" w:line="240" w:lineRule="auto"/>
        <w:ind w:left="0" w:right="0" w:firstLine="180"/>
        <w:jc w:val="left"/>
      </w:pPr>
      <w:bookmarkStart w:id="86" w:name="bookmark135"/>
      <w:bookmarkEnd w:id="86"/>
      <w:r>
        <w:rPr>
          <w:rFonts w:ascii="Times New Roman" w:hAnsi="Times New Roman" w:eastAsia="Times New Roman" w:cs="Times New Roman"/>
          <w:color w:val="008855"/>
          <w:spacing w:val="0"/>
          <w:w w:val="100"/>
          <w:position w:val="0"/>
          <w:lang w:val="en-US" w:eastAsia="en-US" w:bidi="en-US"/>
        </w:rPr>
        <w:t xml:space="preserve">int </w:t>
      </w:r>
      <w:r>
        <w:rPr>
          <w:rFonts w:ascii="Times New Roman" w:hAnsi="Times New Roman" w:eastAsia="Times New Roman" w:cs="Times New Roman"/>
          <w:color w:val="000000"/>
          <w:spacing w:val="0"/>
          <w:w w:val="100"/>
          <w:position w:val="0"/>
          <w:lang w:val="en-US" w:eastAsia="en-US" w:bidi="en-US"/>
        </w:rPr>
        <w:t xml:space="preserve">a </w:t>
      </w:r>
      <w:r>
        <w:rPr>
          <w:rFonts w:ascii="Times New Roman" w:hAnsi="Times New Roman" w:eastAsia="Times New Roman" w:cs="Times New Roman"/>
          <w:color w:val="981A1A"/>
          <w:spacing w:val="0"/>
          <w:w w:val="100"/>
          <w:position w:val="0"/>
          <w:lang w:val="zh-TW" w:eastAsia="zh-TW" w:bidi="zh-TW"/>
        </w:rPr>
        <w:t xml:space="preserve">= </w:t>
      </w:r>
      <w:r>
        <w:rPr>
          <w:rFonts w:ascii="Times New Roman" w:hAnsi="Times New Roman" w:eastAsia="Times New Roman" w:cs="Times New Roman"/>
          <w:color w:val="116644"/>
          <w:spacing w:val="0"/>
          <w:w w:val="100"/>
          <w:position w:val="0"/>
          <w:lang w:val="zh-TW" w:eastAsia="zh-TW" w:bidi="zh-TW"/>
        </w:rPr>
        <w:t>10</w:t>
      </w:r>
      <w:r>
        <w:rPr>
          <w:rFonts w:ascii="Times New Roman" w:hAnsi="Times New Roman" w:eastAsia="Times New Roman" w:cs="Times New Roman"/>
          <w:color w:val="34495E"/>
          <w:spacing w:val="0"/>
          <w:w w:val="100"/>
          <w:position w:val="0"/>
          <w:lang w:val="zh-TW" w:eastAsia="zh-TW" w:bidi="zh-TW"/>
        </w:rPr>
        <w:t>;</w:t>
      </w:r>
    </w:p>
    <w:p>
      <w:pPr>
        <w:pStyle w:val="11"/>
        <w:keepNext w:val="0"/>
        <w:keepLines w:val="0"/>
        <w:widowControl w:val="0"/>
        <w:numPr>
          <w:ilvl w:val="0"/>
          <w:numId w:val="5"/>
        </w:numPr>
        <w:shd w:val="clear" w:color="auto" w:fill="auto"/>
        <w:tabs>
          <w:tab w:val="left" w:pos="704"/>
        </w:tabs>
        <w:bidi w:val="0"/>
        <w:spacing w:before="0" w:after="0" w:line="240" w:lineRule="auto"/>
        <w:ind w:left="0" w:right="0" w:firstLine="180"/>
        <w:jc w:val="left"/>
      </w:pPr>
      <w:bookmarkStart w:id="87" w:name="bookmark136"/>
      <w:bookmarkEnd w:id="87"/>
      <w:r>
        <w:rPr>
          <w:rFonts w:ascii="Times New Roman" w:hAnsi="Times New Roman" w:eastAsia="Times New Roman" w:cs="Times New Roman"/>
          <w:color w:val="770088"/>
          <w:spacing w:val="0"/>
          <w:w w:val="100"/>
          <w:position w:val="0"/>
          <w:lang w:val="en-US" w:eastAsia="en-US" w:bidi="en-US"/>
        </w:rPr>
        <w:t>if</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a </w:t>
      </w:r>
      <w:r>
        <w:rPr>
          <w:rFonts w:ascii="Times New Roman" w:hAnsi="Times New Roman" w:eastAsia="Times New Roman" w:cs="Times New Roman"/>
          <w:color w:val="981A1A"/>
          <w:spacing w:val="0"/>
          <w:w w:val="100"/>
          <w:position w:val="0"/>
          <w:lang w:val="zh-TW" w:eastAsia="zh-TW" w:bidi="zh-TW"/>
        </w:rPr>
        <w:t xml:space="preserve">&gt; </w:t>
      </w:r>
      <w:r>
        <w:rPr>
          <w:rFonts w:ascii="Times New Roman" w:hAnsi="Times New Roman" w:eastAsia="Times New Roman" w:cs="Times New Roman"/>
          <w:color w:val="116644"/>
          <w:spacing w:val="0"/>
          <w:w w:val="100"/>
          <w:position w:val="0"/>
          <w:lang w:val="zh-TW" w:eastAsia="zh-TW" w:bidi="zh-TW"/>
        </w:rPr>
        <w:t>10</w:t>
      </w:r>
      <w:r>
        <w:rPr>
          <w:rFonts w:ascii="Times New Roman" w:hAnsi="Times New Roman" w:eastAsia="Times New Roman" w:cs="Times New Roman"/>
          <w:color w:val="34495E"/>
          <w:spacing w:val="0"/>
          <w:w w:val="100"/>
          <w:position w:val="0"/>
          <w:lang w:val="zh-TW" w:eastAsia="zh-TW" w:bidi="zh-TW"/>
        </w:rPr>
        <w:t>){</w:t>
      </w:r>
    </w:p>
    <w:p>
      <w:pPr>
        <w:pStyle w:val="11"/>
        <w:keepNext w:val="0"/>
        <w:keepLines w:val="0"/>
        <w:widowControl w:val="0"/>
        <w:numPr>
          <w:ilvl w:val="0"/>
          <w:numId w:val="5"/>
        </w:numPr>
        <w:shd w:val="clear" w:color="auto" w:fill="auto"/>
        <w:tabs>
          <w:tab w:val="left" w:pos="946"/>
        </w:tabs>
        <w:bidi w:val="0"/>
        <w:spacing w:before="0" w:after="0" w:line="240" w:lineRule="auto"/>
        <w:ind w:left="0" w:right="0" w:firstLine="180"/>
        <w:jc w:val="left"/>
      </w:pPr>
      <w:bookmarkStart w:id="88" w:name="bookmark137"/>
      <w:bookmarkEnd w:id="88"/>
      <w:r>
        <w:rPr>
          <w:rFonts w:ascii="Times New Roman" w:hAnsi="Times New Roman" w:eastAsia="Times New Roman" w:cs="Times New Roman"/>
          <w:color w:val="770088"/>
          <w:spacing w:val="0"/>
          <w:w w:val="100"/>
          <w:position w:val="0"/>
          <w:lang w:val="en-US" w:eastAsia="en-US" w:bidi="en-US"/>
        </w:rPr>
        <w:t xml:space="preserve">return </w:t>
      </w:r>
      <w:r>
        <w:rPr>
          <w:rFonts w:ascii="Times New Roman" w:hAnsi="Times New Roman" w:eastAsia="Times New Roman" w:cs="Times New Roman"/>
          <w:color w:val="221199"/>
          <w:spacing w:val="0"/>
          <w:w w:val="100"/>
          <w:position w:val="0"/>
          <w:lang w:val="en-US" w:eastAsia="en-US" w:bidi="en-US"/>
        </w:rPr>
        <w:t>true</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5"/>
        </w:numPr>
        <w:shd w:val="clear" w:color="auto" w:fill="auto"/>
        <w:tabs>
          <w:tab w:val="left" w:pos="704"/>
        </w:tabs>
        <w:bidi w:val="0"/>
        <w:spacing w:before="0" w:after="0" w:line="240" w:lineRule="auto"/>
        <w:ind w:left="0" w:right="0" w:firstLine="180"/>
        <w:jc w:val="left"/>
      </w:pPr>
      <w:bookmarkStart w:id="89" w:name="bookmark138"/>
      <w:bookmarkEnd w:id="89"/>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5"/>
        </w:numPr>
        <w:shd w:val="clear" w:color="auto" w:fill="auto"/>
        <w:tabs>
          <w:tab w:val="left" w:pos="704"/>
        </w:tabs>
        <w:bidi w:val="0"/>
        <w:spacing w:before="0" w:after="280" w:line="240" w:lineRule="auto"/>
        <w:ind w:left="0" w:right="0" w:firstLine="180"/>
        <w:jc w:val="left"/>
      </w:pPr>
      <w:bookmarkStart w:id="90" w:name="bookmark139"/>
      <w:bookmarkEnd w:id="90"/>
      <w:r>
        <w:rPr>
          <w:rFonts w:ascii="Times New Roman" w:hAnsi="Times New Roman" w:eastAsia="Times New Roman" w:cs="Times New Roman"/>
          <w:color w:val="770088"/>
          <w:spacing w:val="0"/>
          <w:w w:val="100"/>
          <w:position w:val="0"/>
          <w:lang w:val="en-US" w:eastAsia="en-US" w:bidi="en-US"/>
        </w:rPr>
        <w:t xml:space="preserve">return </w:t>
      </w:r>
      <w:r>
        <w:rPr>
          <w:rFonts w:ascii="Times New Roman" w:hAnsi="Times New Roman" w:eastAsia="Times New Roman" w:cs="Times New Roman"/>
          <w:color w:val="221199"/>
          <w:spacing w:val="0"/>
          <w:w w:val="100"/>
          <w:position w:val="0"/>
          <w:lang w:val="en-US" w:eastAsia="en-US" w:bidi="en-US"/>
        </w:rPr>
        <w:t>false</w:t>
      </w:r>
      <w:r>
        <w:rPr>
          <w:rFonts w:ascii="Times New Roman" w:hAnsi="Times New Roman" w:eastAsia="Times New Roman" w:cs="Times New Roman"/>
          <w:color w:val="34495E"/>
          <w:spacing w:val="0"/>
          <w:w w:val="100"/>
          <w:position w:val="0"/>
          <w:lang w:val="en-US" w:eastAsia="en-US" w:bidi="en-US"/>
        </w:rPr>
        <w:t>;</w:t>
      </w:r>
    </w:p>
    <w:p>
      <w:pPr>
        <w:pStyle w:val="27"/>
        <w:keepNext/>
        <w:keepLines/>
        <w:widowControl w:val="0"/>
        <w:shd w:val="clear" w:color="auto" w:fill="auto"/>
        <w:bidi w:val="0"/>
        <w:spacing w:before="0" w:after="200" w:line="240" w:lineRule="auto"/>
        <w:ind w:left="0" w:right="0" w:firstLine="0"/>
        <w:jc w:val="left"/>
      </w:pPr>
      <w:bookmarkStart w:id="91" w:name="bookmark140"/>
      <w:bookmarkStart w:id="92" w:name="bookmark142"/>
      <w:bookmarkStart w:id="93" w:name="bookmark141"/>
      <w:r>
        <w:rPr>
          <w:rFonts w:ascii="Times New Roman" w:hAnsi="Times New Roman" w:eastAsia="Times New Roman" w:cs="Times New Roman"/>
          <w:b/>
          <w:bCs/>
          <w:spacing w:val="0"/>
          <w:w w:val="100"/>
          <w:position w:val="0"/>
          <w:sz w:val="26"/>
          <w:szCs w:val="26"/>
          <w:lang w:val="en-US" w:eastAsia="en-US" w:bidi="en-US"/>
        </w:rPr>
        <w:t>if...else</w:t>
      </w:r>
      <w:r>
        <w:rPr>
          <w:spacing w:val="0"/>
          <w:w w:val="100"/>
          <w:position w:val="0"/>
          <w:sz w:val="24"/>
          <w:szCs w:val="24"/>
          <w:lang w:val="zh-TW" w:eastAsia="zh-TW" w:bidi="zh-TW"/>
        </w:rPr>
        <w:t>条件语句</w:t>
      </w:r>
      <w:bookmarkEnd w:id="91"/>
      <w:bookmarkEnd w:id="92"/>
      <w:bookmarkEnd w:id="93"/>
    </w:p>
    <w:p>
      <w:pPr>
        <w:pStyle w:val="15"/>
        <w:keepNext w:val="0"/>
        <w:keepLines w:val="0"/>
        <w:widowControl w:val="0"/>
        <w:shd w:val="clear" w:color="auto" w:fill="auto"/>
        <w:bidi w:val="0"/>
        <w:spacing w:before="0" w:after="280" w:line="331" w:lineRule="exact"/>
        <w:ind w:left="0" w:right="0" w:firstLine="0"/>
        <w:jc w:val="left"/>
      </w:pPr>
      <w:r>
        <w:rPr>
          <w:rFonts w:ascii="Times New Roman" w:hAnsi="Times New Roman" w:eastAsia="Times New Roman" w:cs="Times New Roman"/>
          <w:spacing w:val="0"/>
          <w:w w:val="100"/>
          <w:position w:val="0"/>
          <w:sz w:val="22"/>
          <w:szCs w:val="22"/>
          <w:lang w:val="en-US" w:eastAsia="en-US" w:bidi="en-US"/>
        </w:rPr>
        <w:t>if</w:t>
      </w:r>
      <w:r>
        <w:rPr>
          <w:spacing w:val="0"/>
          <w:w w:val="100"/>
          <w:position w:val="0"/>
        </w:rPr>
        <w:t>语句还可以与</w:t>
      </w:r>
      <w:r>
        <w:rPr>
          <w:rFonts w:ascii="Times New Roman" w:hAnsi="Times New Roman" w:eastAsia="Times New Roman" w:cs="Times New Roman"/>
          <w:spacing w:val="0"/>
          <w:w w:val="100"/>
          <w:position w:val="0"/>
          <w:sz w:val="22"/>
          <w:szCs w:val="22"/>
          <w:lang w:val="en-US" w:eastAsia="en-US" w:bidi="en-US"/>
        </w:rPr>
        <w:t>else</w:t>
      </w:r>
      <w:r>
        <w:rPr>
          <w:spacing w:val="0"/>
          <w:w w:val="100"/>
          <w:position w:val="0"/>
        </w:rPr>
        <w:t>连用，通常表现为</w:t>
      </w:r>
      <w:r>
        <w:rPr>
          <w:b/>
          <w:bCs/>
          <w:spacing w:val="0"/>
          <w:w w:val="100"/>
          <w:position w:val="0"/>
        </w:rPr>
        <w:t>如果满足某种条件，就进行某种处理，否则就进行另一种处 理</w:t>
      </w:r>
      <w:r>
        <w:rPr>
          <w:spacing w:val="0"/>
          <w:w w:val="100"/>
          <w:position w:val="0"/>
        </w:rPr>
        <w:t>。</w:t>
      </w:r>
    </w:p>
    <w:p>
      <w:pPr>
        <w:pStyle w:val="33"/>
        <w:keepNext w:val="0"/>
        <w:keepLines w:val="0"/>
        <w:widowControl w:val="0"/>
        <w:numPr>
          <w:ilvl w:val="0"/>
          <w:numId w:val="6"/>
        </w:numPr>
        <w:shd w:val="clear" w:color="auto" w:fill="auto"/>
        <w:tabs>
          <w:tab w:val="left" w:pos="704"/>
          <w:tab w:val="center" w:pos="1644"/>
        </w:tabs>
        <w:bidi w:val="0"/>
        <w:spacing w:before="0" w:after="0" w:line="240" w:lineRule="auto"/>
        <w:ind w:left="0" w:right="0"/>
        <w:jc w:val="left"/>
      </w:pPr>
      <w:r>
        <w:fldChar w:fldCharType="begin"/>
      </w:r>
      <w:r>
        <w:instrText xml:space="preserve"> TOC \o "1-5" \h \z </w:instrText>
      </w:r>
      <w:r>
        <w:fldChar w:fldCharType="separate"/>
      </w:r>
      <w:bookmarkStart w:id="94" w:name="bookmark143"/>
      <w:bookmarkEnd w:id="94"/>
      <w:r>
        <w:rPr>
          <w:rFonts w:ascii="Times New Roman" w:hAnsi="Times New Roman" w:eastAsia="Times New Roman" w:cs="Times New Roman"/>
          <w:color w:val="008855"/>
          <w:spacing w:val="0"/>
          <w:w w:val="100"/>
          <w:position w:val="0"/>
          <w:lang w:val="en-US" w:eastAsia="en-US" w:bidi="en-US"/>
        </w:rPr>
        <w:t xml:space="preserve">int </w:t>
      </w:r>
      <w:r>
        <w:rPr>
          <w:rFonts w:ascii="Times New Roman" w:hAnsi="Times New Roman" w:eastAsia="Times New Roman" w:cs="Times New Roman"/>
          <w:color w:val="000000"/>
          <w:spacing w:val="0"/>
          <w:w w:val="100"/>
          <w:position w:val="0"/>
          <w:lang w:val="en-US" w:eastAsia="en-US" w:bidi="en-US"/>
        </w:rPr>
        <w:t xml:space="preserve">a </w:t>
      </w:r>
      <w:r>
        <w:rPr>
          <w:rFonts w:ascii="Times New Roman" w:hAnsi="Times New Roman" w:eastAsia="Times New Roman" w:cs="Times New Roman"/>
          <w:color w:val="981A1A"/>
          <w:spacing w:val="0"/>
          <w:w w:val="100"/>
          <w:position w:val="0"/>
          <w:lang w:val="zh-TW" w:eastAsia="zh-TW" w:bidi="zh-TW"/>
        </w:rPr>
        <w:t>=</w:t>
      </w:r>
      <w:r>
        <w:rPr>
          <w:rFonts w:ascii="Times New Roman" w:hAnsi="Times New Roman" w:eastAsia="Times New Roman" w:cs="Times New Roman"/>
          <w:color w:val="981A1A"/>
          <w:spacing w:val="0"/>
          <w:w w:val="100"/>
          <w:position w:val="0"/>
          <w:lang w:val="zh-TW" w:eastAsia="zh-TW" w:bidi="zh-TW"/>
        </w:rPr>
        <w:tab/>
      </w:r>
      <w:r>
        <w:rPr>
          <w:rFonts w:ascii="Times New Roman" w:hAnsi="Times New Roman" w:eastAsia="Times New Roman" w:cs="Times New Roman"/>
          <w:color w:val="116644"/>
          <w:spacing w:val="0"/>
          <w:w w:val="100"/>
          <w:position w:val="0"/>
          <w:lang w:val="zh-TW" w:eastAsia="zh-TW" w:bidi="zh-TW"/>
        </w:rPr>
        <w:t>10</w:t>
      </w:r>
      <w:r>
        <w:rPr>
          <w:rFonts w:ascii="Times New Roman" w:hAnsi="Times New Roman" w:eastAsia="Times New Roman" w:cs="Times New Roman"/>
          <w:color w:val="34495E"/>
          <w:spacing w:val="0"/>
          <w:w w:val="100"/>
          <w:position w:val="0"/>
          <w:lang w:val="zh-TW" w:eastAsia="zh-TW" w:bidi="zh-TW"/>
        </w:rPr>
        <w:t>;</w:t>
      </w:r>
    </w:p>
    <w:p>
      <w:pPr>
        <w:pStyle w:val="33"/>
        <w:keepNext w:val="0"/>
        <w:keepLines w:val="0"/>
        <w:widowControl w:val="0"/>
        <w:numPr>
          <w:ilvl w:val="0"/>
          <w:numId w:val="6"/>
        </w:numPr>
        <w:shd w:val="clear" w:color="auto" w:fill="auto"/>
        <w:tabs>
          <w:tab w:val="left" w:pos="704"/>
          <w:tab w:val="center" w:pos="1644"/>
        </w:tabs>
        <w:bidi w:val="0"/>
        <w:spacing w:before="0" w:after="0" w:line="240" w:lineRule="auto"/>
        <w:ind w:left="0" w:right="0"/>
        <w:jc w:val="left"/>
      </w:pPr>
      <w:bookmarkStart w:id="95" w:name="bookmark144"/>
      <w:bookmarkEnd w:id="95"/>
      <w:r>
        <w:rPr>
          <w:rFonts w:ascii="Times New Roman" w:hAnsi="Times New Roman" w:eastAsia="Times New Roman" w:cs="Times New Roman"/>
          <w:color w:val="008855"/>
          <w:spacing w:val="0"/>
          <w:w w:val="100"/>
          <w:position w:val="0"/>
          <w:lang w:val="en-US" w:eastAsia="en-US" w:bidi="en-US"/>
        </w:rPr>
        <w:t xml:space="preserve">int </w:t>
      </w:r>
      <w:r>
        <w:rPr>
          <w:rFonts w:ascii="Times New Roman" w:hAnsi="Times New Roman" w:eastAsia="Times New Roman" w:cs="Times New Roman"/>
          <w:color w:val="000000"/>
          <w:spacing w:val="0"/>
          <w:w w:val="100"/>
          <w:position w:val="0"/>
          <w:lang w:val="en-US" w:eastAsia="en-US" w:bidi="en-US"/>
        </w:rPr>
        <w:t xml:space="preserve">b </w:t>
      </w:r>
      <w:r>
        <w:rPr>
          <w:rFonts w:ascii="Times New Roman" w:hAnsi="Times New Roman" w:eastAsia="Times New Roman" w:cs="Times New Roman"/>
          <w:color w:val="981A1A"/>
          <w:spacing w:val="0"/>
          <w:w w:val="100"/>
          <w:position w:val="0"/>
          <w:lang w:val="en-US" w:eastAsia="en-US" w:bidi="en-US"/>
        </w:rPr>
        <w:t>=</w:t>
      </w:r>
      <w:r>
        <w:rPr>
          <w:rFonts w:ascii="Times New Roman" w:hAnsi="Times New Roman" w:eastAsia="Times New Roman" w:cs="Times New Roman"/>
          <w:color w:val="981A1A"/>
          <w:spacing w:val="0"/>
          <w:w w:val="100"/>
          <w:position w:val="0"/>
          <w:lang w:val="en-US" w:eastAsia="en-US" w:bidi="en-US"/>
        </w:rPr>
        <w:tab/>
      </w:r>
      <w:r>
        <w:rPr>
          <w:rFonts w:ascii="Times New Roman" w:hAnsi="Times New Roman" w:eastAsia="Times New Roman" w:cs="Times New Roman"/>
          <w:color w:val="116644"/>
          <w:spacing w:val="0"/>
          <w:w w:val="100"/>
          <w:position w:val="0"/>
          <w:lang w:val="en-US" w:eastAsia="en-US" w:bidi="en-US"/>
        </w:rPr>
        <w:t>11</w:t>
      </w:r>
      <w:r>
        <w:rPr>
          <w:rFonts w:ascii="Times New Roman" w:hAnsi="Times New Roman" w:eastAsia="Times New Roman" w:cs="Times New Roman"/>
          <w:color w:val="34495E"/>
          <w:spacing w:val="0"/>
          <w:w w:val="100"/>
          <w:position w:val="0"/>
          <w:lang w:val="en-US" w:eastAsia="en-US" w:bidi="en-US"/>
        </w:rPr>
        <w:t>;</w:t>
      </w:r>
    </w:p>
    <w:p>
      <w:pPr>
        <w:pStyle w:val="33"/>
        <w:keepNext w:val="0"/>
        <w:keepLines w:val="0"/>
        <w:widowControl w:val="0"/>
        <w:numPr>
          <w:ilvl w:val="0"/>
          <w:numId w:val="6"/>
        </w:numPr>
        <w:shd w:val="clear" w:color="auto" w:fill="auto"/>
        <w:tabs>
          <w:tab w:val="left" w:pos="704"/>
          <w:tab w:val="center" w:pos="1644"/>
        </w:tabs>
        <w:bidi w:val="0"/>
        <w:spacing w:before="0" w:after="0" w:line="240" w:lineRule="auto"/>
        <w:ind w:left="0" w:right="0"/>
        <w:jc w:val="left"/>
      </w:pPr>
      <w:bookmarkStart w:id="96" w:name="bookmark145"/>
      <w:bookmarkEnd w:id="96"/>
      <w:r>
        <w:rPr>
          <w:rFonts w:ascii="Times New Roman" w:hAnsi="Times New Roman" w:eastAsia="Times New Roman" w:cs="Times New Roman"/>
          <w:color w:val="770088"/>
          <w:spacing w:val="0"/>
          <w:w w:val="100"/>
          <w:position w:val="0"/>
          <w:lang w:val="en-US" w:eastAsia="en-US" w:bidi="en-US"/>
        </w:rPr>
        <w:t>if</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a </w:t>
      </w:r>
      <w:r>
        <w:rPr>
          <w:rFonts w:ascii="Times New Roman" w:hAnsi="Times New Roman" w:eastAsia="Times New Roman" w:cs="Times New Roman"/>
          <w:color w:val="981A1A"/>
          <w:spacing w:val="0"/>
          <w:w w:val="100"/>
          <w:position w:val="0"/>
          <w:lang w:val="en-US" w:eastAsia="en-US" w:bidi="en-US"/>
        </w:rPr>
        <w:t>&gt;=</w:t>
      </w:r>
      <w:r>
        <w:rPr>
          <w:rFonts w:ascii="Times New Roman" w:hAnsi="Times New Roman" w:eastAsia="Times New Roman" w:cs="Times New Roman"/>
          <w:color w:val="981A1A"/>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b</w:t>
      </w:r>
      <w:r>
        <w:rPr>
          <w:rFonts w:ascii="Times New Roman" w:hAnsi="Times New Roman" w:eastAsia="Times New Roman" w:cs="Times New Roman"/>
          <w:color w:val="34495E"/>
          <w:spacing w:val="0"/>
          <w:w w:val="100"/>
          <w:position w:val="0"/>
          <w:lang w:val="en-US" w:eastAsia="en-US" w:bidi="en-US"/>
        </w:rPr>
        <w:t>){</w:t>
      </w:r>
    </w:p>
    <w:p>
      <w:pPr>
        <w:pStyle w:val="33"/>
        <w:keepNext w:val="0"/>
        <w:keepLines w:val="0"/>
        <w:widowControl w:val="0"/>
        <w:numPr>
          <w:ilvl w:val="0"/>
          <w:numId w:val="6"/>
        </w:numPr>
        <w:shd w:val="clear" w:color="auto" w:fill="auto"/>
        <w:tabs>
          <w:tab w:val="left" w:pos="946"/>
        </w:tabs>
        <w:bidi w:val="0"/>
        <w:spacing w:before="0" w:after="0" w:line="240" w:lineRule="auto"/>
        <w:ind w:left="0" w:right="0"/>
        <w:jc w:val="left"/>
      </w:pPr>
      <w:bookmarkStart w:id="97" w:name="bookmark146"/>
      <w:bookmarkEnd w:id="97"/>
      <w:r>
        <w:rPr>
          <w:rFonts w:ascii="Times New Roman" w:hAnsi="Times New Roman" w:eastAsia="Times New Roman" w:cs="Times New Roman"/>
          <w:color w:val="000000"/>
          <w:spacing w:val="0"/>
          <w:w w:val="100"/>
          <w:position w:val="0"/>
          <w:lang w:val="en-US" w:eastAsia="en-US" w:bidi="en-US"/>
        </w:rPr>
        <w:t>System</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out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println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22A2C9"/>
          <w:spacing w:val="0"/>
          <w:w w:val="100"/>
          <w:position w:val="0"/>
          <w:lang w:val="en-US" w:eastAsia="en-US" w:bidi="en-US"/>
        </w:rPr>
        <w:t>"a &gt;= b"</w:t>
      </w:r>
      <w:r>
        <w:rPr>
          <w:rFonts w:ascii="Times New Roman" w:hAnsi="Times New Roman" w:eastAsia="Times New Roman" w:cs="Times New Roman"/>
          <w:color w:val="34495E"/>
          <w:spacing w:val="0"/>
          <w:w w:val="100"/>
          <w:position w:val="0"/>
          <w:lang w:val="en-US" w:eastAsia="en-US" w:bidi="en-US"/>
        </w:rPr>
        <w:t>);</w:t>
      </w:r>
    </w:p>
    <w:p>
      <w:pPr>
        <w:pStyle w:val="33"/>
        <w:keepNext w:val="0"/>
        <w:keepLines w:val="0"/>
        <w:widowControl w:val="0"/>
        <w:numPr>
          <w:ilvl w:val="0"/>
          <w:numId w:val="6"/>
        </w:numPr>
        <w:shd w:val="clear" w:color="auto" w:fill="auto"/>
        <w:tabs>
          <w:tab w:val="left" w:pos="704"/>
        </w:tabs>
        <w:bidi w:val="0"/>
        <w:spacing w:before="0" w:after="0" w:line="240" w:lineRule="auto"/>
        <w:ind w:left="0" w:right="0"/>
        <w:jc w:val="left"/>
      </w:pPr>
      <w:bookmarkStart w:id="98" w:name="bookmark147"/>
      <w:bookmarkEnd w:id="98"/>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770088"/>
          <w:spacing w:val="0"/>
          <w:w w:val="100"/>
          <w:position w:val="0"/>
          <w:lang w:val="en-US" w:eastAsia="en-US" w:bidi="en-US"/>
        </w:rPr>
        <w:t>else</w:t>
      </w:r>
      <w:r>
        <w:rPr>
          <w:rFonts w:ascii="Times New Roman" w:hAnsi="Times New Roman" w:eastAsia="Times New Roman" w:cs="Times New Roman"/>
          <w:color w:val="34495E"/>
          <w:spacing w:val="0"/>
          <w:w w:val="100"/>
          <w:position w:val="0"/>
          <w:lang w:val="en-US" w:eastAsia="en-US" w:bidi="en-US"/>
        </w:rPr>
        <w:t>{</w:t>
      </w:r>
    </w:p>
    <w:p>
      <w:pPr>
        <w:pStyle w:val="33"/>
        <w:keepNext w:val="0"/>
        <w:keepLines w:val="0"/>
        <w:widowControl w:val="0"/>
        <w:numPr>
          <w:ilvl w:val="0"/>
          <w:numId w:val="6"/>
        </w:numPr>
        <w:shd w:val="clear" w:color="auto" w:fill="auto"/>
        <w:tabs>
          <w:tab w:val="left" w:pos="946"/>
        </w:tabs>
        <w:bidi w:val="0"/>
        <w:spacing w:before="0" w:after="0" w:line="240" w:lineRule="auto"/>
        <w:ind w:left="0" w:right="0"/>
        <w:jc w:val="left"/>
      </w:pPr>
      <w:bookmarkStart w:id="99" w:name="bookmark148"/>
      <w:bookmarkEnd w:id="99"/>
      <w:r>
        <w:rPr>
          <w:rFonts w:ascii="Times New Roman" w:hAnsi="Times New Roman" w:eastAsia="Times New Roman" w:cs="Times New Roman"/>
          <w:color w:val="000000"/>
          <w:spacing w:val="0"/>
          <w:w w:val="100"/>
          <w:position w:val="0"/>
          <w:lang w:val="en-US" w:eastAsia="en-US" w:bidi="en-US"/>
        </w:rPr>
        <w:t>System</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out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println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22A2C9"/>
          <w:spacing w:val="0"/>
          <w:w w:val="100"/>
          <w:position w:val="0"/>
          <w:lang w:val="en-US" w:eastAsia="en-US" w:bidi="en-US"/>
        </w:rPr>
        <w:t>"a &lt; b"</w:t>
      </w:r>
      <w:r>
        <w:rPr>
          <w:rFonts w:ascii="Times New Roman" w:hAnsi="Times New Roman" w:eastAsia="Times New Roman" w:cs="Times New Roman"/>
          <w:color w:val="34495E"/>
          <w:spacing w:val="0"/>
          <w:w w:val="100"/>
          <w:position w:val="0"/>
          <w:lang w:val="en-US" w:eastAsia="en-US" w:bidi="en-US"/>
        </w:rPr>
        <w:t>);</w:t>
      </w:r>
    </w:p>
    <w:p>
      <w:pPr>
        <w:pStyle w:val="33"/>
        <w:keepNext w:val="0"/>
        <w:keepLines w:val="0"/>
        <w:widowControl w:val="0"/>
        <w:numPr>
          <w:ilvl w:val="0"/>
          <w:numId w:val="6"/>
        </w:numPr>
        <w:shd w:val="clear" w:color="auto" w:fill="auto"/>
        <w:tabs>
          <w:tab w:val="left" w:pos="704"/>
        </w:tabs>
        <w:bidi w:val="0"/>
        <w:spacing w:before="0" w:after="140" w:line="336" w:lineRule="auto"/>
        <w:ind w:left="0" w:right="0"/>
        <w:jc w:val="left"/>
      </w:pPr>
      <w:bookmarkStart w:id="100" w:name="bookmark149"/>
      <w:bookmarkEnd w:id="100"/>
      <w:r>
        <w:rPr>
          <w:rFonts w:ascii="Times New Roman" w:hAnsi="Times New Roman" w:eastAsia="Times New Roman" w:cs="Times New Roman"/>
          <w:color w:val="34495E"/>
          <w:spacing w:val="0"/>
          <w:w w:val="100"/>
          <w:position w:val="0"/>
          <w:lang w:val="en-US" w:eastAsia="en-US" w:bidi="en-US"/>
        </w:rPr>
        <w:t>}</w:t>
      </w:r>
      <w:r>
        <w:fldChar w:fldCharType="end"/>
      </w:r>
    </w:p>
    <w:p>
      <w:pPr>
        <w:pStyle w:val="15"/>
        <w:keepNext w:val="0"/>
        <w:keepLines w:val="0"/>
        <w:widowControl w:val="0"/>
        <w:shd w:val="clear" w:color="auto" w:fill="auto"/>
        <w:bidi w:val="0"/>
        <w:spacing w:before="0" w:line="322" w:lineRule="exact"/>
        <w:ind w:left="0" w:right="0" w:firstLine="0"/>
        <w:jc w:val="left"/>
      </w:pPr>
      <w:r>
        <w:rPr>
          <w:rFonts w:ascii="Times New Roman" w:hAnsi="Times New Roman" w:eastAsia="Times New Roman" w:cs="Times New Roman"/>
          <w:spacing w:val="0"/>
          <w:w w:val="100"/>
          <w:position w:val="0"/>
          <w:sz w:val="22"/>
          <w:szCs w:val="22"/>
          <w:lang w:val="en-US" w:eastAsia="en-US" w:bidi="en-US"/>
        </w:rPr>
        <w:t>if</w:t>
      </w:r>
      <w:r>
        <w:rPr>
          <w:spacing w:val="0"/>
          <w:w w:val="100"/>
          <w:position w:val="0"/>
        </w:rPr>
        <w:t>后的</w:t>
      </w:r>
      <w:r>
        <w:rPr>
          <w:rFonts w:ascii="Times New Roman" w:hAnsi="Times New Roman" w:eastAsia="Times New Roman" w:cs="Times New Roman"/>
          <w:spacing w:val="0"/>
          <w:w w:val="100"/>
          <w:position w:val="0"/>
          <w:sz w:val="22"/>
          <w:szCs w:val="22"/>
          <w:lang w:val="en-US" w:eastAsia="en-US" w:bidi="en-US"/>
        </w:rPr>
        <w:t>0</w:t>
      </w:r>
      <w:r>
        <w:rPr>
          <w:spacing w:val="0"/>
          <w:w w:val="100"/>
          <w:position w:val="0"/>
        </w:rPr>
        <w:t>内的表达式必须是</w:t>
      </w:r>
      <w:r>
        <w:rPr>
          <w:rFonts w:ascii="Times New Roman" w:hAnsi="Times New Roman" w:eastAsia="Times New Roman" w:cs="Times New Roman"/>
          <w:spacing w:val="0"/>
          <w:w w:val="100"/>
          <w:position w:val="0"/>
          <w:sz w:val="22"/>
          <w:szCs w:val="22"/>
          <w:lang w:val="en-US" w:eastAsia="en-US" w:bidi="en-US"/>
        </w:rPr>
        <w:t>boolean</w:t>
      </w:r>
      <w:r>
        <w:rPr>
          <w:spacing w:val="0"/>
          <w:w w:val="100"/>
          <w:position w:val="0"/>
        </w:rPr>
        <w:t>型的。如果为</w:t>
      </w:r>
      <w:r>
        <w:rPr>
          <w:rFonts w:ascii="Times New Roman" w:hAnsi="Times New Roman" w:eastAsia="Times New Roman" w:cs="Times New Roman"/>
          <w:spacing w:val="0"/>
          <w:w w:val="100"/>
          <w:position w:val="0"/>
          <w:sz w:val="22"/>
          <w:szCs w:val="22"/>
          <w:lang w:val="en-US" w:eastAsia="en-US" w:bidi="en-US"/>
        </w:rPr>
        <w:t>true,</w:t>
      </w:r>
      <w:r>
        <w:rPr>
          <w:spacing w:val="0"/>
          <w:w w:val="100"/>
          <w:position w:val="0"/>
        </w:rPr>
        <w:t>则执行</w:t>
      </w:r>
      <w:r>
        <w:rPr>
          <w:rFonts w:ascii="Times New Roman" w:hAnsi="Times New Roman" w:eastAsia="Times New Roman" w:cs="Times New Roman"/>
          <w:spacing w:val="0"/>
          <w:w w:val="100"/>
          <w:position w:val="0"/>
          <w:sz w:val="22"/>
          <w:szCs w:val="22"/>
          <w:lang w:val="en-US" w:eastAsia="en-US" w:bidi="en-US"/>
        </w:rPr>
        <w:t>if</w:t>
      </w:r>
      <w:r>
        <w:rPr>
          <w:spacing w:val="0"/>
          <w:w w:val="100"/>
          <w:position w:val="0"/>
        </w:rPr>
        <w:t>后的复合语句；如果为</w:t>
      </w:r>
      <w:r>
        <w:rPr>
          <w:rFonts w:ascii="Times New Roman" w:hAnsi="Times New Roman" w:eastAsia="Times New Roman" w:cs="Times New Roman"/>
          <w:spacing w:val="0"/>
          <w:w w:val="100"/>
          <w:position w:val="0"/>
          <w:sz w:val="22"/>
          <w:szCs w:val="22"/>
          <w:lang w:val="en-US" w:eastAsia="en-US" w:bidi="en-US"/>
        </w:rPr>
        <w:t>false,</w:t>
      </w:r>
      <w:r>
        <w:rPr>
          <w:spacing w:val="0"/>
          <w:w w:val="100"/>
          <w:position w:val="0"/>
        </w:rPr>
        <w:t>则执 行</w:t>
      </w:r>
      <w:r>
        <w:rPr>
          <w:rFonts w:ascii="Times New Roman" w:hAnsi="Times New Roman" w:eastAsia="Times New Roman" w:cs="Times New Roman"/>
          <w:spacing w:val="0"/>
          <w:w w:val="100"/>
          <w:position w:val="0"/>
          <w:sz w:val="22"/>
          <w:szCs w:val="22"/>
          <w:lang w:val="en-US" w:eastAsia="en-US" w:bidi="en-US"/>
        </w:rPr>
        <w:t>else</w:t>
      </w:r>
      <w:r>
        <w:rPr>
          <w:spacing w:val="0"/>
          <w:w w:val="100"/>
          <w:position w:val="0"/>
        </w:rPr>
        <w:t>后的复合语句。</w:t>
      </w:r>
    </w:p>
    <w:p>
      <w:pPr>
        <w:pStyle w:val="27"/>
        <w:keepNext/>
        <w:keepLines/>
        <w:widowControl w:val="0"/>
        <w:shd w:val="clear" w:color="auto" w:fill="auto"/>
        <w:bidi w:val="0"/>
        <w:spacing w:before="0" w:after="200" w:line="240" w:lineRule="auto"/>
        <w:ind w:left="0" w:right="0" w:firstLine="0"/>
        <w:jc w:val="left"/>
      </w:pPr>
      <w:bookmarkStart w:id="101" w:name="bookmark150"/>
      <w:bookmarkStart w:id="102" w:name="bookmark151"/>
      <w:bookmarkStart w:id="103" w:name="bookmark152"/>
      <w:r>
        <w:rPr>
          <w:rFonts w:ascii="Times New Roman" w:hAnsi="Times New Roman" w:eastAsia="Times New Roman" w:cs="Times New Roman"/>
          <w:b/>
          <w:bCs/>
          <w:spacing w:val="0"/>
          <w:w w:val="100"/>
          <w:position w:val="0"/>
          <w:sz w:val="26"/>
          <w:szCs w:val="26"/>
          <w:lang w:val="en-US" w:eastAsia="en-US" w:bidi="en-US"/>
        </w:rPr>
        <w:t>if...else if</w:t>
      </w:r>
      <w:r>
        <w:rPr>
          <w:spacing w:val="0"/>
          <w:w w:val="100"/>
          <w:position w:val="0"/>
          <w:sz w:val="24"/>
          <w:szCs w:val="24"/>
          <w:lang w:val="zh-TW" w:eastAsia="zh-TW" w:bidi="zh-TW"/>
        </w:rPr>
        <w:t>多分支语句</w:t>
      </w:r>
      <w:bookmarkEnd w:id="101"/>
      <w:bookmarkEnd w:id="102"/>
      <w:bookmarkEnd w:id="103"/>
    </w:p>
    <w:p>
      <w:pPr>
        <w:pStyle w:val="15"/>
        <w:keepNext w:val="0"/>
        <w:keepLines w:val="0"/>
        <w:widowControl w:val="0"/>
        <w:shd w:val="clear" w:color="auto" w:fill="auto"/>
        <w:bidi w:val="0"/>
        <w:spacing w:before="0" w:after="280" w:line="322" w:lineRule="exact"/>
        <w:ind w:left="0" w:right="0" w:firstLine="0"/>
        <w:jc w:val="left"/>
      </w:pPr>
      <w:r>
        <w:rPr>
          <w:spacing w:val="0"/>
          <w:w w:val="100"/>
          <w:position w:val="0"/>
        </w:rPr>
        <w:t>上面中的</w:t>
      </w:r>
      <w:r>
        <w:rPr>
          <w:rFonts w:ascii="Times New Roman" w:hAnsi="Times New Roman" w:eastAsia="Times New Roman" w:cs="Times New Roman"/>
          <w:spacing w:val="0"/>
          <w:w w:val="100"/>
          <w:position w:val="0"/>
          <w:sz w:val="22"/>
          <w:szCs w:val="22"/>
          <w:lang w:val="en-US" w:eastAsia="en-US" w:bidi="en-US"/>
        </w:rPr>
        <w:t>if...else</w:t>
      </w:r>
      <w:r>
        <w:rPr>
          <w:spacing w:val="0"/>
          <w:w w:val="100"/>
          <w:position w:val="0"/>
        </w:rPr>
        <w:t>是单分支和两个分支的判断，如果有多个判断条件，就需要使用</w:t>
      </w:r>
      <w:r>
        <w:rPr>
          <w:b/>
          <w:bCs/>
          <w:spacing w:val="0"/>
          <w:w w:val="100"/>
          <w:position w:val="0"/>
          <w:lang w:val="en-US" w:eastAsia="en-US" w:bidi="en-US"/>
        </w:rPr>
        <w:t>if...else if</w:t>
      </w:r>
    </w:p>
    <w:p>
      <w:pPr>
        <w:pStyle w:val="11"/>
        <w:keepNext w:val="0"/>
        <w:keepLines w:val="0"/>
        <w:widowControl w:val="0"/>
        <w:numPr>
          <w:ilvl w:val="0"/>
          <w:numId w:val="7"/>
        </w:numPr>
        <w:shd w:val="clear" w:color="auto" w:fill="auto"/>
        <w:tabs>
          <w:tab w:val="left" w:pos="704"/>
        </w:tabs>
        <w:bidi w:val="0"/>
        <w:spacing w:before="0" w:after="0" w:line="240" w:lineRule="auto"/>
        <w:ind w:left="0" w:right="0" w:firstLine="320"/>
        <w:jc w:val="left"/>
      </w:pPr>
      <w:bookmarkStart w:id="104" w:name="bookmark153"/>
      <w:bookmarkEnd w:id="104"/>
      <w:r>
        <w:rPr>
          <w:rFonts w:ascii="Times New Roman" w:hAnsi="Times New Roman" w:eastAsia="Times New Roman" w:cs="Times New Roman"/>
          <w:color w:val="008855"/>
          <w:spacing w:val="0"/>
          <w:w w:val="100"/>
          <w:position w:val="0"/>
          <w:lang w:val="en-US" w:eastAsia="en-US" w:bidi="en-US"/>
        </w:rPr>
        <w:t xml:space="preserve">int </w:t>
      </w:r>
      <w:r>
        <w:rPr>
          <w:rFonts w:ascii="Times New Roman" w:hAnsi="Times New Roman" w:eastAsia="Times New Roman" w:cs="Times New Roman"/>
          <w:color w:val="000000"/>
          <w:spacing w:val="0"/>
          <w:w w:val="100"/>
          <w:position w:val="0"/>
          <w:lang w:val="en-US" w:eastAsia="en-US" w:bidi="en-US"/>
        </w:rPr>
        <w:t xml:space="preserve">x </w:t>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116644"/>
          <w:spacing w:val="0"/>
          <w:w w:val="100"/>
          <w:position w:val="0"/>
          <w:lang w:val="en-US" w:eastAsia="en-US" w:bidi="en-US"/>
        </w:rPr>
        <w:t>40</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7"/>
        </w:numPr>
        <w:shd w:val="clear" w:color="auto" w:fill="auto"/>
        <w:tabs>
          <w:tab w:val="left" w:pos="704"/>
        </w:tabs>
        <w:bidi w:val="0"/>
        <w:spacing w:before="0" w:after="0" w:line="240" w:lineRule="auto"/>
        <w:ind w:left="0" w:right="0" w:firstLine="320"/>
        <w:jc w:val="left"/>
      </w:pPr>
      <w:bookmarkStart w:id="105" w:name="bookmark154"/>
      <w:bookmarkEnd w:id="105"/>
      <w:r>
        <w:rPr>
          <w:rFonts w:ascii="Times New Roman" w:hAnsi="Times New Roman" w:eastAsia="Times New Roman" w:cs="Times New Roman"/>
          <w:color w:val="770088"/>
          <w:spacing w:val="0"/>
          <w:w w:val="100"/>
          <w:position w:val="0"/>
          <w:lang w:val="en-US" w:eastAsia="en-US" w:bidi="en-US"/>
        </w:rPr>
        <w:t>if</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x </w:t>
      </w:r>
      <w:r>
        <w:rPr>
          <w:rFonts w:ascii="Times New Roman" w:hAnsi="Times New Roman" w:eastAsia="Times New Roman" w:cs="Times New Roman"/>
          <w:color w:val="981A1A"/>
          <w:spacing w:val="0"/>
          <w:w w:val="100"/>
          <w:position w:val="0"/>
          <w:lang w:val="en-US" w:eastAsia="en-US" w:bidi="en-US"/>
        </w:rPr>
        <w:t xml:space="preserve">&gt; </w:t>
      </w:r>
      <w:r>
        <w:rPr>
          <w:rFonts w:ascii="Times New Roman" w:hAnsi="Times New Roman" w:eastAsia="Times New Roman" w:cs="Times New Roman"/>
          <w:color w:val="116644"/>
          <w:spacing w:val="0"/>
          <w:w w:val="100"/>
          <w:position w:val="0"/>
          <w:lang w:val="en-US" w:eastAsia="en-US" w:bidi="en-US"/>
        </w:rPr>
        <w:t>60</w:t>
      </w:r>
      <w:r>
        <w:rPr>
          <w:rFonts w:ascii="Times New Roman" w:hAnsi="Times New Roman" w:eastAsia="Times New Roman" w:cs="Times New Roman"/>
          <w:color w:val="34495E"/>
          <w:spacing w:val="0"/>
          <w:w w:val="100"/>
          <w:position w:val="0"/>
          <w:lang w:val="en-US" w:eastAsia="en-US" w:bidi="en-US"/>
        </w:rPr>
        <w:t>) {</w:t>
      </w:r>
    </w:p>
    <w:p>
      <w:pPr>
        <w:pStyle w:val="11"/>
        <w:keepNext w:val="0"/>
        <w:keepLines w:val="0"/>
        <w:widowControl w:val="0"/>
        <w:numPr>
          <w:ilvl w:val="0"/>
          <w:numId w:val="7"/>
        </w:numPr>
        <w:shd w:val="clear" w:color="auto" w:fill="auto"/>
        <w:tabs>
          <w:tab w:val="left" w:pos="946"/>
        </w:tabs>
        <w:bidi w:val="0"/>
        <w:spacing w:before="0" w:after="0" w:line="240" w:lineRule="auto"/>
        <w:ind w:left="0" w:right="0" w:firstLine="320"/>
        <w:jc w:val="left"/>
      </w:pPr>
      <w:bookmarkStart w:id="106" w:name="bookmark155"/>
      <w:bookmarkEnd w:id="106"/>
      <w:r>
        <w:rPr>
          <w:rFonts w:ascii="Times New Roman" w:hAnsi="Times New Roman" w:eastAsia="Times New Roman" w:cs="Times New Roman"/>
          <w:color w:val="000000"/>
          <w:spacing w:val="0"/>
          <w:w w:val="100"/>
          <w:position w:val="0"/>
          <w:lang w:val="en-US" w:eastAsia="en-US" w:bidi="en-US"/>
        </w:rPr>
        <w:t xml:space="preserve">System </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out</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println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22A2C9"/>
          <w:spacing w:val="0"/>
          <w:w w:val="100"/>
          <w:position w:val="0"/>
          <w:lang w:val="en-US" w:eastAsia="en-US" w:bidi="en-US"/>
        </w:rPr>
        <w:t xml:space="preserve">"x </w:t>
      </w:r>
      <w:r>
        <w:rPr>
          <w:rFonts w:ascii="宋体" w:hAnsi="宋体" w:eastAsia="宋体" w:cs="宋体"/>
          <w:color w:val="22A2C9"/>
          <w:spacing w:val="0"/>
          <w:w w:val="100"/>
          <w:position w:val="0"/>
          <w:sz w:val="17"/>
          <w:szCs w:val="17"/>
          <w:lang w:val="zh-TW" w:eastAsia="zh-TW" w:bidi="zh-TW"/>
        </w:rPr>
        <w:t xml:space="preserve">的值大于 </w:t>
      </w:r>
      <w:r>
        <w:rPr>
          <w:rFonts w:ascii="Times New Roman" w:hAnsi="Times New Roman" w:eastAsia="Times New Roman" w:cs="Times New Roman"/>
          <w:color w:val="22A2C9"/>
          <w:spacing w:val="0"/>
          <w:w w:val="100"/>
          <w:position w:val="0"/>
          <w:lang w:val="en-US" w:eastAsia="en-US" w:bidi="en-US"/>
        </w:rPr>
        <w:t>60"</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7"/>
        </w:numPr>
        <w:shd w:val="clear" w:color="auto" w:fill="auto"/>
        <w:tabs>
          <w:tab w:val="left" w:pos="704"/>
        </w:tabs>
        <w:bidi w:val="0"/>
        <w:spacing w:before="0" w:after="0" w:line="240" w:lineRule="auto"/>
        <w:ind w:left="0" w:right="0" w:firstLine="320"/>
        <w:jc w:val="left"/>
      </w:pPr>
      <w:bookmarkStart w:id="107" w:name="bookmark156"/>
      <w:bookmarkEnd w:id="107"/>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770088"/>
          <w:spacing w:val="0"/>
          <w:w w:val="100"/>
          <w:position w:val="0"/>
          <w:lang w:val="en-US" w:eastAsia="en-US" w:bidi="en-US"/>
        </w:rPr>
        <w:t xml:space="preserve">else if </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x </w:t>
      </w:r>
      <w:r>
        <w:rPr>
          <w:rFonts w:ascii="Times New Roman" w:hAnsi="Times New Roman" w:eastAsia="Times New Roman" w:cs="Times New Roman"/>
          <w:color w:val="981A1A"/>
          <w:spacing w:val="0"/>
          <w:w w:val="100"/>
          <w:position w:val="0"/>
          <w:lang w:val="en-US" w:eastAsia="en-US" w:bidi="en-US"/>
        </w:rPr>
        <w:t xml:space="preserve">&gt; </w:t>
      </w:r>
      <w:r>
        <w:rPr>
          <w:rFonts w:ascii="Times New Roman" w:hAnsi="Times New Roman" w:eastAsia="Times New Roman" w:cs="Times New Roman"/>
          <w:color w:val="116644"/>
          <w:spacing w:val="0"/>
          <w:w w:val="100"/>
          <w:position w:val="0"/>
          <w:lang w:val="en-US" w:eastAsia="en-US" w:bidi="en-US"/>
        </w:rPr>
        <w:t>30</w:t>
      </w:r>
      <w:r>
        <w:rPr>
          <w:rFonts w:ascii="Times New Roman" w:hAnsi="Times New Roman" w:eastAsia="Times New Roman" w:cs="Times New Roman"/>
          <w:color w:val="34495E"/>
          <w:spacing w:val="0"/>
          <w:w w:val="100"/>
          <w:position w:val="0"/>
          <w:lang w:val="en-US" w:eastAsia="en-US" w:bidi="en-US"/>
        </w:rPr>
        <w:t>) {</w:t>
      </w:r>
    </w:p>
    <w:p>
      <w:pPr>
        <w:pStyle w:val="11"/>
        <w:keepNext w:val="0"/>
        <w:keepLines w:val="0"/>
        <w:widowControl w:val="0"/>
        <w:numPr>
          <w:ilvl w:val="0"/>
          <w:numId w:val="7"/>
        </w:numPr>
        <w:shd w:val="clear" w:color="auto" w:fill="auto"/>
        <w:tabs>
          <w:tab w:val="left" w:pos="946"/>
        </w:tabs>
        <w:bidi w:val="0"/>
        <w:spacing w:before="0" w:after="0" w:line="240" w:lineRule="auto"/>
        <w:ind w:left="0" w:right="0" w:firstLine="320"/>
        <w:jc w:val="left"/>
      </w:pPr>
      <w:bookmarkStart w:id="108" w:name="bookmark157"/>
      <w:bookmarkEnd w:id="108"/>
      <w:r>
        <w:rPr>
          <w:rFonts w:ascii="Times New Roman" w:hAnsi="Times New Roman" w:eastAsia="Times New Roman" w:cs="Times New Roman"/>
          <w:color w:val="000000"/>
          <w:spacing w:val="0"/>
          <w:w w:val="100"/>
          <w:position w:val="0"/>
          <w:lang w:val="en-US" w:eastAsia="en-US" w:bidi="en-US"/>
        </w:rPr>
        <w:t>System</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out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println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22A2C9"/>
          <w:spacing w:val="0"/>
          <w:w w:val="100"/>
          <w:position w:val="0"/>
          <w:lang w:val="en-US" w:eastAsia="en-US" w:bidi="en-US"/>
        </w:rPr>
        <w:t xml:space="preserve">"x </w:t>
      </w:r>
      <w:r>
        <w:rPr>
          <w:rFonts w:ascii="宋体" w:hAnsi="宋体" w:eastAsia="宋体" w:cs="宋体"/>
          <w:color w:val="22A2C9"/>
          <w:spacing w:val="0"/>
          <w:w w:val="100"/>
          <w:position w:val="0"/>
          <w:sz w:val="17"/>
          <w:szCs w:val="17"/>
          <w:lang w:val="zh-TW" w:eastAsia="zh-TW" w:bidi="zh-TW"/>
        </w:rPr>
        <w:t xml:space="preserve">的值大于 </w:t>
      </w:r>
      <w:r>
        <w:rPr>
          <w:rFonts w:ascii="Times New Roman" w:hAnsi="Times New Roman" w:eastAsia="Times New Roman" w:cs="Times New Roman"/>
          <w:color w:val="22A2C9"/>
          <w:spacing w:val="0"/>
          <w:w w:val="100"/>
          <w:position w:val="0"/>
          <w:lang w:val="en-US" w:eastAsia="en-US" w:bidi="en-US"/>
        </w:rPr>
        <w:t xml:space="preserve">30 </w:t>
      </w:r>
      <w:r>
        <w:rPr>
          <w:rFonts w:ascii="宋体" w:hAnsi="宋体" w:eastAsia="宋体" w:cs="宋体"/>
          <w:color w:val="22A2C9"/>
          <w:spacing w:val="0"/>
          <w:w w:val="100"/>
          <w:position w:val="0"/>
          <w:sz w:val="17"/>
          <w:szCs w:val="17"/>
          <w:lang w:val="zh-TW" w:eastAsia="zh-TW" w:bidi="zh-TW"/>
        </w:rPr>
        <w:t xml:space="preserve">但小于 </w:t>
      </w:r>
      <w:r>
        <w:rPr>
          <w:rFonts w:ascii="Times New Roman" w:hAnsi="Times New Roman" w:eastAsia="Times New Roman" w:cs="Times New Roman"/>
          <w:color w:val="22A2C9"/>
          <w:spacing w:val="0"/>
          <w:w w:val="100"/>
          <w:position w:val="0"/>
          <w:lang w:val="en-US" w:eastAsia="en-US" w:bidi="en-US"/>
        </w:rPr>
        <w:t>60"</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7"/>
        </w:numPr>
        <w:shd w:val="clear" w:color="auto" w:fill="auto"/>
        <w:tabs>
          <w:tab w:val="left" w:pos="704"/>
        </w:tabs>
        <w:bidi w:val="0"/>
        <w:spacing w:before="0" w:after="0" w:line="240" w:lineRule="auto"/>
        <w:ind w:left="0" w:right="0" w:firstLine="320"/>
        <w:jc w:val="left"/>
      </w:pPr>
      <w:bookmarkStart w:id="109" w:name="bookmark158"/>
      <w:bookmarkEnd w:id="109"/>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770088"/>
          <w:spacing w:val="0"/>
          <w:w w:val="100"/>
          <w:position w:val="0"/>
          <w:lang w:val="en-US" w:eastAsia="en-US" w:bidi="en-US"/>
        </w:rPr>
        <w:t xml:space="preserve">else if </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x </w:t>
      </w:r>
      <w:r>
        <w:rPr>
          <w:rFonts w:ascii="Times New Roman" w:hAnsi="Times New Roman" w:eastAsia="Times New Roman" w:cs="Times New Roman"/>
          <w:color w:val="981A1A"/>
          <w:spacing w:val="0"/>
          <w:w w:val="100"/>
          <w:position w:val="0"/>
          <w:lang w:val="en-US" w:eastAsia="en-US" w:bidi="en-US"/>
        </w:rPr>
        <w:t xml:space="preserve">&gt; </w:t>
      </w:r>
      <w:r>
        <w:rPr>
          <w:rFonts w:ascii="Times New Roman" w:hAnsi="Times New Roman" w:eastAsia="Times New Roman" w:cs="Times New Roman"/>
          <w:color w:val="116644"/>
          <w:spacing w:val="0"/>
          <w:w w:val="100"/>
          <w:position w:val="0"/>
          <w:lang w:val="en-US" w:eastAsia="en-US" w:bidi="en-US"/>
        </w:rPr>
        <w:t>0</w:t>
      </w:r>
      <w:r>
        <w:rPr>
          <w:rFonts w:ascii="Times New Roman" w:hAnsi="Times New Roman" w:eastAsia="Times New Roman" w:cs="Times New Roman"/>
          <w:color w:val="34495E"/>
          <w:spacing w:val="0"/>
          <w:w w:val="100"/>
          <w:position w:val="0"/>
          <w:lang w:val="en-US" w:eastAsia="en-US" w:bidi="en-US"/>
        </w:rPr>
        <w:t>) {</w:t>
      </w:r>
    </w:p>
    <w:p>
      <w:pPr>
        <w:pStyle w:val="11"/>
        <w:keepNext w:val="0"/>
        <w:keepLines w:val="0"/>
        <w:widowControl w:val="0"/>
        <w:numPr>
          <w:ilvl w:val="0"/>
          <w:numId w:val="7"/>
        </w:numPr>
        <w:shd w:val="clear" w:color="auto" w:fill="auto"/>
        <w:tabs>
          <w:tab w:val="left" w:pos="946"/>
        </w:tabs>
        <w:bidi w:val="0"/>
        <w:spacing w:before="0" w:after="0" w:line="240" w:lineRule="auto"/>
        <w:ind w:left="0" w:right="0" w:firstLine="320"/>
        <w:jc w:val="left"/>
      </w:pPr>
      <w:bookmarkStart w:id="110" w:name="bookmark159"/>
      <w:bookmarkEnd w:id="110"/>
      <w:r>
        <w:rPr>
          <w:rFonts w:ascii="Times New Roman" w:hAnsi="Times New Roman" w:eastAsia="Times New Roman" w:cs="Times New Roman"/>
          <w:color w:val="000000"/>
          <w:spacing w:val="0"/>
          <w:w w:val="100"/>
          <w:position w:val="0"/>
          <w:lang w:val="en-US" w:eastAsia="en-US" w:bidi="en-US"/>
        </w:rPr>
        <w:t>System</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out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println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22A2C9"/>
          <w:spacing w:val="0"/>
          <w:w w:val="100"/>
          <w:position w:val="0"/>
          <w:lang w:val="en-US" w:eastAsia="en-US" w:bidi="en-US"/>
        </w:rPr>
        <w:t xml:space="preserve">"x </w:t>
      </w:r>
      <w:r>
        <w:rPr>
          <w:rFonts w:ascii="宋体" w:hAnsi="宋体" w:eastAsia="宋体" w:cs="宋体"/>
          <w:color w:val="22A2C9"/>
          <w:spacing w:val="0"/>
          <w:w w:val="100"/>
          <w:position w:val="0"/>
          <w:sz w:val="17"/>
          <w:szCs w:val="17"/>
          <w:lang w:val="zh-TW" w:eastAsia="zh-TW" w:bidi="zh-TW"/>
        </w:rPr>
        <w:t xml:space="preserve">的值大于 </w:t>
      </w:r>
      <w:r>
        <w:rPr>
          <w:rFonts w:ascii="Times New Roman" w:hAnsi="Times New Roman" w:eastAsia="Times New Roman" w:cs="Times New Roman"/>
          <w:color w:val="22A2C9"/>
          <w:spacing w:val="0"/>
          <w:w w:val="100"/>
          <w:position w:val="0"/>
          <w:lang w:val="en-US" w:eastAsia="en-US" w:bidi="en-US"/>
        </w:rPr>
        <w:t xml:space="preserve">0 </w:t>
      </w:r>
      <w:r>
        <w:rPr>
          <w:rFonts w:ascii="宋体" w:hAnsi="宋体" w:eastAsia="宋体" w:cs="宋体"/>
          <w:color w:val="22A2C9"/>
          <w:spacing w:val="0"/>
          <w:w w:val="100"/>
          <w:position w:val="0"/>
          <w:sz w:val="17"/>
          <w:szCs w:val="17"/>
          <w:lang w:val="zh-TW" w:eastAsia="zh-TW" w:bidi="zh-TW"/>
        </w:rPr>
        <w:t xml:space="preserve">但小于 </w:t>
      </w:r>
      <w:r>
        <w:rPr>
          <w:rFonts w:ascii="Times New Roman" w:hAnsi="Times New Roman" w:eastAsia="Times New Roman" w:cs="Times New Roman"/>
          <w:color w:val="22A2C9"/>
          <w:spacing w:val="0"/>
          <w:w w:val="100"/>
          <w:position w:val="0"/>
          <w:lang w:val="en-US" w:eastAsia="en-US" w:bidi="en-US"/>
        </w:rPr>
        <w:t>30"</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7"/>
        </w:numPr>
        <w:shd w:val="clear" w:color="auto" w:fill="auto"/>
        <w:tabs>
          <w:tab w:val="left" w:pos="704"/>
        </w:tabs>
        <w:bidi w:val="0"/>
        <w:spacing w:before="0" w:after="0" w:line="240" w:lineRule="auto"/>
        <w:ind w:left="0" w:right="0" w:firstLine="320"/>
        <w:jc w:val="left"/>
      </w:pPr>
      <w:bookmarkStart w:id="111" w:name="bookmark160"/>
      <w:bookmarkEnd w:id="111"/>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770088"/>
          <w:spacing w:val="0"/>
          <w:w w:val="100"/>
          <w:position w:val="0"/>
          <w:lang w:val="en-US" w:eastAsia="en-US" w:bidi="en-US"/>
        </w:rPr>
        <w:t xml:space="preserve">else </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7"/>
        </w:numPr>
        <w:shd w:val="clear" w:color="auto" w:fill="auto"/>
        <w:tabs>
          <w:tab w:val="left" w:pos="946"/>
        </w:tabs>
        <w:bidi w:val="0"/>
        <w:spacing w:before="0" w:after="0" w:line="240" w:lineRule="auto"/>
        <w:ind w:left="0" w:right="0" w:firstLine="320"/>
        <w:jc w:val="left"/>
      </w:pPr>
      <w:bookmarkStart w:id="112" w:name="bookmark161"/>
      <w:bookmarkEnd w:id="112"/>
      <w:r>
        <w:rPr>
          <w:rFonts w:ascii="Times New Roman" w:hAnsi="Times New Roman" w:eastAsia="Times New Roman" w:cs="Times New Roman"/>
          <w:color w:val="000000"/>
          <w:spacing w:val="0"/>
          <w:w w:val="100"/>
          <w:position w:val="0"/>
          <w:lang w:val="en-US" w:eastAsia="en-US" w:bidi="en-US"/>
        </w:rPr>
        <w:t>System</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out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println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22A2C9"/>
          <w:spacing w:val="0"/>
          <w:w w:val="100"/>
          <w:position w:val="0"/>
          <w:lang w:val="en-US" w:eastAsia="en-US" w:bidi="en-US"/>
        </w:rPr>
        <w:t xml:space="preserve">"x </w:t>
      </w:r>
      <w:r>
        <w:rPr>
          <w:rFonts w:ascii="宋体" w:hAnsi="宋体" w:eastAsia="宋体" w:cs="宋体"/>
          <w:color w:val="22A2C9"/>
          <w:spacing w:val="0"/>
          <w:w w:val="100"/>
          <w:position w:val="0"/>
          <w:sz w:val="17"/>
          <w:szCs w:val="17"/>
          <w:lang w:val="zh-TW" w:eastAsia="zh-TW" w:bidi="zh-TW"/>
        </w:rPr>
        <w:t xml:space="preserve">的值小于等于 </w:t>
      </w:r>
      <w:r>
        <w:rPr>
          <w:rFonts w:ascii="Times New Roman" w:hAnsi="Times New Roman" w:eastAsia="Times New Roman" w:cs="Times New Roman"/>
          <w:color w:val="22A2C9"/>
          <w:spacing w:val="0"/>
          <w:w w:val="100"/>
          <w:position w:val="0"/>
          <w:lang w:val="en-US" w:eastAsia="en-US" w:bidi="en-US"/>
        </w:rPr>
        <w:t>0”</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7"/>
        </w:numPr>
        <w:shd w:val="clear" w:color="auto" w:fill="auto"/>
        <w:tabs>
          <w:tab w:val="left" w:pos="704"/>
        </w:tabs>
        <w:bidi w:val="0"/>
        <w:spacing w:before="0" w:after="280" w:line="240" w:lineRule="auto"/>
        <w:ind w:left="0" w:right="0" w:firstLine="180"/>
        <w:jc w:val="left"/>
      </w:pPr>
      <w:bookmarkStart w:id="113" w:name="bookmark162"/>
      <w:bookmarkEnd w:id="113"/>
      <w:r>
        <w:rPr>
          <w:rFonts w:ascii="Times New Roman" w:hAnsi="Times New Roman" w:eastAsia="Times New Roman" w:cs="Times New Roman"/>
          <w:color w:val="34495E"/>
          <w:spacing w:val="0"/>
          <w:w w:val="100"/>
          <w:position w:val="0"/>
          <w:lang w:val="en-US" w:eastAsia="en-US" w:bidi="en-US"/>
        </w:rPr>
        <w:t>}</w:t>
      </w:r>
    </w:p>
    <w:p>
      <w:pPr>
        <w:pStyle w:val="27"/>
        <w:keepNext/>
        <w:keepLines/>
        <w:widowControl w:val="0"/>
        <w:shd w:val="clear" w:color="auto" w:fill="auto"/>
        <w:bidi w:val="0"/>
        <w:spacing w:before="0" w:after="240" w:line="240" w:lineRule="auto"/>
        <w:ind w:left="0" w:right="0" w:firstLine="0"/>
        <w:jc w:val="left"/>
        <w:rPr>
          <w:sz w:val="20"/>
          <w:szCs w:val="20"/>
        </w:rPr>
      </w:pPr>
      <w:bookmarkStart w:id="114" w:name="bookmark163"/>
      <w:bookmarkStart w:id="115" w:name="bookmark164"/>
      <w:bookmarkStart w:id="116" w:name="bookmark165"/>
      <w:r>
        <w:rPr>
          <w:rFonts w:ascii="Times New Roman" w:hAnsi="Times New Roman" w:eastAsia="Times New Roman" w:cs="Times New Roman"/>
          <w:b/>
          <w:bCs/>
          <w:spacing w:val="0"/>
          <w:w w:val="100"/>
          <w:position w:val="0"/>
          <w:sz w:val="26"/>
          <w:szCs w:val="26"/>
          <w:lang w:val="en-US" w:eastAsia="en-US" w:bidi="en-US"/>
        </w:rPr>
        <w:t>switch</w:t>
      </w:r>
      <w:r>
        <w:rPr>
          <w:spacing w:val="0"/>
          <w:w w:val="100"/>
          <w:position w:val="0"/>
          <w:sz w:val="24"/>
          <w:szCs w:val="24"/>
          <w:lang w:val="zh-TW" w:eastAsia="zh-TW" w:bidi="zh-TW"/>
        </w:rPr>
        <w:t>多分支语句</w:t>
      </w:r>
      <w:bookmarkEnd w:id="114"/>
      <w:bookmarkEnd w:id="115"/>
      <w:bookmarkEnd w:id="116"/>
      <w:r>
        <w:rPr>
          <w:spacing w:val="0"/>
          <w:w w:val="100"/>
          <w:position w:val="0"/>
          <w:sz w:val="24"/>
          <w:szCs w:val="24"/>
          <w:lang w:val="zh-TW" w:eastAsia="zh-TW" w:bidi="zh-TW"/>
        </w:rPr>
        <w:t xml:space="preserve"> </w:t>
      </w:r>
      <w:r>
        <w:rPr>
          <w:rStyle w:val="14"/>
          <w:b w:val="0"/>
          <w:bCs w:val="0"/>
          <w:i w:val="0"/>
          <w:iCs w:val="0"/>
          <w:smallCaps w:val="0"/>
          <w:strike w:val="0"/>
        </w:rPr>
        <w:t>一种比</w:t>
      </w:r>
      <w:r>
        <w:rPr>
          <w:rStyle w:val="14"/>
          <w:b/>
          <w:bCs/>
          <w:i w:val="0"/>
          <w:iCs w:val="0"/>
          <w:smallCaps w:val="0"/>
          <w:strike w:val="0"/>
          <w:lang w:val="en-US" w:eastAsia="en-US" w:bidi="en-US"/>
        </w:rPr>
        <w:t>if...else if</w:t>
      </w:r>
      <w:r>
        <w:rPr>
          <w:rStyle w:val="14"/>
          <w:b w:val="0"/>
          <w:bCs w:val="0"/>
          <w:i w:val="0"/>
          <w:iCs w:val="0"/>
          <w:smallCaps w:val="0"/>
          <w:strike w:val="0"/>
        </w:rPr>
        <w:t>语句更优雅的方式是使用</w:t>
      </w:r>
      <w:r>
        <w:rPr>
          <w:rStyle w:val="14"/>
          <w:rFonts w:ascii="Times New Roman" w:hAnsi="Times New Roman" w:eastAsia="Times New Roman" w:cs="Times New Roman"/>
          <w:b w:val="0"/>
          <w:bCs w:val="0"/>
          <w:i w:val="0"/>
          <w:iCs w:val="0"/>
          <w:smallCaps w:val="0"/>
          <w:strike w:val="0"/>
          <w:color w:val="E96900"/>
          <w:sz w:val="22"/>
          <w:szCs w:val="22"/>
          <w:lang w:val="en-US" w:eastAsia="en-US" w:bidi="en-US"/>
        </w:rPr>
        <w:t>switch</w:t>
      </w:r>
      <w:r>
        <w:rPr>
          <w:rStyle w:val="14"/>
          <w:b w:val="0"/>
          <w:bCs w:val="0"/>
          <w:i w:val="0"/>
          <w:iCs w:val="0"/>
          <w:smallCaps w:val="0"/>
          <w:strike w:val="0"/>
        </w:rPr>
        <w:t>多分支语句，它的示例如下</w:t>
      </w:r>
    </w:p>
    <w:p>
      <w:pPr>
        <w:pStyle w:val="11"/>
        <w:keepNext w:val="0"/>
        <w:keepLines w:val="0"/>
        <w:widowControl w:val="0"/>
        <w:numPr>
          <w:ilvl w:val="0"/>
          <w:numId w:val="8"/>
        </w:numPr>
        <w:shd w:val="clear" w:color="auto" w:fill="auto"/>
        <w:tabs>
          <w:tab w:val="left" w:pos="954"/>
          <w:tab w:val="left" w:pos="1610"/>
        </w:tabs>
        <w:bidi w:val="0"/>
        <w:spacing w:before="0" w:after="0" w:line="240" w:lineRule="auto"/>
        <w:ind w:left="0" w:right="0" w:firstLine="320"/>
        <w:jc w:val="left"/>
      </w:pPr>
      <w:bookmarkStart w:id="117" w:name="bookmark166"/>
      <w:bookmarkEnd w:id="117"/>
      <w:r>
        <w:rPr>
          <w:rFonts w:ascii="Times New Roman" w:hAnsi="Times New Roman" w:eastAsia="Times New Roman" w:cs="Times New Roman"/>
          <w:color w:val="770088"/>
          <w:spacing w:val="0"/>
          <w:w w:val="100"/>
          <w:position w:val="0"/>
          <w:lang w:val="en-US" w:eastAsia="en-US" w:bidi="en-US"/>
        </w:rPr>
        <w:t>switch</w:t>
      </w:r>
      <w:r>
        <w:rPr>
          <w:rFonts w:ascii="Times New Roman" w:hAnsi="Times New Roman" w:eastAsia="Times New Roman" w:cs="Times New Roman"/>
          <w:color w:val="770088"/>
          <w:spacing w:val="0"/>
          <w:w w:val="100"/>
          <w:position w:val="0"/>
          <w:lang w:val="en-US" w:eastAsia="en-US" w:bidi="en-US"/>
        </w:rPr>
        <w:tab/>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week</w:t>
      </w:r>
      <w:r>
        <w:rPr>
          <w:rFonts w:ascii="Times New Roman" w:hAnsi="Times New Roman" w:eastAsia="Times New Roman" w:cs="Times New Roman"/>
          <w:color w:val="34495E"/>
          <w:spacing w:val="0"/>
          <w:w w:val="100"/>
          <w:position w:val="0"/>
          <w:lang w:val="en-US" w:eastAsia="en-US" w:bidi="en-US"/>
        </w:rPr>
        <w:t>) {</w:t>
      </w:r>
    </w:p>
    <w:p>
      <w:pPr>
        <w:pStyle w:val="33"/>
        <w:keepNext w:val="0"/>
        <w:keepLines w:val="0"/>
        <w:widowControl w:val="0"/>
        <w:numPr>
          <w:ilvl w:val="0"/>
          <w:numId w:val="8"/>
        </w:numPr>
        <w:shd w:val="clear" w:color="auto" w:fill="auto"/>
        <w:tabs>
          <w:tab w:val="left" w:pos="1187"/>
          <w:tab w:val="left" w:pos="1610"/>
        </w:tabs>
        <w:bidi w:val="0"/>
        <w:spacing w:before="0" w:after="0" w:line="240" w:lineRule="auto"/>
        <w:ind w:left="0" w:right="0" w:firstLine="320"/>
        <w:jc w:val="left"/>
      </w:pPr>
      <w:r>
        <w:fldChar w:fldCharType="begin"/>
      </w:r>
      <w:r>
        <w:instrText xml:space="preserve"> TOC \o "1-5" \h \z </w:instrText>
      </w:r>
      <w:r>
        <w:fldChar w:fldCharType="separate"/>
      </w:r>
      <w:bookmarkStart w:id="118" w:name="bookmark167"/>
      <w:bookmarkEnd w:id="118"/>
      <w:r>
        <w:rPr>
          <w:rFonts w:ascii="Times New Roman" w:hAnsi="Times New Roman" w:eastAsia="Times New Roman" w:cs="Times New Roman"/>
          <w:color w:val="770088"/>
          <w:spacing w:val="0"/>
          <w:w w:val="100"/>
          <w:position w:val="0"/>
          <w:lang w:val="en-US" w:eastAsia="en-US" w:bidi="en-US"/>
        </w:rPr>
        <w:t>case</w:t>
      </w:r>
      <w:r>
        <w:rPr>
          <w:rFonts w:ascii="Times New Roman" w:hAnsi="Times New Roman" w:eastAsia="Times New Roman" w:cs="Times New Roman"/>
          <w:color w:val="770088"/>
          <w:spacing w:val="0"/>
          <w:w w:val="100"/>
          <w:position w:val="0"/>
          <w:lang w:val="en-US" w:eastAsia="en-US" w:bidi="en-US"/>
        </w:rPr>
        <w:tab/>
      </w:r>
      <w:r>
        <w:rPr>
          <w:rFonts w:ascii="Times New Roman" w:hAnsi="Times New Roman" w:eastAsia="Times New Roman" w:cs="Times New Roman"/>
          <w:color w:val="116644"/>
          <w:spacing w:val="0"/>
          <w:w w:val="100"/>
          <w:position w:val="0"/>
          <w:lang w:val="zh-TW" w:eastAsia="zh-TW" w:bidi="zh-TW"/>
        </w:rPr>
        <w:t>1</w:t>
      </w:r>
      <w:r>
        <w:rPr>
          <w:rFonts w:ascii="Times New Roman" w:hAnsi="Times New Roman" w:eastAsia="Times New Roman" w:cs="Times New Roman"/>
          <w:color w:val="34495E"/>
          <w:spacing w:val="0"/>
          <w:w w:val="100"/>
          <w:position w:val="0"/>
          <w:lang w:val="zh-TW" w:eastAsia="zh-TW" w:bidi="zh-TW"/>
        </w:rPr>
        <w:t>:</w:t>
      </w:r>
    </w:p>
    <w:p>
      <w:pPr>
        <w:pStyle w:val="33"/>
        <w:keepNext w:val="0"/>
        <w:keepLines w:val="0"/>
        <w:widowControl w:val="0"/>
        <w:numPr>
          <w:ilvl w:val="0"/>
          <w:numId w:val="8"/>
        </w:numPr>
        <w:shd w:val="clear" w:color="auto" w:fill="auto"/>
        <w:tabs>
          <w:tab w:val="left" w:pos="1187"/>
        </w:tabs>
        <w:bidi w:val="0"/>
        <w:spacing w:before="0" w:after="0" w:line="240" w:lineRule="auto"/>
        <w:ind w:left="0" w:right="0" w:firstLine="320"/>
        <w:jc w:val="left"/>
      </w:pPr>
      <w:bookmarkStart w:id="119" w:name="bookmark168"/>
      <w:bookmarkEnd w:id="119"/>
      <w:r>
        <w:rPr>
          <w:rFonts w:ascii="Times New Roman" w:hAnsi="Times New Roman" w:eastAsia="Times New Roman" w:cs="Times New Roman"/>
          <w:color w:val="000000"/>
          <w:spacing w:val="0"/>
          <w:w w:val="100"/>
          <w:position w:val="0"/>
          <w:lang w:val="en-US" w:eastAsia="en-US" w:bidi="en-US"/>
        </w:rPr>
        <w:t>System</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out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println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22A2C9"/>
          <w:spacing w:val="0"/>
          <w:w w:val="100"/>
          <w:position w:val="0"/>
          <w:lang w:val="en-US" w:eastAsia="en-US" w:bidi="en-US"/>
        </w:rPr>
        <w:t>"Monday"</w:t>
      </w:r>
      <w:r>
        <w:rPr>
          <w:rFonts w:ascii="Times New Roman" w:hAnsi="Times New Roman" w:eastAsia="Times New Roman" w:cs="Times New Roman"/>
          <w:color w:val="34495E"/>
          <w:spacing w:val="0"/>
          <w:w w:val="100"/>
          <w:position w:val="0"/>
          <w:lang w:val="en-US" w:eastAsia="en-US" w:bidi="en-US"/>
        </w:rPr>
        <w:t>);</w:t>
      </w:r>
    </w:p>
    <w:p>
      <w:pPr>
        <w:pStyle w:val="33"/>
        <w:keepNext w:val="0"/>
        <w:keepLines w:val="0"/>
        <w:widowControl w:val="0"/>
        <w:numPr>
          <w:ilvl w:val="0"/>
          <w:numId w:val="8"/>
        </w:numPr>
        <w:shd w:val="clear" w:color="auto" w:fill="auto"/>
        <w:tabs>
          <w:tab w:val="left" w:pos="1187"/>
        </w:tabs>
        <w:bidi w:val="0"/>
        <w:spacing w:before="0" w:after="0" w:line="240" w:lineRule="auto"/>
        <w:ind w:left="0" w:right="0" w:firstLine="320"/>
        <w:jc w:val="left"/>
      </w:pPr>
      <w:bookmarkStart w:id="120" w:name="bookmark169"/>
      <w:bookmarkEnd w:id="120"/>
      <w:r>
        <w:rPr>
          <w:rFonts w:ascii="Times New Roman" w:hAnsi="Times New Roman" w:eastAsia="Times New Roman" w:cs="Times New Roman"/>
          <w:color w:val="770088"/>
          <w:spacing w:val="0"/>
          <w:w w:val="100"/>
          <w:position w:val="0"/>
          <w:lang w:val="en-US" w:eastAsia="en-US" w:bidi="en-US"/>
        </w:rPr>
        <w:t>break</w:t>
      </w:r>
      <w:r>
        <w:rPr>
          <w:rFonts w:ascii="Times New Roman" w:hAnsi="Times New Roman" w:eastAsia="Times New Roman" w:cs="Times New Roman"/>
          <w:color w:val="34495E"/>
          <w:spacing w:val="0"/>
          <w:w w:val="100"/>
          <w:position w:val="0"/>
          <w:lang w:val="en-US" w:eastAsia="en-US" w:bidi="en-US"/>
        </w:rPr>
        <w:t>;</w:t>
      </w:r>
    </w:p>
    <w:p>
      <w:pPr>
        <w:pStyle w:val="33"/>
        <w:keepNext w:val="0"/>
        <w:keepLines w:val="0"/>
        <w:widowControl w:val="0"/>
        <w:numPr>
          <w:ilvl w:val="0"/>
          <w:numId w:val="8"/>
        </w:numPr>
        <w:shd w:val="clear" w:color="auto" w:fill="auto"/>
        <w:tabs>
          <w:tab w:val="left" w:pos="1187"/>
          <w:tab w:val="left" w:pos="1610"/>
        </w:tabs>
        <w:bidi w:val="0"/>
        <w:spacing w:before="0" w:after="0" w:line="240" w:lineRule="auto"/>
        <w:ind w:left="0" w:right="0" w:firstLine="320"/>
        <w:jc w:val="left"/>
      </w:pPr>
      <w:bookmarkStart w:id="121" w:name="bookmark170"/>
      <w:bookmarkEnd w:id="121"/>
      <w:r>
        <w:rPr>
          <w:rFonts w:ascii="Times New Roman" w:hAnsi="Times New Roman" w:eastAsia="Times New Roman" w:cs="Times New Roman"/>
          <w:color w:val="770088"/>
          <w:spacing w:val="0"/>
          <w:w w:val="100"/>
          <w:position w:val="0"/>
          <w:lang w:val="en-US" w:eastAsia="en-US" w:bidi="en-US"/>
        </w:rPr>
        <w:t>case</w:t>
      </w:r>
      <w:r>
        <w:rPr>
          <w:rFonts w:ascii="Times New Roman" w:hAnsi="Times New Roman" w:eastAsia="Times New Roman" w:cs="Times New Roman"/>
          <w:color w:val="770088"/>
          <w:spacing w:val="0"/>
          <w:w w:val="100"/>
          <w:position w:val="0"/>
          <w:lang w:val="en-US" w:eastAsia="en-US" w:bidi="en-US"/>
        </w:rPr>
        <w:tab/>
      </w:r>
      <w:r>
        <w:rPr>
          <w:rFonts w:ascii="Times New Roman" w:hAnsi="Times New Roman" w:eastAsia="Times New Roman" w:cs="Times New Roman"/>
          <w:color w:val="116644"/>
          <w:spacing w:val="0"/>
          <w:w w:val="100"/>
          <w:position w:val="0"/>
          <w:lang w:val="en-US" w:eastAsia="en-US" w:bidi="en-US"/>
        </w:rPr>
        <w:t>2</w:t>
      </w:r>
      <w:r>
        <w:rPr>
          <w:rFonts w:ascii="Times New Roman" w:hAnsi="Times New Roman" w:eastAsia="Times New Roman" w:cs="Times New Roman"/>
          <w:color w:val="34495E"/>
          <w:spacing w:val="0"/>
          <w:w w:val="100"/>
          <w:position w:val="0"/>
          <w:lang w:val="en-US" w:eastAsia="en-US" w:bidi="en-US"/>
        </w:rPr>
        <w:t>:</w:t>
      </w:r>
    </w:p>
    <w:p>
      <w:pPr>
        <w:pStyle w:val="33"/>
        <w:keepNext w:val="0"/>
        <w:keepLines w:val="0"/>
        <w:widowControl w:val="0"/>
        <w:numPr>
          <w:ilvl w:val="0"/>
          <w:numId w:val="8"/>
        </w:numPr>
        <w:shd w:val="clear" w:color="auto" w:fill="auto"/>
        <w:tabs>
          <w:tab w:val="left" w:pos="1187"/>
        </w:tabs>
        <w:bidi w:val="0"/>
        <w:spacing w:before="0" w:after="0" w:line="240" w:lineRule="auto"/>
        <w:ind w:left="0" w:right="0" w:firstLine="320"/>
        <w:jc w:val="left"/>
      </w:pPr>
      <w:bookmarkStart w:id="122" w:name="bookmark171"/>
      <w:bookmarkEnd w:id="122"/>
      <w:r>
        <w:rPr>
          <w:rFonts w:ascii="Times New Roman" w:hAnsi="Times New Roman" w:eastAsia="Times New Roman" w:cs="Times New Roman"/>
          <w:color w:val="000000"/>
          <w:spacing w:val="0"/>
          <w:w w:val="100"/>
          <w:position w:val="0"/>
          <w:lang w:val="en-US" w:eastAsia="en-US" w:bidi="en-US"/>
        </w:rPr>
        <w:t>System</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out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println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22A2C9"/>
          <w:spacing w:val="0"/>
          <w:w w:val="100"/>
          <w:position w:val="0"/>
          <w:lang w:val="en-US" w:eastAsia="en-US" w:bidi="en-US"/>
        </w:rPr>
        <w:t>"Tuesday"</w:t>
      </w:r>
      <w:r>
        <w:rPr>
          <w:rFonts w:ascii="Times New Roman" w:hAnsi="Times New Roman" w:eastAsia="Times New Roman" w:cs="Times New Roman"/>
          <w:color w:val="34495E"/>
          <w:spacing w:val="0"/>
          <w:w w:val="100"/>
          <w:position w:val="0"/>
          <w:lang w:val="en-US" w:eastAsia="en-US" w:bidi="en-US"/>
        </w:rPr>
        <w:t>);</w:t>
      </w:r>
    </w:p>
    <w:p>
      <w:pPr>
        <w:pStyle w:val="33"/>
        <w:keepNext w:val="0"/>
        <w:keepLines w:val="0"/>
        <w:widowControl w:val="0"/>
        <w:numPr>
          <w:ilvl w:val="0"/>
          <w:numId w:val="8"/>
        </w:numPr>
        <w:shd w:val="clear" w:color="auto" w:fill="auto"/>
        <w:tabs>
          <w:tab w:val="left" w:pos="1187"/>
        </w:tabs>
        <w:bidi w:val="0"/>
        <w:spacing w:before="0" w:after="0" w:line="240" w:lineRule="auto"/>
        <w:ind w:left="0" w:right="0" w:firstLine="320"/>
        <w:jc w:val="left"/>
      </w:pPr>
      <w:bookmarkStart w:id="123" w:name="bookmark172"/>
      <w:bookmarkEnd w:id="123"/>
      <w:r>
        <w:rPr>
          <w:rFonts w:ascii="Times New Roman" w:hAnsi="Times New Roman" w:eastAsia="Times New Roman" w:cs="Times New Roman"/>
          <w:color w:val="770088"/>
          <w:spacing w:val="0"/>
          <w:w w:val="100"/>
          <w:position w:val="0"/>
          <w:lang w:val="en-US" w:eastAsia="en-US" w:bidi="en-US"/>
        </w:rPr>
        <w:t>break</w:t>
      </w:r>
      <w:r>
        <w:rPr>
          <w:rFonts w:ascii="Times New Roman" w:hAnsi="Times New Roman" w:eastAsia="Times New Roman" w:cs="Times New Roman"/>
          <w:color w:val="34495E"/>
          <w:spacing w:val="0"/>
          <w:w w:val="100"/>
          <w:position w:val="0"/>
          <w:lang w:val="en-US" w:eastAsia="en-US" w:bidi="en-US"/>
        </w:rPr>
        <w:t>;</w:t>
      </w:r>
    </w:p>
    <w:p>
      <w:pPr>
        <w:pStyle w:val="33"/>
        <w:keepNext w:val="0"/>
        <w:keepLines w:val="0"/>
        <w:widowControl w:val="0"/>
        <w:numPr>
          <w:ilvl w:val="0"/>
          <w:numId w:val="8"/>
        </w:numPr>
        <w:shd w:val="clear" w:color="auto" w:fill="auto"/>
        <w:tabs>
          <w:tab w:val="left" w:pos="1187"/>
          <w:tab w:val="left" w:pos="1614"/>
        </w:tabs>
        <w:bidi w:val="0"/>
        <w:spacing w:before="0" w:after="0" w:line="240" w:lineRule="auto"/>
        <w:ind w:left="0" w:right="0" w:firstLine="320"/>
        <w:jc w:val="left"/>
      </w:pPr>
      <w:bookmarkStart w:id="124" w:name="bookmark173"/>
      <w:bookmarkEnd w:id="124"/>
      <w:r>
        <w:rPr>
          <w:rFonts w:ascii="Times New Roman" w:hAnsi="Times New Roman" w:eastAsia="Times New Roman" w:cs="Times New Roman"/>
          <w:color w:val="770088"/>
          <w:spacing w:val="0"/>
          <w:w w:val="100"/>
          <w:position w:val="0"/>
          <w:lang w:val="en-US" w:eastAsia="en-US" w:bidi="en-US"/>
        </w:rPr>
        <w:t>case</w:t>
      </w:r>
      <w:r>
        <w:rPr>
          <w:rFonts w:ascii="Times New Roman" w:hAnsi="Times New Roman" w:eastAsia="Times New Roman" w:cs="Times New Roman"/>
          <w:color w:val="770088"/>
          <w:spacing w:val="0"/>
          <w:w w:val="100"/>
          <w:position w:val="0"/>
          <w:lang w:val="en-US" w:eastAsia="en-US" w:bidi="en-US"/>
        </w:rPr>
        <w:tab/>
      </w:r>
      <w:r>
        <w:rPr>
          <w:rFonts w:ascii="Times New Roman" w:hAnsi="Times New Roman" w:eastAsia="Times New Roman" w:cs="Times New Roman"/>
          <w:color w:val="116644"/>
          <w:spacing w:val="0"/>
          <w:w w:val="100"/>
          <w:position w:val="0"/>
          <w:lang w:val="en-US" w:eastAsia="en-US" w:bidi="en-US"/>
        </w:rPr>
        <w:t>3</w:t>
      </w:r>
      <w:r>
        <w:rPr>
          <w:rFonts w:ascii="Times New Roman" w:hAnsi="Times New Roman" w:eastAsia="Times New Roman" w:cs="Times New Roman"/>
          <w:color w:val="34495E"/>
          <w:spacing w:val="0"/>
          <w:w w:val="100"/>
          <w:position w:val="0"/>
          <w:lang w:val="en-US" w:eastAsia="en-US" w:bidi="en-US"/>
        </w:rPr>
        <w:t>:</w:t>
      </w:r>
    </w:p>
    <w:p>
      <w:pPr>
        <w:pStyle w:val="33"/>
        <w:keepNext w:val="0"/>
        <w:keepLines w:val="0"/>
        <w:widowControl w:val="0"/>
        <w:numPr>
          <w:ilvl w:val="0"/>
          <w:numId w:val="8"/>
        </w:numPr>
        <w:shd w:val="clear" w:color="auto" w:fill="auto"/>
        <w:tabs>
          <w:tab w:val="left" w:pos="1187"/>
        </w:tabs>
        <w:bidi w:val="0"/>
        <w:spacing w:before="0" w:after="0" w:line="240" w:lineRule="auto"/>
        <w:ind w:left="0" w:right="0" w:firstLine="320"/>
        <w:jc w:val="left"/>
      </w:pPr>
      <w:bookmarkStart w:id="125" w:name="bookmark174"/>
      <w:bookmarkEnd w:id="125"/>
      <w:r>
        <w:rPr>
          <w:rFonts w:ascii="Times New Roman" w:hAnsi="Times New Roman" w:eastAsia="Times New Roman" w:cs="Times New Roman"/>
          <w:color w:val="000000"/>
          <w:spacing w:val="0"/>
          <w:w w:val="100"/>
          <w:position w:val="0"/>
          <w:lang w:val="en-US" w:eastAsia="en-US" w:bidi="en-US"/>
        </w:rPr>
        <w:t>System</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out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println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22A2C9"/>
          <w:spacing w:val="0"/>
          <w:w w:val="100"/>
          <w:position w:val="0"/>
          <w:lang w:val="en-US" w:eastAsia="en-US" w:bidi="en-US"/>
        </w:rPr>
        <w:t>"Wednesday"</w:t>
      </w:r>
      <w:r>
        <w:rPr>
          <w:rFonts w:ascii="Times New Roman" w:hAnsi="Times New Roman" w:eastAsia="Times New Roman" w:cs="Times New Roman"/>
          <w:color w:val="34495E"/>
          <w:spacing w:val="0"/>
          <w:w w:val="100"/>
          <w:position w:val="0"/>
          <w:lang w:val="en-US" w:eastAsia="en-US" w:bidi="en-US"/>
        </w:rPr>
        <w:t>);</w:t>
      </w:r>
    </w:p>
    <w:p>
      <w:pPr>
        <w:pStyle w:val="33"/>
        <w:keepNext w:val="0"/>
        <w:keepLines w:val="0"/>
        <w:widowControl w:val="0"/>
        <w:numPr>
          <w:ilvl w:val="0"/>
          <w:numId w:val="8"/>
        </w:numPr>
        <w:shd w:val="clear" w:color="auto" w:fill="auto"/>
        <w:tabs>
          <w:tab w:val="left" w:pos="1187"/>
        </w:tabs>
        <w:bidi w:val="0"/>
        <w:spacing w:before="0" w:after="0" w:line="240" w:lineRule="auto"/>
        <w:ind w:left="0" w:right="0"/>
        <w:jc w:val="left"/>
      </w:pPr>
      <w:bookmarkStart w:id="126" w:name="bookmark175"/>
      <w:bookmarkEnd w:id="126"/>
      <w:r>
        <w:rPr>
          <w:rFonts w:ascii="Times New Roman" w:hAnsi="Times New Roman" w:eastAsia="Times New Roman" w:cs="Times New Roman"/>
          <w:color w:val="770088"/>
          <w:spacing w:val="0"/>
          <w:w w:val="100"/>
          <w:position w:val="0"/>
          <w:lang w:val="en-US" w:eastAsia="en-US" w:bidi="en-US"/>
        </w:rPr>
        <w:t>break</w:t>
      </w:r>
      <w:r>
        <w:rPr>
          <w:rFonts w:ascii="Times New Roman" w:hAnsi="Times New Roman" w:eastAsia="Times New Roman" w:cs="Times New Roman"/>
          <w:color w:val="34495E"/>
          <w:spacing w:val="0"/>
          <w:w w:val="100"/>
          <w:position w:val="0"/>
          <w:lang w:val="en-US" w:eastAsia="en-US" w:bidi="en-US"/>
        </w:rPr>
        <w:t>;</w:t>
      </w:r>
    </w:p>
    <w:p>
      <w:pPr>
        <w:pStyle w:val="33"/>
        <w:keepNext w:val="0"/>
        <w:keepLines w:val="0"/>
        <w:widowControl w:val="0"/>
        <w:numPr>
          <w:ilvl w:val="0"/>
          <w:numId w:val="8"/>
        </w:numPr>
        <w:shd w:val="clear" w:color="auto" w:fill="auto"/>
        <w:tabs>
          <w:tab w:val="left" w:pos="954"/>
          <w:tab w:val="left" w:pos="1575"/>
        </w:tabs>
        <w:bidi w:val="0"/>
        <w:spacing w:before="0" w:after="0" w:line="240" w:lineRule="auto"/>
        <w:ind w:left="0" w:right="0"/>
        <w:jc w:val="left"/>
      </w:pPr>
      <w:bookmarkStart w:id="127" w:name="bookmark176"/>
      <w:bookmarkEnd w:id="127"/>
      <w:r>
        <w:rPr>
          <w:rFonts w:ascii="Times New Roman" w:hAnsi="Times New Roman" w:eastAsia="Times New Roman" w:cs="Times New Roman"/>
          <w:color w:val="770088"/>
          <w:spacing w:val="0"/>
          <w:w w:val="100"/>
          <w:position w:val="0"/>
          <w:lang w:val="en-US" w:eastAsia="en-US" w:bidi="en-US"/>
        </w:rPr>
        <w:t>case</w:t>
      </w:r>
      <w:r>
        <w:rPr>
          <w:rFonts w:ascii="Times New Roman" w:hAnsi="Times New Roman" w:eastAsia="Times New Roman" w:cs="Times New Roman"/>
          <w:color w:val="770088"/>
          <w:spacing w:val="0"/>
          <w:w w:val="100"/>
          <w:position w:val="0"/>
          <w:lang w:val="en-US" w:eastAsia="en-US" w:bidi="en-US"/>
        </w:rPr>
        <w:tab/>
      </w:r>
      <w:r>
        <w:rPr>
          <w:rFonts w:ascii="Times New Roman" w:hAnsi="Times New Roman" w:eastAsia="Times New Roman" w:cs="Times New Roman"/>
          <w:color w:val="116644"/>
          <w:spacing w:val="0"/>
          <w:w w:val="100"/>
          <w:position w:val="0"/>
          <w:lang w:val="en-US" w:eastAsia="en-US" w:bidi="en-US"/>
        </w:rPr>
        <w:t>4</w:t>
      </w:r>
      <w:r>
        <w:rPr>
          <w:rFonts w:ascii="Times New Roman" w:hAnsi="Times New Roman" w:eastAsia="Times New Roman" w:cs="Times New Roman"/>
          <w:color w:val="34495E"/>
          <w:spacing w:val="0"/>
          <w:w w:val="100"/>
          <w:position w:val="0"/>
          <w:lang w:val="en-US" w:eastAsia="en-US" w:bidi="en-US"/>
        </w:rPr>
        <w:t>:</w:t>
      </w:r>
    </w:p>
    <w:p>
      <w:pPr>
        <w:pStyle w:val="33"/>
        <w:keepNext w:val="0"/>
        <w:keepLines w:val="0"/>
        <w:widowControl w:val="0"/>
        <w:numPr>
          <w:ilvl w:val="0"/>
          <w:numId w:val="8"/>
        </w:numPr>
        <w:shd w:val="clear" w:color="auto" w:fill="auto"/>
        <w:tabs>
          <w:tab w:val="left" w:pos="1187"/>
        </w:tabs>
        <w:bidi w:val="0"/>
        <w:spacing w:before="0" w:after="0" w:line="240" w:lineRule="auto"/>
        <w:ind w:left="0" w:right="0"/>
        <w:jc w:val="left"/>
      </w:pPr>
      <w:bookmarkStart w:id="128" w:name="bookmark177"/>
      <w:bookmarkEnd w:id="128"/>
      <w:r>
        <w:rPr>
          <w:rFonts w:ascii="Times New Roman" w:hAnsi="Times New Roman" w:eastAsia="Times New Roman" w:cs="Times New Roman"/>
          <w:color w:val="000000"/>
          <w:spacing w:val="0"/>
          <w:w w:val="100"/>
          <w:position w:val="0"/>
          <w:lang w:val="en-US" w:eastAsia="en-US" w:bidi="en-US"/>
        </w:rPr>
        <w:t>System</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out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println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22A2C9"/>
          <w:spacing w:val="0"/>
          <w:w w:val="100"/>
          <w:position w:val="0"/>
          <w:lang w:val="en-US" w:eastAsia="en-US" w:bidi="en-US"/>
        </w:rPr>
        <w:t>"Thursday"</w:t>
      </w:r>
      <w:r>
        <w:rPr>
          <w:rFonts w:ascii="Times New Roman" w:hAnsi="Times New Roman" w:eastAsia="Times New Roman" w:cs="Times New Roman"/>
          <w:color w:val="34495E"/>
          <w:spacing w:val="0"/>
          <w:w w:val="100"/>
          <w:position w:val="0"/>
          <w:lang w:val="en-US" w:eastAsia="en-US" w:bidi="en-US"/>
        </w:rPr>
        <w:t>);</w:t>
      </w:r>
    </w:p>
    <w:p>
      <w:pPr>
        <w:pStyle w:val="33"/>
        <w:keepNext w:val="0"/>
        <w:keepLines w:val="0"/>
        <w:widowControl w:val="0"/>
        <w:numPr>
          <w:ilvl w:val="0"/>
          <w:numId w:val="8"/>
        </w:numPr>
        <w:shd w:val="clear" w:color="auto" w:fill="auto"/>
        <w:tabs>
          <w:tab w:val="left" w:pos="1187"/>
        </w:tabs>
        <w:bidi w:val="0"/>
        <w:spacing w:before="0" w:after="0" w:line="240" w:lineRule="auto"/>
        <w:ind w:left="0" w:right="0"/>
        <w:jc w:val="left"/>
      </w:pPr>
      <w:bookmarkStart w:id="129" w:name="bookmark178"/>
      <w:bookmarkEnd w:id="129"/>
      <w:r>
        <w:rPr>
          <w:rFonts w:ascii="Times New Roman" w:hAnsi="Times New Roman" w:eastAsia="Times New Roman" w:cs="Times New Roman"/>
          <w:color w:val="770088"/>
          <w:spacing w:val="0"/>
          <w:w w:val="100"/>
          <w:position w:val="0"/>
          <w:lang w:val="en-US" w:eastAsia="en-US" w:bidi="en-US"/>
        </w:rPr>
        <w:t>break</w:t>
      </w:r>
      <w:r>
        <w:rPr>
          <w:rFonts w:ascii="Times New Roman" w:hAnsi="Times New Roman" w:eastAsia="Times New Roman" w:cs="Times New Roman"/>
          <w:color w:val="34495E"/>
          <w:spacing w:val="0"/>
          <w:w w:val="100"/>
          <w:position w:val="0"/>
          <w:lang w:val="en-US" w:eastAsia="en-US" w:bidi="en-US"/>
        </w:rPr>
        <w:t>;</w:t>
      </w:r>
    </w:p>
    <w:p>
      <w:pPr>
        <w:pStyle w:val="33"/>
        <w:keepNext w:val="0"/>
        <w:keepLines w:val="0"/>
        <w:widowControl w:val="0"/>
        <w:numPr>
          <w:ilvl w:val="0"/>
          <w:numId w:val="8"/>
        </w:numPr>
        <w:shd w:val="clear" w:color="auto" w:fill="auto"/>
        <w:tabs>
          <w:tab w:val="left" w:pos="954"/>
          <w:tab w:val="left" w:pos="1575"/>
        </w:tabs>
        <w:bidi w:val="0"/>
        <w:spacing w:before="0" w:after="0" w:line="240" w:lineRule="auto"/>
        <w:ind w:left="0" w:right="0"/>
        <w:jc w:val="left"/>
      </w:pPr>
      <w:bookmarkStart w:id="130" w:name="bookmark179"/>
      <w:bookmarkEnd w:id="130"/>
      <w:r>
        <w:rPr>
          <w:rFonts w:ascii="Times New Roman" w:hAnsi="Times New Roman" w:eastAsia="Times New Roman" w:cs="Times New Roman"/>
          <w:color w:val="770088"/>
          <w:spacing w:val="0"/>
          <w:w w:val="100"/>
          <w:position w:val="0"/>
          <w:lang w:val="en-US" w:eastAsia="en-US" w:bidi="en-US"/>
        </w:rPr>
        <w:t>case</w:t>
      </w:r>
      <w:r>
        <w:rPr>
          <w:rFonts w:ascii="Times New Roman" w:hAnsi="Times New Roman" w:eastAsia="Times New Roman" w:cs="Times New Roman"/>
          <w:color w:val="770088"/>
          <w:spacing w:val="0"/>
          <w:w w:val="100"/>
          <w:position w:val="0"/>
          <w:lang w:val="en-US" w:eastAsia="en-US" w:bidi="en-US"/>
        </w:rPr>
        <w:tab/>
      </w:r>
      <w:r>
        <w:rPr>
          <w:rFonts w:ascii="Times New Roman" w:hAnsi="Times New Roman" w:eastAsia="Times New Roman" w:cs="Times New Roman"/>
          <w:color w:val="116644"/>
          <w:spacing w:val="0"/>
          <w:w w:val="100"/>
          <w:position w:val="0"/>
          <w:lang w:val="en-US" w:eastAsia="en-US" w:bidi="en-US"/>
        </w:rPr>
        <w:t>5</w:t>
      </w:r>
      <w:r>
        <w:rPr>
          <w:rFonts w:ascii="Times New Roman" w:hAnsi="Times New Roman" w:eastAsia="Times New Roman" w:cs="Times New Roman"/>
          <w:color w:val="34495E"/>
          <w:spacing w:val="0"/>
          <w:w w:val="100"/>
          <w:position w:val="0"/>
          <w:lang w:val="en-US" w:eastAsia="en-US" w:bidi="en-US"/>
        </w:rPr>
        <w:t>:</w:t>
      </w:r>
    </w:p>
    <w:p>
      <w:pPr>
        <w:pStyle w:val="33"/>
        <w:keepNext w:val="0"/>
        <w:keepLines w:val="0"/>
        <w:widowControl w:val="0"/>
        <w:numPr>
          <w:ilvl w:val="0"/>
          <w:numId w:val="8"/>
        </w:numPr>
        <w:shd w:val="clear" w:color="auto" w:fill="auto"/>
        <w:tabs>
          <w:tab w:val="left" w:pos="1187"/>
        </w:tabs>
        <w:bidi w:val="0"/>
        <w:spacing w:before="0" w:after="0" w:line="240" w:lineRule="auto"/>
        <w:ind w:left="0" w:right="0"/>
        <w:jc w:val="left"/>
      </w:pPr>
      <w:bookmarkStart w:id="131" w:name="bookmark180"/>
      <w:bookmarkEnd w:id="131"/>
      <w:r>
        <w:rPr>
          <w:rFonts w:ascii="Times New Roman" w:hAnsi="Times New Roman" w:eastAsia="Times New Roman" w:cs="Times New Roman"/>
          <w:color w:val="000000"/>
          <w:spacing w:val="0"/>
          <w:w w:val="100"/>
          <w:position w:val="0"/>
          <w:lang w:val="en-US" w:eastAsia="en-US" w:bidi="en-US"/>
        </w:rPr>
        <w:t>System</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out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println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22A2C9"/>
          <w:spacing w:val="0"/>
          <w:w w:val="100"/>
          <w:position w:val="0"/>
          <w:lang w:val="en-US" w:eastAsia="en-US" w:bidi="en-US"/>
        </w:rPr>
        <w:t>"Friday"</w:t>
      </w:r>
      <w:r>
        <w:rPr>
          <w:rFonts w:ascii="Times New Roman" w:hAnsi="Times New Roman" w:eastAsia="Times New Roman" w:cs="Times New Roman"/>
          <w:color w:val="34495E"/>
          <w:spacing w:val="0"/>
          <w:w w:val="100"/>
          <w:position w:val="0"/>
          <w:lang w:val="en-US" w:eastAsia="en-US" w:bidi="en-US"/>
        </w:rPr>
        <w:t>);</w:t>
      </w:r>
    </w:p>
    <w:p>
      <w:pPr>
        <w:pStyle w:val="33"/>
        <w:keepNext w:val="0"/>
        <w:keepLines w:val="0"/>
        <w:widowControl w:val="0"/>
        <w:numPr>
          <w:ilvl w:val="0"/>
          <w:numId w:val="8"/>
        </w:numPr>
        <w:shd w:val="clear" w:color="auto" w:fill="auto"/>
        <w:tabs>
          <w:tab w:val="left" w:pos="1187"/>
        </w:tabs>
        <w:bidi w:val="0"/>
        <w:spacing w:before="0" w:after="0" w:line="240" w:lineRule="auto"/>
        <w:ind w:left="0" w:right="0"/>
        <w:jc w:val="left"/>
      </w:pPr>
      <w:bookmarkStart w:id="132" w:name="bookmark181"/>
      <w:bookmarkEnd w:id="132"/>
      <w:r>
        <w:rPr>
          <w:rFonts w:ascii="Times New Roman" w:hAnsi="Times New Roman" w:eastAsia="Times New Roman" w:cs="Times New Roman"/>
          <w:color w:val="770088"/>
          <w:spacing w:val="0"/>
          <w:w w:val="100"/>
          <w:position w:val="0"/>
          <w:lang w:val="en-US" w:eastAsia="en-US" w:bidi="en-US"/>
        </w:rPr>
        <w:t>break</w:t>
      </w:r>
      <w:r>
        <w:rPr>
          <w:rFonts w:ascii="Times New Roman" w:hAnsi="Times New Roman" w:eastAsia="Times New Roman" w:cs="Times New Roman"/>
          <w:color w:val="34495E"/>
          <w:spacing w:val="0"/>
          <w:w w:val="100"/>
          <w:position w:val="0"/>
          <w:lang w:val="en-US" w:eastAsia="en-US" w:bidi="en-US"/>
        </w:rPr>
        <w:t>;</w:t>
      </w:r>
    </w:p>
    <w:p>
      <w:pPr>
        <w:pStyle w:val="33"/>
        <w:keepNext w:val="0"/>
        <w:keepLines w:val="0"/>
        <w:widowControl w:val="0"/>
        <w:numPr>
          <w:ilvl w:val="0"/>
          <w:numId w:val="8"/>
        </w:numPr>
        <w:shd w:val="clear" w:color="auto" w:fill="auto"/>
        <w:tabs>
          <w:tab w:val="left" w:pos="954"/>
          <w:tab w:val="left" w:pos="1575"/>
        </w:tabs>
        <w:bidi w:val="0"/>
        <w:spacing w:before="0" w:after="0" w:line="240" w:lineRule="auto"/>
        <w:ind w:left="0" w:right="0"/>
        <w:jc w:val="left"/>
      </w:pPr>
      <w:bookmarkStart w:id="133" w:name="bookmark182"/>
      <w:bookmarkEnd w:id="133"/>
      <w:r>
        <w:rPr>
          <w:rFonts w:ascii="Times New Roman" w:hAnsi="Times New Roman" w:eastAsia="Times New Roman" w:cs="Times New Roman"/>
          <w:color w:val="770088"/>
          <w:spacing w:val="0"/>
          <w:w w:val="100"/>
          <w:position w:val="0"/>
          <w:lang w:val="en-US" w:eastAsia="en-US" w:bidi="en-US"/>
        </w:rPr>
        <w:t>case</w:t>
      </w:r>
      <w:r>
        <w:rPr>
          <w:rFonts w:ascii="Times New Roman" w:hAnsi="Times New Roman" w:eastAsia="Times New Roman" w:cs="Times New Roman"/>
          <w:color w:val="770088"/>
          <w:spacing w:val="0"/>
          <w:w w:val="100"/>
          <w:position w:val="0"/>
          <w:lang w:val="en-US" w:eastAsia="en-US" w:bidi="en-US"/>
        </w:rPr>
        <w:tab/>
      </w:r>
      <w:r>
        <w:rPr>
          <w:rFonts w:ascii="Times New Roman" w:hAnsi="Times New Roman" w:eastAsia="Times New Roman" w:cs="Times New Roman"/>
          <w:color w:val="116644"/>
          <w:spacing w:val="0"/>
          <w:w w:val="100"/>
          <w:position w:val="0"/>
          <w:lang w:val="en-US" w:eastAsia="en-US" w:bidi="en-US"/>
        </w:rPr>
        <w:t>6</w:t>
      </w:r>
      <w:r>
        <w:rPr>
          <w:rFonts w:ascii="Times New Roman" w:hAnsi="Times New Roman" w:eastAsia="Times New Roman" w:cs="Times New Roman"/>
          <w:color w:val="34495E"/>
          <w:spacing w:val="0"/>
          <w:w w:val="100"/>
          <w:position w:val="0"/>
          <w:lang w:val="en-US" w:eastAsia="en-US" w:bidi="en-US"/>
        </w:rPr>
        <w:t>:</w:t>
      </w:r>
      <w:r>
        <w:fldChar w:fldCharType="end"/>
      </w:r>
    </w:p>
    <w:p>
      <w:pPr>
        <w:pStyle w:val="11"/>
        <w:keepNext w:val="0"/>
        <w:keepLines w:val="0"/>
        <w:widowControl w:val="0"/>
        <w:numPr>
          <w:ilvl w:val="0"/>
          <w:numId w:val="8"/>
        </w:numPr>
        <w:shd w:val="clear" w:color="auto" w:fill="auto"/>
        <w:tabs>
          <w:tab w:val="left" w:pos="1187"/>
        </w:tabs>
        <w:bidi w:val="0"/>
        <w:spacing w:before="0" w:after="0" w:line="240" w:lineRule="auto"/>
        <w:ind w:left="0" w:right="0" w:firstLine="180"/>
        <w:jc w:val="left"/>
      </w:pPr>
      <w:bookmarkStart w:id="134" w:name="bookmark183"/>
      <w:bookmarkEnd w:id="134"/>
      <w:r>
        <w:rPr>
          <w:rFonts w:ascii="Times New Roman" w:hAnsi="Times New Roman" w:eastAsia="Times New Roman" w:cs="Times New Roman"/>
          <w:color w:val="000000"/>
          <w:spacing w:val="0"/>
          <w:w w:val="100"/>
          <w:position w:val="0"/>
          <w:lang w:val="en-US" w:eastAsia="en-US" w:bidi="en-US"/>
        </w:rPr>
        <w:t>System</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out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println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22A2C9"/>
          <w:spacing w:val="0"/>
          <w:w w:val="100"/>
          <w:position w:val="0"/>
          <w:lang w:val="en-US" w:eastAsia="en-US" w:bidi="en-US"/>
        </w:rPr>
        <w:t>"Saturday"</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8"/>
        </w:numPr>
        <w:shd w:val="clear" w:color="auto" w:fill="auto"/>
        <w:tabs>
          <w:tab w:val="right" w:pos="1769"/>
        </w:tabs>
        <w:bidi w:val="0"/>
        <w:spacing w:before="0" w:after="0" w:line="240" w:lineRule="auto"/>
        <w:ind w:left="0" w:right="0" w:firstLine="180"/>
        <w:jc w:val="left"/>
      </w:pPr>
      <w:bookmarkStart w:id="135" w:name="bookmark184"/>
      <w:bookmarkEnd w:id="135"/>
      <w:r>
        <w:rPr>
          <w:rFonts w:ascii="Times New Roman" w:hAnsi="Times New Roman" w:eastAsia="Times New Roman" w:cs="Times New Roman"/>
          <w:color w:val="770088"/>
          <w:spacing w:val="0"/>
          <w:w w:val="100"/>
          <w:position w:val="0"/>
          <w:lang w:val="en-US" w:eastAsia="en-US" w:bidi="en-US"/>
        </w:rPr>
        <w:t>break</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8"/>
        </w:numPr>
        <w:shd w:val="clear" w:color="auto" w:fill="auto"/>
        <w:tabs>
          <w:tab w:val="left" w:pos="954"/>
        </w:tabs>
        <w:bidi w:val="0"/>
        <w:spacing w:before="0" w:after="0" w:line="240" w:lineRule="auto"/>
        <w:ind w:left="0" w:right="0" w:firstLine="180"/>
        <w:jc w:val="left"/>
      </w:pPr>
      <w:bookmarkStart w:id="136" w:name="bookmark185"/>
      <w:bookmarkEnd w:id="136"/>
      <w:r>
        <w:rPr>
          <w:rFonts w:ascii="Times New Roman" w:hAnsi="Times New Roman" w:eastAsia="Times New Roman" w:cs="Times New Roman"/>
          <w:color w:val="770088"/>
          <w:spacing w:val="0"/>
          <w:w w:val="100"/>
          <w:position w:val="0"/>
          <w:lang w:val="en-US" w:eastAsia="en-US" w:bidi="en-US"/>
        </w:rPr>
        <w:t xml:space="preserve">case </w:t>
      </w:r>
      <w:r>
        <w:rPr>
          <w:rFonts w:ascii="Times New Roman" w:hAnsi="Times New Roman" w:eastAsia="Times New Roman" w:cs="Times New Roman"/>
          <w:color w:val="116644"/>
          <w:spacing w:val="0"/>
          <w:w w:val="100"/>
          <w:position w:val="0"/>
          <w:lang w:val="en-US" w:eastAsia="en-US" w:bidi="en-US"/>
        </w:rPr>
        <w:t>7</w:t>
      </w:r>
      <w:r>
        <w:rPr>
          <w:rFonts w:ascii="Times New Roman" w:hAnsi="Times New Roman" w:eastAsia="Times New Roman" w:cs="Times New Roman"/>
          <w:color w:val="34495E"/>
          <w:spacing w:val="0"/>
          <w:w w:val="100"/>
          <w:position w:val="0"/>
          <w:lang w:val="zh-TW" w:eastAsia="zh-TW" w:bidi="zh-TW"/>
        </w:rPr>
        <w:t>:</w:t>
      </w:r>
    </w:p>
    <w:p>
      <w:pPr>
        <w:pStyle w:val="11"/>
        <w:keepNext w:val="0"/>
        <w:keepLines w:val="0"/>
        <w:widowControl w:val="0"/>
        <w:numPr>
          <w:ilvl w:val="0"/>
          <w:numId w:val="8"/>
        </w:numPr>
        <w:shd w:val="clear" w:color="auto" w:fill="auto"/>
        <w:tabs>
          <w:tab w:val="left" w:pos="1187"/>
        </w:tabs>
        <w:bidi w:val="0"/>
        <w:spacing w:before="0" w:after="0" w:line="240" w:lineRule="auto"/>
        <w:ind w:left="0" w:right="0" w:firstLine="180"/>
        <w:jc w:val="left"/>
      </w:pPr>
      <w:bookmarkStart w:id="137" w:name="bookmark186"/>
      <w:bookmarkEnd w:id="137"/>
      <w:r>
        <w:rPr>
          <w:rFonts w:ascii="Times New Roman" w:hAnsi="Times New Roman" w:eastAsia="Times New Roman" w:cs="Times New Roman"/>
          <w:color w:val="000000"/>
          <w:spacing w:val="0"/>
          <w:w w:val="100"/>
          <w:position w:val="0"/>
          <w:lang w:val="en-US" w:eastAsia="en-US" w:bidi="en-US"/>
        </w:rPr>
        <w:t>System</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out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println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22A2C9"/>
          <w:spacing w:val="0"/>
          <w:w w:val="100"/>
          <w:position w:val="0"/>
          <w:lang w:val="en-US" w:eastAsia="en-US" w:bidi="en-US"/>
        </w:rPr>
        <w:t>"Sunday"</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8"/>
        </w:numPr>
        <w:shd w:val="clear" w:color="auto" w:fill="auto"/>
        <w:tabs>
          <w:tab w:val="left" w:pos="1187"/>
        </w:tabs>
        <w:bidi w:val="0"/>
        <w:spacing w:before="0" w:after="0" w:line="240" w:lineRule="auto"/>
        <w:ind w:left="0" w:right="0" w:firstLine="180"/>
        <w:jc w:val="left"/>
      </w:pPr>
      <w:bookmarkStart w:id="138" w:name="bookmark187"/>
      <w:bookmarkEnd w:id="138"/>
      <w:r>
        <w:rPr>
          <w:rFonts w:ascii="Times New Roman" w:hAnsi="Times New Roman" w:eastAsia="Times New Roman" w:cs="Times New Roman"/>
          <w:color w:val="770088"/>
          <w:spacing w:val="0"/>
          <w:w w:val="100"/>
          <w:position w:val="0"/>
          <w:lang w:val="en-US" w:eastAsia="en-US" w:bidi="en-US"/>
        </w:rPr>
        <w:t>break</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8"/>
        </w:numPr>
        <w:shd w:val="clear" w:color="auto" w:fill="auto"/>
        <w:tabs>
          <w:tab w:val="left" w:pos="954"/>
        </w:tabs>
        <w:bidi w:val="0"/>
        <w:spacing w:before="0" w:after="0" w:line="240" w:lineRule="auto"/>
        <w:ind w:left="0" w:right="0" w:firstLine="180"/>
        <w:jc w:val="left"/>
      </w:pPr>
      <w:bookmarkStart w:id="139" w:name="bookmark188"/>
      <w:bookmarkEnd w:id="139"/>
      <w:r>
        <w:rPr>
          <w:rFonts w:ascii="Times New Roman" w:hAnsi="Times New Roman" w:eastAsia="Times New Roman" w:cs="Times New Roman"/>
          <w:color w:val="770088"/>
          <w:spacing w:val="0"/>
          <w:w w:val="100"/>
          <w:position w:val="0"/>
          <w:lang w:val="en-US" w:eastAsia="en-US" w:bidi="en-US"/>
        </w:rPr>
        <w:t>default</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8"/>
        </w:numPr>
        <w:shd w:val="clear" w:color="auto" w:fill="auto"/>
        <w:tabs>
          <w:tab w:val="left" w:pos="1187"/>
          <w:tab w:val="right" w:pos="4303"/>
        </w:tabs>
        <w:bidi w:val="0"/>
        <w:spacing w:before="0" w:after="0" w:line="240" w:lineRule="auto"/>
        <w:ind w:left="0" w:right="0" w:firstLine="180"/>
        <w:jc w:val="left"/>
      </w:pPr>
      <w:bookmarkStart w:id="140" w:name="bookmark189"/>
      <w:bookmarkEnd w:id="140"/>
      <w:r>
        <w:rPr>
          <w:rFonts w:ascii="Times New Roman" w:hAnsi="Times New Roman" w:eastAsia="Times New Roman" w:cs="Times New Roman"/>
          <w:color w:val="000000"/>
          <w:spacing w:val="0"/>
          <w:w w:val="100"/>
          <w:position w:val="0"/>
          <w:lang w:val="en-US" w:eastAsia="en-US" w:bidi="en-US"/>
        </w:rPr>
        <w:t>System</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out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println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22A2C9"/>
          <w:spacing w:val="0"/>
          <w:w w:val="100"/>
          <w:position w:val="0"/>
          <w:lang w:val="en-US" w:eastAsia="en-US" w:bidi="en-US"/>
        </w:rPr>
        <w:t>"No</w:t>
      </w:r>
      <w:r>
        <w:rPr>
          <w:rFonts w:ascii="Times New Roman" w:hAnsi="Times New Roman" w:eastAsia="Times New Roman" w:cs="Times New Roman"/>
          <w:color w:val="22A2C9"/>
          <w:spacing w:val="0"/>
          <w:w w:val="100"/>
          <w:position w:val="0"/>
          <w:lang w:val="en-US" w:eastAsia="en-US" w:bidi="en-US"/>
        </w:rPr>
        <w:tab/>
      </w:r>
      <w:r>
        <w:rPr>
          <w:rFonts w:ascii="Times New Roman" w:hAnsi="Times New Roman" w:eastAsia="Times New Roman" w:cs="Times New Roman"/>
          <w:color w:val="22A2C9"/>
          <w:spacing w:val="0"/>
          <w:w w:val="100"/>
          <w:position w:val="0"/>
          <w:lang w:val="en-US" w:eastAsia="en-US" w:bidi="en-US"/>
        </w:rPr>
        <w:t>Else"</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8"/>
        </w:numPr>
        <w:shd w:val="clear" w:color="auto" w:fill="auto"/>
        <w:tabs>
          <w:tab w:val="left" w:pos="1187"/>
        </w:tabs>
        <w:bidi w:val="0"/>
        <w:spacing w:before="0" w:after="0" w:line="240" w:lineRule="auto"/>
        <w:ind w:left="0" w:right="0" w:firstLine="180"/>
        <w:jc w:val="left"/>
      </w:pPr>
      <w:bookmarkStart w:id="141" w:name="bookmark190"/>
      <w:bookmarkEnd w:id="141"/>
      <w:r>
        <w:rPr>
          <w:rFonts w:ascii="Times New Roman" w:hAnsi="Times New Roman" w:eastAsia="Times New Roman" w:cs="Times New Roman"/>
          <w:color w:val="770088"/>
          <w:spacing w:val="0"/>
          <w:w w:val="100"/>
          <w:position w:val="0"/>
          <w:lang w:val="en-US" w:eastAsia="en-US" w:bidi="en-US"/>
        </w:rPr>
        <w:t>break</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8"/>
        </w:numPr>
        <w:shd w:val="clear" w:color="auto" w:fill="auto"/>
        <w:tabs>
          <w:tab w:val="left" w:pos="693"/>
        </w:tabs>
        <w:bidi w:val="0"/>
        <w:spacing w:before="0" w:after="360" w:line="346" w:lineRule="auto"/>
        <w:ind w:left="0" w:right="0" w:firstLine="180"/>
        <w:jc w:val="left"/>
      </w:pPr>
      <w:bookmarkStart w:id="142" w:name="bookmark191"/>
      <w:bookmarkEnd w:id="142"/>
      <w:r>
        <w:rPr>
          <w:rFonts w:ascii="Times New Roman" w:hAnsi="Times New Roman" w:eastAsia="Times New Roman" w:cs="Times New Roman"/>
          <w:color w:val="34495E"/>
          <w:spacing w:val="0"/>
          <w:w w:val="100"/>
          <w:position w:val="0"/>
          <w:lang w:val="en-US" w:eastAsia="en-US" w:bidi="en-US"/>
        </w:rPr>
        <w:t>}</w:t>
      </w:r>
    </w:p>
    <w:p>
      <w:pPr>
        <w:pStyle w:val="25"/>
        <w:keepNext/>
        <w:keepLines/>
        <w:widowControl w:val="0"/>
        <w:shd w:val="clear" w:color="auto" w:fill="auto"/>
        <w:bidi w:val="0"/>
        <w:spacing w:before="0" w:line="240" w:lineRule="auto"/>
        <w:ind w:left="0" w:right="0" w:firstLine="0"/>
        <w:jc w:val="left"/>
      </w:pPr>
      <w:bookmarkStart w:id="143" w:name="bookmark192"/>
      <w:bookmarkStart w:id="144" w:name="bookmark193"/>
      <w:bookmarkStart w:id="145" w:name="bookmark194"/>
      <w:r>
        <w:rPr>
          <w:spacing w:val="0"/>
          <w:w w:val="100"/>
          <w:position w:val="0"/>
        </w:rPr>
        <w:t>循环语句</w:t>
      </w:r>
      <w:bookmarkEnd w:id="143"/>
      <w:bookmarkEnd w:id="144"/>
      <w:bookmarkEnd w:id="145"/>
    </w:p>
    <w:p>
      <w:pPr>
        <w:pStyle w:val="15"/>
        <w:keepNext w:val="0"/>
        <w:keepLines w:val="0"/>
        <w:widowControl w:val="0"/>
        <w:shd w:val="clear" w:color="auto" w:fill="auto"/>
        <w:bidi w:val="0"/>
        <w:spacing w:before="0" w:after="0" w:line="331" w:lineRule="exact"/>
        <w:ind w:left="0" w:right="0" w:firstLine="0"/>
        <w:jc w:val="left"/>
      </w:pPr>
      <w:r>
        <w:rPr>
          <w:spacing w:val="0"/>
          <w:w w:val="100"/>
          <w:position w:val="0"/>
        </w:rPr>
        <w:t>循环语句就是在满足一定的条件下反复执行某一表达式的操作，直到满足循环语句的要求。使用的循环</w:t>
      </w:r>
    </w:p>
    <w:p>
      <w:pPr>
        <w:pStyle w:val="15"/>
        <w:keepNext w:val="0"/>
        <w:keepLines w:val="0"/>
        <w:widowControl w:val="0"/>
        <w:shd w:val="clear" w:color="auto" w:fill="auto"/>
        <w:bidi w:val="0"/>
        <w:spacing w:before="0" w:after="240" w:line="331" w:lineRule="exact"/>
        <w:ind w:left="0" w:right="0" w:firstLine="0"/>
        <w:jc w:val="left"/>
      </w:pPr>
      <w:r>
        <w:rPr>
          <w:spacing w:val="0"/>
          <w:w w:val="100"/>
          <w:position w:val="0"/>
        </w:rPr>
        <w:t xml:space="preserve">语句主要有 </w:t>
      </w:r>
      <w:r>
        <w:rPr>
          <w:b/>
          <w:bCs/>
          <w:spacing w:val="0"/>
          <w:w w:val="100"/>
          <w:position w:val="0"/>
          <w:lang w:val="en-US" w:eastAsia="en-US" w:bidi="en-US"/>
        </w:rPr>
        <w:t>for</w:t>
      </w:r>
      <w:r>
        <w:rPr>
          <w:spacing w:val="0"/>
          <w:w w:val="100"/>
          <w:position w:val="0"/>
          <w:lang w:val="en-US" w:eastAsia="en-US" w:bidi="en-US"/>
        </w:rPr>
        <w:t>、</w:t>
      </w:r>
      <w:r>
        <w:rPr>
          <w:b/>
          <w:bCs/>
          <w:spacing w:val="0"/>
          <w:w w:val="100"/>
          <w:position w:val="0"/>
          <w:lang w:val="en-US" w:eastAsia="en-US" w:bidi="en-US"/>
        </w:rPr>
        <w:t>do...while()</w:t>
      </w:r>
      <w:r>
        <w:rPr>
          <w:spacing w:val="0"/>
          <w:w w:val="100"/>
          <w:position w:val="0"/>
        </w:rPr>
        <w:t>、</w:t>
      </w:r>
      <w:r>
        <w:rPr>
          <w:b/>
          <w:bCs/>
          <w:spacing w:val="0"/>
          <w:w w:val="100"/>
          <w:position w:val="0"/>
          <w:lang w:val="en-US" w:eastAsia="en-US" w:bidi="en-US"/>
        </w:rPr>
        <w:t xml:space="preserve">while </w:t>
      </w:r>
      <w:r>
        <w:rPr>
          <w:b/>
          <w:bCs/>
          <w:spacing w:val="0"/>
          <w:w w:val="100"/>
          <w:position w:val="0"/>
        </w:rPr>
        <w:t>,</w:t>
      </w:r>
    </w:p>
    <w:p>
      <w:pPr>
        <w:pStyle w:val="27"/>
        <w:keepNext/>
        <w:keepLines/>
        <w:widowControl w:val="0"/>
        <w:shd w:val="clear" w:color="auto" w:fill="auto"/>
        <w:bidi w:val="0"/>
        <w:spacing w:before="0" w:after="160" w:line="240" w:lineRule="auto"/>
        <w:ind w:left="0" w:right="0" w:firstLine="0"/>
        <w:jc w:val="left"/>
      </w:pPr>
      <w:bookmarkStart w:id="146" w:name="bookmark197"/>
      <w:bookmarkStart w:id="147" w:name="bookmark196"/>
      <w:bookmarkStart w:id="148" w:name="bookmark195"/>
      <w:r>
        <w:rPr>
          <w:rFonts w:ascii="Times New Roman" w:hAnsi="Times New Roman" w:eastAsia="Times New Roman" w:cs="Times New Roman"/>
          <w:b/>
          <w:bCs/>
          <w:spacing w:val="0"/>
          <w:w w:val="100"/>
          <w:position w:val="0"/>
          <w:sz w:val="26"/>
          <w:szCs w:val="26"/>
          <w:lang w:val="en-US" w:eastAsia="en-US" w:bidi="en-US"/>
        </w:rPr>
        <w:t>while</w:t>
      </w:r>
      <w:r>
        <w:rPr>
          <w:spacing w:val="0"/>
          <w:w w:val="100"/>
          <w:position w:val="0"/>
          <w:sz w:val="24"/>
          <w:szCs w:val="24"/>
          <w:lang w:val="zh-TW" w:eastAsia="zh-TW" w:bidi="zh-TW"/>
        </w:rPr>
        <w:t>循环语句</w:t>
      </w:r>
      <w:bookmarkEnd w:id="146"/>
      <w:bookmarkEnd w:id="147"/>
      <w:bookmarkEnd w:id="148"/>
    </w:p>
    <w:p>
      <w:pPr>
        <w:pStyle w:val="15"/>
        <w:keepNext w:val="0"/>
        <w:keepLines w:val="0"/>
        <w:widowControl w:val="0"/>
        <w:shd w:val="clear" w:color="auto" w:fill="auto"/>
        <w:bidi w:val="0"/>
        <w:spacing w:before="0" w:after="240" w:line="331" w:lineRule="exact"/>
        <w:ind w:left="0" w:right="0" w:firstLine="0"/>
        <w:jc w:val="left"/>
      </w:pPr>
      <w:r>
        <w:rPr>
          <w:rFonts w:ascii="Times New Roman" w:hAnsi="Times New Roman" w:eastAsia="Times New Roman" w:cs="Times New Roman"/>
          <w:spacing w:val="0"/>
          <w:w w:val="100"/>
          <w:position w:val="0"/>
          <w:sz w:val="22"/>
          <w:szCs w:val="22"/>
          <w:lang w:val="en-US" w:eastAsia="en-US" w:bidi="en-US"/>
        </w:rPr>
        <w:t>while</w:t>
      </w:r>
      <w:r>
        <w:rPr>
          <w:spacing w:val="0"/>
          <w:w w:val="100"/>
          <w:position w:val="0"/>
        </w:rPr>
        <w:t>循环语句的循环方式为利用一个条件来控制是否要继续反复执行这个语句。</w:t>
      </w:r>
      <w:r>
        <w:rPr>
          <w:rFonts w:ascii="Times New Roman" w:hAnsi="Times New Roman" w:eastAsia="Times New Roman" w:cs="Times New Roman"/>
          <w:spacing w:val="0"/>
          <w:w w:val="100"/>
          <w:position w:val="0"/>
          <w:sz w:val="22"/>
          <w:szCs w:val="22"/>
          <w:lang w:val="en-US" w:eastAsia="en-US" w:bidi="en-US"/>
        </w:rPr>
        <w:t>while</w:t>
      </w:r>
      <w:r>
        <w:rPr>
          <w:spacing w:val="0"/>
          <w:w w:val="100"/>
          <w:position w:val="0"/>
        </w:rPr>
        <w:t>循环语句的格式 如下</w:t>
      </w:r>
    </w:p>
    <w:p>
      <w:pPr>
        <w:pStyle w:val="11"/>
        <w:keepNext w:val="0"/>
        <w:keepLines w:val="0"/>
        <w:widowControl w:val="0"/>
        <w:numPr>
          <w:ilvl w:val="0"/>
          <w:numId w:val="9"/>
        </w:numPr>
        <w:shd w:val="clear" w:color="auto" w:fill="auto"/>
        <w:tabs>
          <w:tab w:val="left" w:pos="693"/>
        </w:tabs>
        <w:bidi w:val="0"/>
        <w:spacing w:before="0" w:after="0" w:line="240" w:lineRule="auto"/>
        <w:ind w:left="0" w:right="0" w:firstLine="180"/>
        <w:jc w:val="left"/>
      </w:pPr>
      <w:bookmarkStart w:id="149" w:name="bookmark198"/>
      <w:bookmarkEnd w:id="149"/>
      <w:r>
        <w:rPr>
          <w:rFonts w:ascii="Times New Roman" w:hAnsi="Times New Roman" w:eastAsia="Times New Roman" w:cs="Times New Roman"/>
          <w:color w:val="770088"/>
          <w:spacing w:val="0"/>
          <w:w w:val="100"/>
          <w:position w:val="0"/>
          <w:lang w:val="en-US" w:eastAsia="en-US" w:bidi="en-US"/>
        </w:rPr>
        <w:t>while</w:t>
      </w:r>
      <w:r>
        <w:rPr>
          <w:rFonts w:ascii="Times New Roman" w:hAnsi="Times New Roman" w:eastAsia="Times New Roman" w:cs="Times New Roman"/>
          <w:color w:val="34495E"/>
          <w:spacing w:val="0"/>
          <w:w w:val="100"/>
          <w:position w:val="0"/>
          <w:lang w:val="en-US" w:eastAsia="en-US" w:bidi="en-US"/>
        </w:rPr>
        <w:t>(</w:t>
      </w:r>
      <w:r>
        <w:rPr>
          <w:rFonts w:ascii="宋体" w:hAnsi="宋体" w:eastAsia="宋体" w:cs="宋体"/>
          <w:color w:val="000000"/>
          <w:spacing w:val="0"/>
          <w:w w:val="100"/>
          <w:position w:val="0"/>
          <w:sz w:val="17"/>
          <w:szCs w:val="17"/>
          <w:lang w:val="zh-TW" w:eastAsia="zh-TW" w:bidi="zh-TW"/>
        </w:rPr>
        <w:t>布尔值</w:t>
      </w:r>
      <w:r>
        <w:rPr>
          <w:rFonts w:ascii="宋体" w:hAnsi="宋体" w:eastAsia="宋体" w:cs="宋体"/>
          <w:color w:val="34495E"/>
          <w:spacing w:val="0"/>
          <w:w w:val="100"/>
          <w:position w:val="0"/>
          <w:lang w:val="en-US" w:eastAsia="en-US" w:bidi="en-US"/>
        </w:rPr>
        <w:t>)</w:t>
      </w:r>
      <w:r>
        <w:rPr>
          <w:rFonts w:ascii="Times New Roman" w:hAnsi="Times New Roman" w:eastAsia="Times New Roman" w:cs="Times New Roman"/>
          <w:color w:val="34495E"/>
          <w:spacing w:val="0"/>
          <w:w w:val="100"/>
          <w:position w:val="0"/>
          <w:lang w:val="en-US" w:eastAsia="en-US" w:bidi="en-US"/>
        </w:rPr>
        <w:t>{</w:t>
      </w:r>
    </w:p>
    <w:p>
      <w:pPr>
        <w:pStyle w:val="13"/>
        <w:keepNext w:val="0"/>
        <w:keepLines w:val="0"/>
        <w:widowControl w:val="0"/>
        <w:numPr>
          <w:ilvl w:val="0"/>
          <w:numId w:val="9"/>
        </w:numPr>
        <w:shd w:val="clear" w:color="auto" w:fill="auto"/>
        <w:tabs>
          <w:tab w:val="left" w:pos="954"/>
        </w:tabs>
        <w:bidi w:val="0"/>
        <w:spacing w:before="0" w:after="0" w:line="240" w:lineRule="auto"/>
        <w:ind w:left="0" w:right="0" w:firstLine="180"/>
        <w:jc w:val="left"/>
        <w:rPr>
          <w:sz w:val="17"/>
          <w:szCs w:val="17"/>
        </w:rPr>
      </w:pPr>
      <w:bookmarkStart w:id="150" w:name="bookmark199"/>
      <w:bookmarkEnd w:id="150"/>
      <w:r>
        <w:rPr>
          <w:color w:val="000000"/>
          <w:spacing w:val="0"/>
          <w:w w:val="100"/>
          <w:position w:val="0"/>
          <w:sz w:val="17"/>
          <w:szCs w:val="17"/>
        </w:rPr>
        <w:t>表达式</w:t>
      </w:r>
    </w:p>
    <w:p>
      <w:pPr>
        <w:pStyle w:val="11"/>
        <w:keepNext w:val="0"/>
        <w:keepLines w:val="0"/>
        <w:widowControl w:val="0"/>
        <w:shd w:val="clear" w:color="auto" w:fill="auto"/>
        <w:bidi w:val="0"/>
        <w:spacing w:before="0" w:after="240" w:line="240" w:lineRule="auto"/>
        <w:ind w:left="0" w:right="0" w:firstLine="180"/>
        <w:jc w:val="left"/>
      </w:pPr>
      <w:r>
        <w:rPr>
          <w:rFonts w:ascii="Times New Roman" w:hAnsi="Times New Roman" w:eastAsia="Times New Roman" w:cs="Times New Roman"/>
          <w:color w:val="999999"/>
          <w:spacing w:val="0"/>
          <w:w w:val="100"/>
          <w:position w:val="0"/>
          <w:lang w:val="zh-TW" w:eastAsia="zh-TW" w:bidi="zh-TW"/>
        </w:rPr>
        <w:t>3</w:t>
      </w:r>
      <w:r>
        <w:rPr>
          <w:rFonts w:ascii="Times New Roman" w:hAnsi="Times New Roman" w:eastAsia="Times New Roman" w:cs="Times New Roman"/>
          <w:color w:val="34495E"/>
          <w:spacing w:val="0"/>
          <w:w w:val="100"/>
          <w:position w:val="0"/>
          <w:lang w:val="zh-TW" w:eastAsia="zh-TW" w:bidi="zh-TW"/>
        </w:rPr>
        <w:t>}</w:t>
      </w:r>
    </w:p>
    <w:p>
      <w:pPr>
        <w:pStyle w:val="15"/>
        <w:keepNext w:val="0"/>
        <w:keepLines w:val="0"/>
        <w:widowControl w:val="0"/>
        <w:shd w:val="clear" w:color="auto" w:fill="auto"/>
        <w:bidi w:val="0"/>
        <w:spacing w:before="0" w:after="240" w:line="331" w:lineRule="exact"/>
        <w:ind w:left="0" w:right="0" w:firstLine="0"/>
        <w:jc w:val="left"/>
      </w:pPr>
      <w:r>
        <w:rPr>
          <w:spacing w:val="0"/>
          <w:w w:val="100"/>
          <w:position w:val="0"/>
        </w:rPr>
        <w:t>它的含义是，当(布尔值)为</w:t>
      </w:r>
      <w:r>
        <w:rPr>
          <w:rFonts w:ascii="Times New Roman" w:hAnsi="Times New Roman" w:eastAsia="Times New Roman" w:cs="Times New Roman"/>
          <w:spacing w:val="0"/>
          <w:w w:val="100"/>
          <w:position w:val="0"/>
          <w:sz w:val="22"/>
          <w:szCs w:val="22"/>
          <w:lang w:val="en-US" w:eastAsia="en-US" w:bidi="en-US"/>
        </w:rPr>
        <w:t>true</w:t>
      </w:r>
      <w:r>
        <w:rPr>
          <w:spacing w:val="0"/>
          <w:w w:val="100"/>
          <w:position w:val="0"/>
        </w:rPr>
        <w:t>的时候，执行下面的表达式，布尔值为</w:t>
      </w:r>
      <w:r>
        <w:rPr>
          <w:rFonts w:ascii="Times New Roman" w:hAnsi="Times New Roman" w:eastAsia="Times New Roman" w:cs="Times New Roman"/>
          <w:spacing w:val="0"/>
          <w:w w:val="100"/>
          <w:position w:val="0"/>
          <w:sz w:val="22"/>
          <w:szCs w:val="22"/>
          <w:lang w:val="en-US" w:eastAsia="en-US" w:bidi="en-US"/>
        </w:rPr>
        <w:t>false</w:t>
      </w:r>
      <w:r>
        <w:rPr>
          <w:spacing w:val="0"/>
          <w:w w:val="100"/>
          <w:position w:val="0"/>
        </w:rPr>
        <w:t>的时候，结束循环，布尔 值其实也是一个表达式，比如</w:t>
      </w:r>
    </w:p>
    <w:p>
      <w:pPr>
        <w:pStyle w:val="11"/>
        <w:keepNext w:val="0"/>
        <w:keepLines w:val="0"/>
        <w:widowControl w:val="0"/>
        <w:numPr>
          <w:ilvl w:val="0"/>
          <w:numId w:val="10"/>
        </w:numPr>
        <w:shd w:val="clear" w:color="auto" w:fill="auto"/>
        <w:tabs>
          <w:tab w:val="left" w:pos="693"/>
        </w:tabs>
        <w:bidi w:val="0"/>
        <w:spacing w:before="0" w:after="0" w:line="240" w:lineRule="auto"/>
        <w:ind w:left="0" w:right="0" w:firstLine="180"/>
        <w:jc w:val="left"/>
      </w:pPr>
      <w:bookmarkStart w:id="151" w:name="bookmark200"/>
      <w:bookmarkEnd w:id="151"/>
      <w:r>
        <w:rPr>
          <w:rFonts w:ascii="Times New Roman" w:hAnsi="Times New Roman" w:eastAsia="Times New Roman" w:cs="Times New Roman"/>
          <w:color w:val="008855"/>
          <w:spacing w:val="0"/>
          <w:w w:val="100"/>
          <w:position w:val="0"/>
          <w:lang w:val="en-US" w:eastAsia="en-US" w:bidi="en-US"/>
        </w:rPr>
        <w:t xml:space="preserve">int </w:t>
      </w:r>
      <w:r>
        <w:rPr>
          <w:rFonts w:ascii="Times New Roman" w:hAnsi="Times New Roman" w:eastAsia="Times New Roman" w:cs="Times New Roman"/>
          <w:color w:val="000000"/>
          <w:spacing w:val="0"/>
          <w:w w:val="100"/>
          <w:position w:val="0"/>
          <w:lang w:val="en-US" w:eastAsia="en-US" w:bidi="en-US"/>
        </w:rPr>
        <w:t xml:space="preserve">a </w:t>
      </w:r>
      <w:r>
        <w:rPr>
          <w:rFonts w:ascii="Times New Roman" w:hAnsi="Times New Roman" w:eastAsia="Times New Roman" w:cs="Times New Roman"/>
          <w:color w:val="981A1A"/>
          <w:spacing w:val="0"/>
          <w:w w:val="100"/>
          <w:position w:val="0"/>
          <w:lang w:val="zh-TW" w:eastAsia="zh-TW" w:bidi="zh-TW"/>
        </w:rPr>
        <w:t xml:space="preserve">= </w:t>
      </w:r>
      <w:r>
        <w:rPr>
          <w:rFonts w:ascii="Times New Roman" w:hAnsi="Times New Roman" w:eastAsia="Times New Roman" w:cs="Times New Roman"/>
          <w:color w:val="116644"/>
          <w:spacing w:val="0"/>
          <w:w w:val="100"/>
          <w:position w:val="0"/>
          <w:lang w:val="zh-TW" w:eastAsia="zh-TW" w:bidi="zh-TW"/>
        </w:rPr>
        <w:t>10</w:t>
      </w:r>
      <w:r>
        <w:rPr>
          <w:rFonts w:ascii="Times New Roman" w:hAnsi="Times New Roman" w:eastAsia="Times New Roman" w:cs="Times New Roman"/>
          <w:color w:val="34495E"/>
          <w:spacing w:val="0"/>
          <w:w w:val="100"/>
          <w:position w:val="0"/>
          <w:lang w:val="zh-TW" w:eastAsia="zh-TW" w:bidi="zh-TW"/>
        </w:rPr>
        <w:t>;</w:t>
      </w:r>
    </w:p>
    <w:p>
      <w:pPr>
        <w:pStyle w:val="11"/>
        <w:keepNext w:val="0"/>
        <w:keepLines w:val="0"/>
        <w:widowControl w:val="0"/>
        <w:numPr>
          <w:ilvl w:val="0"/>
          <w:numId w:val="10"/>
        </w:numPr>
        <w:shd w:val="clear" w:color="auto" w:fill="auto"/>
        <w:tabs>
          <w:tab w:val="left" w:pos="693"/>
        </w:tabs>
        <w:bidi w:val="0"/>
        <w:spacing w:before="0" w:after="0" w:line="240" w:lineRule="auto"/>
        <w:ind w:left="0" w:right="0" w:firstLine="180"/>
        <w:jc w:val="left"/>
      </w:pPr>
      <w:bookmarkStart w:id="152" w:name="bookmark201"/>
      <w:bookmarkEnd w:id="152"/>
      <w:r>
        <w:rPr>
          <w:rFonts w:ascii="Times New Roman" w:hAnsi="Times New Roman" w:eastAsia="Times New Roman" w:cs="Times New Roman"/>
          <w:color w:val="770088"/>
          <w:spacing w:val="0"/>
          <w:w w:val="100"/>
          <w:position w:val="0"/>
          <w:lang w:val="en-US" w:eastAsia="en-US" w:bidi="en-US"/>
        </w:rPr>
        <w:t>while</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a </w:t>
      </w:r>
      <w:r>
        <w:rPr>
          <w:rFonts w:ascii="Times New Roman" w:hAnsi="Times New Roman" w:eastAsia="Times New Roman" w:cs="Times New Roman"/>
          <w:color w:val="981A1A"/>
          <w:spacing w:val="0"/>
          <w:w w:val="100"/>
          <w:position w:val="0"/>
          <w:lang w:val="zh-TW" w:eastAsia="zh-TW" w:bidi="zh-TW"/>
        </w:rPr>
        <w:t xml:space="preserve">&gt; </w:t>
      </w:r>
      <w:r>
        <w:rPr>
          <w:rFonts w:ascii="Times New Roman" w:hAnsi="Times New Roman" w:eastAsia="Times New Roman" w:cs="Times New Roman"/>
          <w:color w:val="116644"/>
          <w:spacing w:val="0"/>
          <w:w w:val="100"/>
          <w:position w:val="0"/>
          <w:lang w:val="zh-TW" w:eastAsia="zh-TW" w:bidi="zh-TW"/>
        </w:rPr>
        <w:t>5</w:t>
      </w:r>
      <w:r>
        <w:rPr>
          <w:rFonts w:ascii="Times New Roman" w:hAnsi="Times New Roman" w:eastAsia="Times New Roman" w:cs="Times New Roman"/>
          <w:color w:val="34495E"/>
          <w:spacing w:val="0"/>
          <w:w w:val="100"/>
          <w:position w:val="0"/>
          <w:lang w:val="zh-TW" w:eastAsia="zh-TW" w:bidi="zh-TW"/>
        </w:rPr>
        <w:t>){</w:t>
      </w:r>
    </w:p>
    <w:p>
      <w:pPr>
        <w:pStyle w:val="11"/>
        <w:keepNext w:val="0"/>
        <w:keepLines w:val="0"/>
        <w:widowControl w:val="0"/>
        <w:numPr>
          <w:ilvl w:val="0"/>
          <w:numId w:val="10"/>
        </w:numPr>
        <w:shd w:val="clear" w:color="auto" w:fill="auto"/>
        <w:tabs>
          <w:tab w:val="left" w:pos="954"/>
        </w:tabs>
        <w:bidi w:val="0"/>
        <w:spacing w:before="0" w:after="0" w:line="240" w:lineRule="auto"/>
        <w:ind w:left="0" w:right="0" w:firstLine="180"/>
        <w:jc w:val="left"/>
      </w:pPr>
      <w:bookmarkStart w:id="153" w:name="bookmark202"/>
      <w:bookmarkEnd w:id="153"/>
      <w:r>
        <w:rPr>
          <w:rFonts w:ascii="Times New Roman" w:hAnsi="Times New Roman" w:eastAsia="Times New Roman" w:cs="Times New Roman"/>
          <w:color w:val="000000"/>
          <w:spacing w:val="0"/>
          <w:w w:val="100"/>
          <w:position w:val="0"/>
          <w:lang w:val="en-US" w:eastAsia="en-US" w:bidi="en-US"/>
        </w:rPr>
        <w:t>a</w:t>
      </w:r>
      <w:r>
        <w:rPr>
          <w:rFonts w:ascii="Times New Roman" w:hAnsi="Times New Roman" w:eastAsia="Times New Roman" w:cs="Times New Roman"/>
          <w:color w:val="981A1A"/>
          <w:spacing w:val="0"/>
          <w:w w:val="100"/>
          <w:position w:val="0"/>
          <w:lang w:val="en-US" w:eastAsia="en-US" w:bidi="en-US"/>
        </w:rPr>
        <w:t>--</w:t>
      </w:r>
      <w:r>
        <w:rPr>
          <w:rFonts w:ascii="Times New Roman" w:hAnsi="Times New Roman" w:eastAsia="Times New Roman" w:cs="Times New Roman"/>
          <w:color w:val="34495E"/>
          <w:spacing w:val="0"/>
          <w:w w:val="100"/>
          <w:position w:val="0"/>
          <w:lang w:val="en-US" w:eastAsia="en-US" w:bidi="en-US"/>
        </w:rPr>
        <w:t>;</w:t>
      </w:r>
    </w:p>
    <w:p>
      <w:pPr>
        <w:pStyle w:val="27"/>
        <w:keepNext/>
        <w:keepLines/>
        <w:widowControl w:val="0"/>
        <w:shd w:val="clear" w:color="auto" w:fill="auto"/>
        <w:bidi w:val="0"/>
        <w:spacing w:before="0" w:after="300" w:line="240" w:lineRule="auto"/>
        <w:ind w:left="0" w:right="0" w:firstLine="180"/>
        <w:jc w:val="left"/>
        <w:rPr>
          <w:sz w:val="20"/>
          <w:szCs w:val="20"/>
        </w:rPr>
      </w:pPr>
      <w:bookmarkStart w:id="154" w:name="bookmark204"/>
      <w:bookmarkStart w:id="155" w:name="bookmark205"/>
      <w:bookmarkStart w:id="156" w:name="bookmark203"/>
      <w:r>
        <w:rPr>
          <w:rFonts w:ascii="Times New Roman" w:hAnsi="Times New Roman" w:eastAsia="Times New Roman" w:cs="Times New Roman"/>
          <w:color w:val="999999"/>
          <w:spacing w:val="0"/>
          <w:w w:val="100"/>
          <w:position w:val="0"/>
          <w:sz w:val="20"/>
          <w:szCs w:val="20"/>
          <w:lang w:val="en-US" w:eastAsia="en-US" w:bidi="en-US"/>
        </w:rPr>
        <w:t>4</w:t>
      </w:r>
      <w:r>
        <w:rPr>
          <w:rFonts w:ascii="Times New Roman" w:hAnsi="Times New Roman" w:eastAsia="Times New Roman" w:cs="Times New Roman"/>
          <w:spacing w:val="0"/>
          <w:w w:val="100"/>
          <w:position w:val="0"/>
          <w:sz w:val="20"/>
          <w:szCs w:val="20"/>
          <w:lang w:val="en-US" w:eastAsia="en-US" w:bidi="en-US"/>
        </w:rPr>
        <w:t>}</w:t>
      </w:r>
      <w:bookmarkEnd w:id="154"/>
      <w:bookmarkEnd w:id="155"/>
      <w:bookmarkEnd w:id="156"/>
    </w:p>
    <w:p>
      <w:pPr>
        <w:pStyle w:val="5"/>
        <w:keepNext w:val="0"/>
        <w:keepLines w:val="0"/>
        <w:widowControl w:val="0"/>
        <w:shd w:val="clear" w:color="auto" w:fill="auto"/>
        <w:bidi w:val="0"/>
        <w:spacing w:before="0" w:after="0" w:line="240" w:lineRule="auto"/>
        <w:ind w:left="0" w:right="0" w:firstLine="0"/>
        <w:jc w:val="left"/>
        <w:rPr>
          <w:sz w:val="24"/>
          <w:szCs w:val="24"/>
        </w:rPr>
      </w:pPr>
      <w:bookmarkStart w:id="157" w:name="bookmark206"/>
      <w:r>
        <w:rPr>
          <w:rFonts w:ascii="Times New Roman" w:hAnsi="Times New Roman" w:eastAsia="Times New Roman" w:cs="Times New Roman"/>
          <w:b/>
          <w:bCs/>
          <w:spacing w:val="0"/>
          <w:w w:val="100"/>
          <w:position w:val="0"/>
          <w:sz w:val="26"/>
          <w:szCs w:val="26"/>
          <w:lang w:val="en-US" w:eastAsia="en-US" w:bidi="en-US"/>
        </w:rPr>
        <w:t xml:space="preserve">do...while </w:t>
      </w:r>
      <w:r>
        <w:rPr>
          <w:spacing w:val="0"/>
          <w:w w:val="100"/>
          <w:position w:val="0"/>
          <w:sz w:val="24"/>
          <w:szCs w:val="24"/>
          <w:lang w:val="zh-TW" w:eastAsia="zh-TW" w:bidi="zh-TW"/>
        </w:rPr>
        <w:t>循环</w:t>
      </w:r>
      <w:bookmarkEnd w:id="157"/>
    </w:p>
    <w:p>
      <w:pPr>
        <w:pStyle w:val="15"/>
        <w:keepNext w:val="0"/>
        <w:keepLines w:val="0"/>
        <w:widowControl w:val="0"/>
        <w:shd w:val="clear" w:color="auto" w:fill="auto"/>
        <w:bidi w:val="0"/>
        <w:spacing w:before="0" w:after="260" w:line="322" w:lineRule="exact"/>
        <w:ind w:left="0" w:right="0" w:firstLine="0"/>
        <w:jc w:val="left"/>
      </w:pPr>
      <w:r>
        <w:rPr>
          <w:rFonts w:ascii="Times New Roman" w:hAnsi="Times New Roman" w:eastAsia="Times New Roman" w:cs="Times New Roman"/>
          <w:spacing w:val="0"/>
          <w:w w:val="100"/>
          <w:position w:val="0"/>
          <w:sz w:val="22"/>
          <w:szCs w:val="22"/>
          <w:lang w:val="en-US" w:eastAsia="en-US" w:bidi="en-US"/>
        </w:rPr>
        <w:t>while</w:t>
      </w:r>
      <w:r>
        <w:rPr>
          <w:spacing w:val="0"/>
          <w:w w:val="100"/>
          <w:position w:val="0"/>
        </w:rPr>
        <w:t>与</w:t>
      </w:r>
      <w:r>
        <w:rPr>
          <w:rFonts w:ascii="Times New Roman" w:hAnsi="Times New Roman" w:eastAsia="Times New Roman" w:cs="Times New Roman"/>
          <w:spacing w:val="0"/>
          <w:w w:val="100"/>
          <w:position w:val="0"/>
          <w:sz w:val="22"/>
          <w:szCs w:val="22"/>
          <w:lang w:val="en-US" w:eastAsia="en-US" w:bidi="en-US"/>
        </w:rPr>
        <w:t>do...while</w:t>
      </w:r>
      <w:r>
        <w:rPr>
          <w:spacing w:val="0"/>
          <w:w w:val="100"/>
          <w:position w:val="0"/>
        </w:rPr>
        <w:t>循环的唯一区别是</w:t>
      </w:r>
      <w:r>
        <w:rPr>
          <w:rFonts w:ascii="Times New Roman" w:hAnsi="Times New Roman" w:eastAsia="Times New Roman" w:cs="Times New Roman"/>
          <w:spacing w:val="0"/>
          <w:w w:val="100"/>
          <w:position w:val="0"/>
          <w:sz w:val="22"/>
          <w:szCs w:val="22"/>
          <w:lang w:val="en-US" w:eastAsia="en-US" w:bidi="en-US"/>
        </w:rPr>
        <w:t>do...while</w:t>
      </w:r>
      <w:r>
        <w:rPr>
          <w:spacing w:val="0"/>
          <w:w w:val="100"/>
          <w:position w:val="0"/>
        </w:rPr>
        <w:t>语句至少执行一次，即使第一次的表达式为</w:t>
      </w:r>
      <w:r>
        <w:rPr>
          <w:rFonts w:ascii="Times New Roman" w:hAnsi="Times New Roman" w:eastAsia="Times New Roman" w:cs="Times New Roman"/>
          <w:spacing w:val="0"/>
          <w:w w:val="100"/>
          <w:position w:val="0"/>
          <w:sz w:val="22"/>
          <w:szCs w:val="22"/>
          <w:lang w:val="en-US" w:eastAsia="en-US" w:bidi="en-US"/>
        </w:rPr>
        <w:t>false</w:t>
      </w:r>
      <w:r>
        <w:rPr>
          <w:spacing w:val="0"/>
          <w:w w:val="100"/>
          <w:position w:val="0"/>
          <w:lang w:val="en-US" w:eastAsia="en-US" w:bidi="en-US"/>
        </w:rPr>
        <w:t>。</w:t>
      </w:r>
      <w:r>
        <w:rPr>
          <w:spacing w:val="0"/>
          <w:w w:val="100"/>
          <w:position w:val="0"/>
        </w:rPr>
        <w:t>而 在</w:t>
      </w:r>
      <w:r>
        <w:rPr>
          <w:rFonts w:ascii="Times New Roman" w:hAnsi="Times New Roman" w:eastAsia="Times New Roman" w:cs="Times New Roman"/>
          <w:spacing w:val="0"/>
          <w:w w:val="100"/>
          <w:position w:val="0"/>
          <w:sz w:val="22"/>
          <w:szCs w:val="22"/>
          <w:lang w:val="en-US" w:eastAsia="en-US" w:bidi="en-US"/>
        </w:rPr>
        <w:t>while</w:t>
      </w:r>
      <w:r>
        <w:rPr>
          <w:spacing w:val="0"/>
          <w:w w:val="100"/>
          <w:position w:val="0"/>
        </w:rPr>
        <w:t>循环中，如果第一次条件为</w:t>
      </w:r>
      <w:r>
        <w:rPr>
          <w:rFonts w:ascii="Times New Roman" w:hAnsi="Times New Roman" w:eastAsia="Times New Roman" w:cs="Times New Roman"/>
          <w:spacing w:val="0"/>
          <w:w w:val="100"/>
          <w:position w:val="0"/>
          <w:sz w:val="22"/>
          <w:szCs w:val="22"/>
          <w:lang w:val="en-US" w:eastAsia="en-US" w:bidi="en-US"/>
        </w:rPr>
        <w:t>false,</w:t>
      </w:r>
      <w:r>
        <w:rPr>
          <w:spacing w:val="0"/>
          <w:w w:val="100"/>
          <w:position w:val="0"/>
        </w:rPr>
        <w:t>那么其中的语句根本不会执行。在实际应用中，</w:t>
      </w:r>
      <w:r>
        <w:rPr>
          <w:rFonts w:ascii="Times New Roman" w:hAnsi="Times New Roman" w:eastAsia="Times New Roman" w:cs="Times New Roman"/>
          <w:spacing w:val="0"/>
          <w:w w:val="100"/>
          <w:position w:val="0"/>
          <w:sz w:val="22"/>
          <w:szCs w:val="22"/>
          <w:lang w:val="en-US" w:eastAsia="en-US" w:bidi="en-US"/>
        </w:rPr>
        <w:t>while</w:t>
      </w:r>
      <w:r>
        <w:rPr>
          <w:spacing w:val="0"/>
          <w:w w:val="100"/>
          <w:position w:val="0"/>
        </w:rPr>
        <w:t xml:space="preserve">要比 </w:t>
      </w:r>
      <w:r>
        <w:rPr>
          <w:rFonts w:ascii="Times New Roman" w:hAnsi="Times New Roman" w:eastAsia="Times New Roman" w:cs="Times New Roman"/>
          <w:spacing w:val="0"/>
          <w:w w:val="100"/>
          <w:position w:val="0"/>
          <w:sz w:val="22"/>
          <w:szCs w:val="22"/>
          <w:lang w:val="en-US" w:eastAsia="en-US" w:bidi="en-US"/>
        </w:rPr>
        <w:t>do...while</w:t>
      </w:r>
      <w:r>
        <w:rPr>
          <w:spacing w:val="0"/>
          <w:w w:val="100"/>
          <w:position w:val="0"/>
        </w:rPr>
        <w:t>应用的更广。它的一般形式如下</w:t>
      </w:r>
    </w:p>
    <w:p>
      <w:pPr>
        <w:pStyle w:val="11"/>
        <w:keepNext w:val="0"/>
        <w:keepLines w:val="0"/>
        <w:widowControl w:val="0"/>
        <w:numPr>
          <w:ilvl w:val="0"/>
          <w:numId w:val="11"/>
        </w:numPr>
        <w:shd w:val="clear" w:color="auto" w:fill="auto"/>
        <w:tabs>
          <w:tab w:val="left" w:pos="648"/>
        </w:tabs>
        <w:bidi w:val="0"/>
        <w:spacing w:before="0" w:after="0" w:line="240" w:lineRule="auto"/>
        <w:ind w:left="0" w:right="0" w:firstLine="180"/>
        <w:jc w:val="left"/>
      </w:pPr>
      <w:bookmarkStart w:id="158" w:name="bookmark207"/>
      <w:bookmarkEnd w:id="158"/>
      <w:r>
        <w:rPr>
          <w:rFonts w:ascii="Times New Roman" w:hAnsi="Times New Roman" w:eastAsia="Times New Roman" w:cs="Times New Roman"/>
          <w:color w:val="008855"/>
          <w:spacing w:val="0"/>
          <w:w w:val="100"/>
          <w:position w:val="0"/>
          <w:lang w:val="en-US" w:eastAsia="en-US" w:bidi="en-US"/>
        </w:rPr>
        <w:t xml:space="preserve">int </w:t>
      </w:r>
      <w:r>
        <w:rPr>
          <w:rFonts w:ascii="Times New Roman" w:hAnsi="Times New Roman" w:eastAsia="Times New Roman" w:cs="Times New Roman"/>
          <w:color w:val="000000"/>
          <w:spacing w:val="0"/>
          <w:w w:val="100"/>
          <w:position w:val="0"/>
          <w:lang w:val="en-US" w:eastAsia="en-US" w:bidi="en-US"/>
        </w:rPr>
        <w:t xml:space="preserve">b </w:t>
      </w:r>
      <w:r>
        <w:rPr>
          <w:rFonts w:ascii="Times New Roman" w:hAnsi="Times New Roman" w:eastAsia="Times New Roman" w:cs="Times New Roman"/>
          <w:color w:val="981A1A"/>
          <w:spacing w:val="0"/>
          <w:w w:val="100"/>
          <w:position w:val="0"/>
          <w:lang w:val="zh-TW" w:eastAsia="zh-TW" w:bidi="zh-TW"/>
        </w:rPr>
        <w:t xml:space="preserve">= </w:t>
      </w:r>
      <w:r>
        <w:rPr>
          <w:rFonts w:ascii="Times New Roman" w:hAnsi="Times New Roman" w:eastAsia="Times New Roman" w:cs="Times New Roman"/>
          <w:color w:val="116644"/>
          <w:spacing w:val="0"/>
          <w:w w:val="100"/>
          <w:position w:val="0"/>
          <w:lang w:val="zh-TW" w:eastAsia="zh-TW" w:bidi="zh-TW"/>
        </w:rPr>
        <w:t>10</w:t>
      </w:r>
      <w:r>
        <w:rPr>
          <w:rFonts w:ascii="Times New Roman" w:hAnsi="Times New Roman" w:eastAsia="Times New Roman" w:cs="Times New Roman"/>
          <w:color w:val="34495E"/>
          <w:spacing w:val="0"/>
          <w:w w:val="100"/>
          <w:position w:val="0"/>
          <w:lang w:val="zh-TW" w:eastAsia="zh-TW" w:bidi="zh-TW"/>
        </w:rPr>
        <w:t>;</w:t>
      </w:r>
    </w:p>
    <w:p>
      <w:pPr>
        <w:pStyle w:val="11"/>
        <w:keepNext w:val="0"/>
        <w:keepLines w:val="0"/>
        <w:widowControl w:val="0"/>
        <w:numPr>
          <w:ilvl w:val="0"/>
          <w:numId w:val="11"/>
        </w:numPr>
        <w:shd w:val="clear" w:color="auto" w:fill="auto"/>
        <w:tabs>
          <w:tab w:val="left" w:pos="648"/>
        </w:tabs>
        <w:bidi w:val="0"/>
        <w:spacing w:before="0" w:after="0" w:line="240" w:lineRule="auto"/>
        <w:ind w:left="0" w:right="0" w:firstLine="180"/>
        <w:jc w:val="left"/>
        <w:rPr>
          <w:sz w:val="17"/>
          <w:szCs w:val="17"/>
        </w:rPr>
      </w:pPr>
      <w:bookmarkStart w:id="159" w:name="bookmark208"/>
      <w:bookmarkEnd w:id="159"/>
      <w:r>
        <w:rPr>
          <w:rFonts w:ascii="Times New Roman" w:hAnsi="Times New Roman" w:eastAsia="Times New Roman" w:cs="Times New Roman"/>
          <w:color w:val="AA5500"/>
          <w:spacing w:val="0"/>
          <w:w w:val="100"/>
          <w:position w:val="0"/>
          <w:sz w:val="20"/>
          <w:szCs w:val="20"/>
          <w:lang w:val="zh-TW" w:eastAsia="zh-TW" w:bidi="zh-TW"/>
        </w:rPr>
        <w:t xml:space="preserve">// </w:t>
      </w:r>
      <w:r>
        <w:rPr>
          <w:rFonts w:ascii="Times New Roman" w:hAnsi="Times New Roman" w:eastAsia="Times New Roman" w:cs="Times New Roman"/>
          <w:color w:val="AA5500"/>
          <w:spacing w:val="0"/>
          <w:w w:val="100"/>
          <w:position w:val="0"/>
          <w:sz w:val="20"/>
          <w:szCs w:val="20"/>
          <w:lang w:val="en-US" w:eastAsia="en-US" w:bidi="en-US"/>
        </w:rPr>
        <w:t>do</w:t>
      </w:r>
      <w:r>
        <w:rPr>
          <w:rFonts w:ascii="宋体" w:hAnsi="宋体" w:eastAsia="宋体" w:cs="宋体"/>
          <w:color w:val="AA5500"/>
          <w:spacing w:val="0"/>
          <w:w w:val="100"/>
          <w:position w:val="0"/>
          <w:sz w:val="17"/>
          <w:szCs w:val="17"/>
          <w:lang w:val="en-US" w:eastAsia="en-US" w:bidi="en-US"/>
        </w:rPr>
        <w:t>・・・</w:t>
      </w:r>
      <w:r>
        <w:rPr>
          <w:rFonts w:ascii="Times New Roman" w:hAnsi="Times New Roman" w:eastAsia="Times New Roman" w:cs="Times New Roman"/>
          <w:color w:val="AA5500"/>
          <w:spacing w:val="0"/>
          <w:w w:val="100"/>
          <w:position w:val="0"/>
          <w:sz w:val="20"/>
          <w:szCs w:val="20"/>
          <w:lang w:val="en-US" w:eastAsia="en-US" w:bidi="en-US"/>
        </w:rPr>
        <w:t>while</w:t>
      </w:r>
      <w:r>
        <w:rPr>
          <w:rFonts w:ascii="宋体" w:hAnsi="宋体" w:eastAsia="宋体" w:cs="宋体"/>
          <w:color w:val="AA5500"/>
          <w:spacing w:val="0"/>
          <w:w w:val="100"/>
          <w:position w:val="0"/>
          <w:sz w:val="17"/>
          <w:szCs w:val="17"/>
          <w:lang w:val="zh-TW" w:eastAsia="zh-TW" w:bidi="zh-TW"/>
        </w:rPr>
        <w:t>循环语句</w:t>
      </w:r>
    </w:p>
    <w:p>
      <w:pPr>
        <w:pStyle w:val="11"/>
        <w:keepNext w:val="0"/>
        <w:keepLines w:val="0"/>
        <w:widowControl w:val="0"/>
        <w:numPr>
          <w:ilvl w:val="0"/>
          <w:numId w:val="11"/>
        </w:numPr>
        <w:shd w:val="clear" w:color="auto" w:fill="auto"/>
        <w:tabs>
          <w:tab w:val="left" w:pos="648"/>
        </w:tabs>
        <w:bidi w:val="0"/>
        <w:spacing w:before="0" w:after="0" w:line="240" w:lineRule="auto"/>
        <w:ind w:left="0" w:right="0" w:firstLine="180"/>
        <w:jc w:val="left"/>
      </w:pPr>
      <w:bookmarkStart w:id="160" w:name="bookmark209"/>
      <w:bookmarkEnd w:id="160"/>
      <w:r>
        <w:rPr>
          <w:rFonts w:ascii="Times New Roman" w:hAnsi="Times New Roman" w:eastAsia="Times New Roman" w:cs="Times New Roman"/>
          <w:color w:val="770088"/>
          <w:spacing w:val="0"/>
          <w:w w:val="100"/>
          <w:position w:val="0"/>
          <w:lang w:val="en-US" w:eastAsia="en-US" w:bidi="en-US"/>
        </w:rPr>
        <w:t xml:space="preserve">do </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11"/>
        </w:numPr>
        <w:shd w:val="clear" w:color="auto" w:fill="auto"/>
        <w:tabs>
          <w:tab w:val="left" w:pos="864"/>
        </w:tabs>
        <w:bidi w:val="0"/>
        <w:spacing w:before="0" w:after="0" w:line="240" w:lineRule="auto"/>
        <w:ind w:left="0" w:right="0" w:firstLine="180"/>
        <w:jc w:val="left"/>
      </w:pPr>
      <w:bookmarkStart w:id="161" w:name="bookmark210"/>
      <w:bookmarkEnd w:id="161"/>
      <w:r>
        <w:rPr>
          <w:rFonts w:ascii="Times New Roman" w:hAnsi="Times New Roman" w:eastAsia="Times New Roman" w:cs="Times New Roman"/>
          <w:color w:val="000000"/>
          <w:spacing w:val="0"/>
          <w:w w:val="100"/>
          <w:position w:val="0"/>
          <w:lang w:val="en-US" w:eastAsia="en-US" w:bidi="en-US"/>
        </w:rPr>
        <w:t>System</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out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println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22A2C9"/>
          <w:spacing w:val="0"/>
          <w:w w:val="100"/>
          <w:position w:val="0"/>
          <w:lang w:val="en-US" w:eastAsia="en-US" w:bidi="en-US"/>
        </w:rPr>
        <w:t xml:space="preserve">"b </w:t>
      </w:r>
      <w:r>
        <w:rPr>
          <w:rFonts w:ascii="Times New Roman" w:hAnsi="Times New Roman" w:eastAsia="Times New Roman" w:cs="Times New Roman"/>
          <w:color w:val="22A2C9"/>
          <w:spacing w:val="0"/>
          <w:w w:val="100"/>
          <w:position w:val="0"/>
          <w:lang w:val="zh-TW" w:eastAsia="zh-TW" w:bidi="zh-TW"/>
        </w:rPr>
        <w:t xml:space="preserve">== </w:t>
      </w:r>
      <w:r>
        <w:rPr>
          <w:rFonts w:ascii="Times New Roman" w:hAnsi="Times New Roman" w:eastAsia="Times New Roman" w:cs="Times New Roman"/>
          <w:color w:val="22A2C9"/>
          <w:spacing w:val="0"/>
          <w:w w:val="100"/>
          <w:position w:val="0"/>
          <w:lang w:val="en-US" w:eastAsia="en-US" w:bidi="en-US"/>
        </w:rPr>
        <w:t xml:space="preserve">" </w:t>
      </w:r>
      <w:r>
        <w:rPr>
          <w:rFonts w:ascii="Times New Roman" w:hAnsi="Times New Roman" w:eastAsia="Times New Roman" w:cs="Times New Roman"/>
          <w:color w:val="981A1A"/>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b</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11"/>
        </w:numPr>
        <w:shd w:val="clear" w:color="auto" w:fill="auto"/>
        <w:tabs>
          <w:tab w:val="left" w:pos="864"/>
        </w:tabs>
        <w:bidi w:val="0"/>
        <w:spacing w:before="0" w:after="0" w:line="240" w:lineRule="auto"/>
        <w:ind w:left="0" w:right="0" w:firstLine="180"/>
        <w:jc w:val="left"/>
      </w:pPr>
      <w:bookmarkStart w:id="162" w:name="bookmark211"/>
      <w:bookmarkEnd w:id="162"/>
      <w:r>
        <w:rPr>
          <w:rFonts w:ascii="Times New Roman" w:hAnsi="Times New Roman" w:eastAsia="Times New Roman" w:cs="Times New Roman"/>
          <w:color w:val="000000"/>
          <w:spacing w:val="0"/>
          <w:w w:val="100"/>
          <w:position w:val="0"/>
          <w:lang w:val="en-US" w:eastAsia="en-US" w:bidi="en-US"/>
        </w:rPr>
        <w:t>b</w:t>
      </w:r>
      <w:r>
        <w:rPr>
          <w:rFonts w:ascii="Times New Roman" w:hAnsi="Times New Roman" w:eastAsia="Times New Roman" w:cs="Times New Roman"/>
          <w:color w:val="981A1A"/>
          <w:spacing w:val="0"/>
          <w:w w:val="100"/>
          <w:position w:val="0"/>
          <w:lang w:val="en-US" w:eastAsia="en-US" w:bidi="en-US"/>
        </w:rPr>
        <w:t>__</w:t>
      </w:r>
      <w:r>
        <w:rPr>
          <w:rFonts w:ascii="Times New Roman" w:hAnsi="Times New Roman" w:eastAsia="Times New Roman" w:cs="Times New Roman"/>
          <w:color w:val="34495E"/>
          <w:spacing w:val="0"/>
          <w:w w:val="100"/>
          <w:position w:val="0"/>
          <w:lang w:val="zh-TW" w:eastAsia="zh-TW" w:bidi="zh-TW"/>
        </w:rPr>
        <w:t>;</w:t>
      </w:r>
    </w:p>
    <w:p>
      <w:pPr>
        <w:pStyle w:val="11"/>
        <w:keepNext w:val="0"/>
        <w:keepLines w:val="0"/>
        <w:widowControl w:val="0"/>
        <w:numPr>
          <w:ilvl w:val="0"/>
          <w:numId w:val="11"/>
        </w:numPr>
        <w:shd w:val="clear" w:color="auto" w:fill="auto"/>
        <w:tabs>
          <w:tab w:val="left" w:pos="648"/>
        </w:tabs>
        <w:bidi w:val="0"/>
        <w:spacing w:before="0" w:after="260" w:line="240" w:lineRule="auto"/>
        <w:ind w:left="0" w:right="0" w:firstLine="180"/>
        <w:jc w:val="left"/>
      </w:pPr>
      <w:bookmarkStart w:id="163" w:name="bookmark212"/>
      <w:bookmarkEnd w:id="163"/>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770088"/>
          <w:spacing w:val="0"/>
          <w:w w:val="100"/>
          <w:position w:val="0"/>
          <w:lang w:val="en-US" w:eastAsia="en-US" w:bidi="en-US"/>
        </w:rPr>
        <w:t>while</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b </w:t>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116644"/>
          <w:spacing w:val="0"/>
          <w:w w:val="100"/>
          <w:position w:val="0"/>
          <w:lang w:val="en-US" w:eastAsia="en-US" w:bidi="en-US"/>
        </w:rPr>
        <w:t>1</w:t>
      </w:r>
      <w:r>
        <w:rPr>
          <w:rFonts w:ascii="Times New Roman" w:hAnsi="Times New Roman" w:eastAsia="Times New Roman" w:cs="Times New Roman"/>
          <w:color w:val="34495E"/>
          <w:spacing w:val="0"/>
          <w:w w:val="100"/>
          <w:position w:val="0"/>
          <w:lang w:val="en-US" w:eastAsia="en-US" w:bidi="en-US"/>
        </w:rPr>
        <w:t>);</w:t>
      </w:r>
    </w:p>
    <w:p>
      <w:pPr>
        <w:pStyle w:val="27"/>
        <w:keepNext/>
        <w:keepLines/>
        <w:widowControl w:val="0"/>
        <w:shd w:val="clear" w:color="auto" w:fill="auto"/>
        <w:bidi w:val="0"/>
        <w:spacing w:before="0" w:after="200" w:line="240" w:lineRule="auto"/>
        <w:ind w:left="0" w:right="0" w:firstLine="0"/>
        <w:jc w:val="left"/>
      </w:pPr>
      <w:bookmarkStart w:id="164" w:name="bookmark215"/>
      <w:bookmarkStart w:id="165" w:name="bookmark213"/>
      <w:bookmarkStart w:id="166" w:name="bookmark214"/>
      <w:r>
        <w:rPr>
          <w:rFonts w:ascii="Times New Roman" w:hAnsi="Times New Roman" w:eastAsia="Times New Roman" w:cs="Times New Roman"/>
          <w:b/>
          <w:bCs/>
          <w:spacing w:val="0"/>
          <w:w w:val="100"/>
          <w:position w:val="0"/>
          <w:sz w:val="26"/>
          <w:szCs w:val="26"/>
          <w:lang w:val="en-US" w:eastAsia="en-US" w:bidi="en-US"/>
        </w:rPr>
        <w:t>for</w:t>
      </w:r>
      <w:r>
        <w:rPr>
          <w:spacing w:val="0"/>
          <w:w w:val="100"/>
          <w:position w:val="0"/>
          <w:sz w:val="24"/>
          <w:szCs w:val="24"/>
          <w:lang w:val="zh-TW" w:eastAsia="zh-TW" w:bidi="zh-TW"/>
        </w:rPr>
        <w:t>循环语句</w:t>
      </w:r>
      <w:bookmarkEnd w:id="164"/>
      <w:bookmarkEnd w:id="165"/>
      <w:bookmarkEnd w:id="166"/>
    </w:p>
    <w:p>
      <w:pPr>
        <w:pStyle w:val="15"/>
        <w:keepNext w:val="0"/>
        <w:keepLines w:val="0"/>
        <w:widowControl w:val="0"/>
        <w:shd w:val="clear" w:color="auto" w:fill="auto"/>
        <w:bidi w:val="0"/>
        <w:spacing w:before="0" w:after="260" w:line="329" w:lineRule="exact"/>
        <w:ind w:left="0" w:right="0" w:firstLine="0"/>
        <w:jc w:val="left"/>
      </w:pPr>
      <w:r>
        <w:rPr>
          <w:rFonts w:ascii="Times New Roman" w:hAnsi="Times New Roman" w:eastAsia="Times New Roman" w:cs="Times New Roman"/>
          <w:spacing w:val="0"/>
          <w:w w:val="100"/>
          <w:position w:val="0"/>
          <w:sz w:val="22"/>
          <w:szCs w:val="22"/>
          <w:lang w:val="en-US" w:eastAsia="en-US" w:bidi="en-US"/>
        </w:rPr>
        <w:t>for</w:t>
      </w:r>
      <w:r>
        <w:rPr>
          <w:spacing w:val="0"/>
          <w:w w:val="100"/>
          <w:position w:val="0"/>
        </w:rPr>
        <w:t>循环是我们经常使用的循环方式，这种形式会在第一次迭代前进行初始化。它的形式如下</w:t>
      </w:r>
    </w:p>
    <w:p>
      <w:pPr>
        <w:pStyle w:val="13"/>
        <w:keepNext w:val="0"/>
        <w:keepLines w:val="0"/>
        <w:widowControl w:val="0"/>
        <w:shd w:val="clear" w:color="auto" w:fill="auto"/>
        <w:bidi w:val="0"/>
        <w:spacing w:before="0" w:after="200" w:line="240" w:lineRule="auto"/>
        <w:ind w:left="0" w:right="0" w:firstLine="180"/>
        <w:jc w:val="left"/>
        <w:rPr>
          <w:sz w:val="20"/>
          <w:szCs w:val="20"/>
        </w:rPr>
      </w:pPr>
      <w:r>
        <w:rPr>
          <w:rFonts w:ascii="Times New Roman" w:hAnsi="Times New Roman" w:eastAsia="Times New Roman" w:cs="Times New Roman"/>
          <w:color w:val="999999"/>
          <w:spacing w:val="0"/>
          <w:w w:val="100"/>
          <w:position w:val="0"/>
          <w:sz w:val="20"/>
          <w:szCs w:val="20"/>
        </w:rPr>
        <w:t xml:space="preserve">1 </w:t>
      </w:r>
      <w:r>
        <w:rPr>
          <w:rFonts w:ascii="Times New Roman" w:hAnsi="Times New Roman" w:eastAsia="Times New Roman" w:cs="Times New Roman"/>
          <w:color w:val="770088"/>
          <w:spacing w:val="0"/>
          <w:w w:val="100"/>
          <w:position w:val="0"/>
          <w:sz w:val="20"/>
          <w:szCs w:val="20"/>
          <w:lang w:val="en-US" w:eastAsia="en-US" w:bidi="en-US"/>
        </w:rPr>
        <w:t>for</w:t>
      </w:r>
      <w:r>
        <w:rPr>
          <w:color w:val="34495E"/>
          <w:spacing w:val="0"/>
          <w:w w:val="100"/>
          <w:position w:val="0"/>
          <w:sz w:val="17"/>
          <w:szCs w:val="17"/>
        </w:rPr>
        <w:t>(</w:t>
      </w:r>
      <w:r>
        <w:rPr>
          <w:color w:val="000000"/>
          <w:spacing w:val="0"/>
          <w:w w:val="100"/>
          <w:position w:val="0"/>
          <w:sz w:val="17"/>
          <w:szCs w:val="17"/>
        </w:rPr>
        <w:t>初始化</w:t>
      </w:r>
      <w:r>
        <w:rPr>
          <w:color w:val="34495E"/>
          <w:spacing w:val="0"/>
          <w:w w:val="100"/>
          <w:position w:val="0"/>
          <w:sz w:val="17"/>
          <w:szCs w:val="17"/>
        </w:rPr>
        <w:t>；</w:t>
      </w:r>
      <w:r>
        <w:rPr>
          <w:color w:val="000000"/>
          <w:spacing w:val="0"/>
          <w:w w:val="100"/>
          <w:position w:val="0"/>
          <w:sz w:val="17"/>
          <w:szCs w:val="17"/>
        </w:rPr>
        <w:t>布尔表达式</w:t>
      </w:r>
      <w:r>
        <w:rPr>
          <w:color w:val="34495E"/>
          <w:spacing w:val="0"/>
          <w:w w:val="100"/>
          <w:position w:val="0"/>
          <w:sz w:val="17"/>
          <w:szCs w:val="17"/>
        </w:rPr>
        <w:t>；</w:t>
      </w:r>
      <w:r>
        <w:rPr>
          <w:color w:val="000000"/>
          <w:spacing w:val="0"/>
          <w:w w:val="100"/>
          <w:position w:val="0"/>
          <w:sz w:val="17"/>
          <w:szCs w:val="17"/>
        </w:rPr>
        <w:t>步进</w:t>
      </w:r>
      <w:r>
        <w:rPr>
          <w:color w:val="34495E"/>
          <w:spacing w:val="0"/>
          <w:w w:val="100"/>
          <w:position w:val="0"/>
          <w:sz w:val="20"/>
          <w:szCs w:val="20"/>
          <w:lang w:val="en-US" w:eastAsia="en-US" w:bidi="en-US"/>
        </w:rPr>
        <w:t>)</w:t>
      </w:r>
      <w:r>
        <w:rPr>
          <w:rFonts w:ascii="Times New Roman" w:hAnsi="Times New Roman" w:eastAsia="Times New Roman" w:cs="Times New Roman"/>
          <w:color w:val="34495E"/>
          <w:spacing w:val="0"/>
          <w:w w:val="100"/>
          <w:position w:val="0"/>
          <w:sz w:val="20"/>
          <w:szCs w:val="20"/>
          <w:lang w:val="en-US" w:eastAsia="en-US" w:bidi="en-US"/>
        </w:rPr>
        <w:t>{}</w:t>
      </w:r>
    </w:p>
    <w:p>
      <w:pPr>
        <w:pStyle w:val="15"/>
        <w:keepNext w:val="0"/>
        <w:keepLines w:val="0"/>
        <w:widowControl w:val="0"/>
        <w:shd w:val="clear" w:color="auto" w:fill="auto"/>
        <w:bidi w:val="0"/>
        <w:spacing w:before="0" w:after="140" w:line="336" w:lineRule="exact"/>
        <w:ind w:left="0" w:right="0" w:firstLine="0"/>
        <w:jc w:val="left"/>
      </w:pPr>
      <w:r>
        <w:rPr>
          <w:spacing w:val="0"/>
          <w:w w:val="100"/>
          <w:position w:val="0"/>
        </w:rPr>
        <w:t>每次迭代前会测试布尔表达式。如果获得的结果是</w:t>
      </w:r>
      <w:r>
        <w:rPr>
          <w:rFonts w:ascii="Times New Roman" w:hAnsi="Times New Roman" w:eastAsia="Times New Roman" w:cs="Times New Roman"/>
          <w:spacing w:val="0"/>
          <w:w w:val="100"/>
          <w:position w:val="0"/>
          <w:sz w:val="22"/>
          <w:szCs w:val="22"/>
          <w:lang w:val="en-US" w:eastAsia="en-US" w:bidi="en-US"/>
        </w:rPr>
        <w:t>false</w:t>
      </w:r>
      <w:r>
        <w:rPr>
          <w:spacing w:val="0"/>
          <w:w w:val="100"/>
          <w:position w:val="0"/>
        </w:rPr>
        <w:t>，就会执行</w:t>
      </w:r>
      <w:r>
        <w:rPr>
          <w:rFonts w:ascii="Times New Roman" w:hAnsi="Times New Roman" w:eastAsia="Times New Roman" w:cs="Times New Roman"/>
          <w:spacing w:val="0"/>
          <w:w w:val="100"/>
          <w:position w:val="0"/>
          <w:sz w:val="22"/>
          <w:szCs w:val="22"/>
          <w:lang w:val="en-US" w:eastAsia="en-US" w:bidi="en-US"/>
        </w:rPr>
        <w:t>for</w:t>
      </w:r>
      <w:r>
        <w:rPr>
          <w:spacing w:val="0"/>
          <w:w w:val="100"/>
          <w:position w:val="0"/>
        </w:rPr>
        <w:t>语句后面的代码；每次循环结 束，会按照步进的值执行下一次循环。</w:t>
      </w:r>
    </w:p>
    <w:p>
      <w:pPr>
        <w:pStyle w:val="9"/>
        <w:keepNext/>
        <w:keepLines/>
        <w:widowControl w:val="0"/>
        <w:shd w:val="clear" w:color="auto" w:fill="auto"/>
        <w:bidi w:val="0"/>
        <w:spacing w:before="0" w:after="140" w:line="329" w:lineRule="exact"/>
        <w:ind w:left="0" w:right="0" w:firstLine="0"/>
        <w:jc w:val="left"/>
      </w:pPr>
      <w:bookmarkStart w:id="167" w:name="bookmark217"/>
      <w:bookmarkStart w:id="168" w:name="bookmark216"/>
      <w:bookmarkStart w:id="169" w:name="bookmark218"/>
      <w:r>
        <w:rPr>
          <w:spacing w:val="0"/>
          <w:w w:val="100"/>
          <w:position w:val="0"/>
          <w:lang w:val="zh-TW" w:eastAsia="zh-TW" w:bidi="zh-TW"/>
        </w:rPr>
        <w:t>逗号操作符</w:t>
      </w:r>
      <w:bookmarkEnd w:id="167"/>
      <w:bookmarkEnd w:id="168"/>
      <w:bookmarkEnd w:id="169"/>
    </w:p>
    <w:p>
      <w:pPr>
        <w:pStyle w:val="15"/>
        <w:keepNext w:val="0"/>
        <w:keepLines w:val="0"/>
        <w:widowControl w:val="0"/>
        <w:shd w:val="clear" w:color="auto" w:fill="auto"/>
        <w:bidi w:val="0"/>
        <w:spacing w:before="0" w:after="260" w:line="329" w:lineRule="exact"/>
        <w:ind w:left="0" w:right="0" w:firstLine="0"/>
        <w:jc w:val="left"/>
      </w:pPr>
      <w:r>
        <w:rPr>
          <w:spacing w:val="0"/>
          <w:w w:val="100"/>
          <w:position w:val="0"/>
        </w:rPr>
        <w:t>这里不可忽略的一个就是逗号操作符，</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里唯一用到逗号操作符的就是</w:t>
      </w:r>
      <w:r>
        <w:rPr>
          <w:rFonts w:ascii="Times New Roman" w:hAnsi="Times New Roman" w:eastAsia="Times New Roman" w:cs="Times New Roman"/>
          <w:spacing w:val="0"/>
          <w:w w:val="100"/>
          <w:position w:val="0"/>
          <w:sz w:val="22"/>
          <w:szCs w:val="22"/>
          <w:lang w:val="en-US" w:eastAsia="en-US" w:bidi="en-US"/>
        </w:rPr>
        <w:t>for</w:t>
      </w:r>
      <w:r>
        <w:rPr>
          <w:spacing w:val="0"/>
          <w:w w:val="100"/>
          <w:position w:val="0"/>
        </w:rPr>
        <w:t>循环控制语句。在表达式 的初始化部分，可以使用一系列的逗号分隔的语句；通过逗号操作符，可以在</w:t>
      </w:r>
      <w:r>
        <w:rPr>
          <w:rFonts w:ascii="Times New Roman" w:hAnsi="Times New Roman" w:eastAsia="Times New Roman" w:cs="Times New Roman"/>
          <w:spacing w:val="0"/>
          <w:w w:val="100"/>
          <w:position w:val="0"/>
          <w:sz w:val="22"/>
          <w:szCs w:val="22"/>
          <w:lang w:val="en-US" w:eastAsia="en-US" w:bidi="en-US"/>
        </w:rPr>
        <w:t>f</w:t>
      </w:r>
      <w:r>
        <w:rPr>
          <w:spacing w:val="0"/>
          <w:w w:val="100"/>
          <w:position w:val="0"/>
          <w:lang w:val="en-US" w:eastAsia="en-US" w:bidi="en-US"/>
        </w:rPr>
        <w:t>。</w:t>
      </w:r>
      <w:r>
        <w:rPr>
          <w:rFonts w:ascii="Times New Roman" w:hAnsi="Times New Roman" w:eastAsia="Times New Roman" w:cs="Times New Roman"/>
          <w:spacing w:val="0"/>
          <w:w w:val="100"/>
          <w:position w:val="0"/>
          <w:sz w:val="22"/>
          <w:szCs w:val="22"/>
          <w:lang w:val="en-US" w:eastAsia="en-US" w:bidi="en-US"/>
        </w:rPr>
        <w:t>r</w:t>
      </w:r>
      <w:r>
        <w:rPr>
          <w:spacing w:val="0"/>
          <w:w w:val="100"/>
          <w:position w:val="0"/>
        </w:rPr>
        <w:t>语句内定义多个变 量，但它们必须具有相同的类型</w:t>
      </w:r>
    </w:p>
    <w:p>
      <w:pPr>
        <w:pStyle w:val="11"/>
        <w:keepNext w:val="0"/>
        <w:keepLines w:val="0"/>
        <w:widowControl w:val="0"/>
        <w:numPr>
          <w:ilvl w:val="0"/>
          <w:numId w:val="12"/>
        </w:numPr>
        <w:shd w:val="clear" w:color="auto" w:fill="auto"/>
        <w:tabs>
          <w:tab w:val="left" w:pos="648"/>
        </w:tabs>
        <w:bidi w:val="0"/>
        <w:spacing w:before="0" w:after="140" w:line="343" w:lineRule="auto"/>
        <w:ind w:left="0" w:right="0" w:firstLine="180"/>
        <w:jc w:val="left"/>
      </w:pPr>
      <w:bookmarkStart w:id="170" w:name="bookmark219"/>
      <w:bookmarkEnd w:id="170"/>
      <w:r>
        <w:rPr>
          <w:rFonts w:ascii="Times New Roman" w:hAnsi="Times New Roman" w:eastAsia="Times New Roman" w:cs="Times New Roman"/>
          <w:color w:val="770088"/>
          <w:spacing w:val="0"/>
          <w:w w:val="100"/>
          <w:position w:val="0"/>
          <w:lang w:val="en-US" w:eastAsia="en-US" w:bidi="en-US"/>
        </w:rPr>
        <w:t>for</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8855"/>
          <w:spacing w:val="0"/>
          <w:w w:val="100"/>
          <w:position w:val="0"/>
          <w:lang w:val="en-US" w:eastAsia="en-US" w:bidi="en-US"/>
        </w:rPr>
        <w:t xml:space="preserve">int </w:t>
      </w:r>
      <w:r>
        <w:rPr>
          <w:rFonts w:ascii="Times New Roman" w:hAnsi="Times New Roman" w:eastAsia="Times New Roman" w:cs="Times New Roman"/>
          <w:color w:val="000000"/>
          <w:spacing w:val="0"/>
          <w:w w:val="100"/>
          <w:position w:val="0"/>
          <w:lang w:val="en-US" w:eastAsia="en-US" w:bidi="en-US"/>
        </w:rPr>
        <w:t xml:space="preserve">i </w:t>
      </w:r>
      <w:r>
        <w:rPr>
          <w:rFonts w:ascii="Times New Roman" w:hAnsi="Times New Roman" w:eastAsia="Times New Roman" w:cs="Times New Roman"/>
          <w:color w:val="981A1A"/>
          <w:spacing w:val="0"/>
          <w:w w:val="100"/>
          <w:position w:val="0"/>
          <w:lang w:val="zh-TW" w:eastAsia="zh-TW" w:bidi="zh-TW"/>
        </w:rPr>
        <w:t xml:space="preserve">= </w:t>
      </w:r>
      <w:r>
        <w:rPr>
          <w:rFonts w:ascii="Times New Roman" w:hAnsi="Times New Roman" w:eastAsia="Times New Roman" w:cs="Times New Roman"/>
          <w:color w:val="116644"/>
          <w:spacing w:val="0"/>
          <w:w w:val="100"/>
          <w:position w:val="0"/>
          <w:lang w:val="en-US" w:eastAsia="en-US" w:bidi="en-US"/>
        </w:rPr>
        <w:t>1</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j </w:t>
      </w:r>
      <w:r>
        <w:rPr>
          <w:rFonts w:ascii="Times New Roman" w:hAnsi="Times New Roman" w:eastAsia="Times New Roman" w:cs="Times New Roman"/>
          <w:color w:val="981A1A"/>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i </w:t>
      </w:r>
      <w:r>
        <w:rPr>
          <w:rFonts w:ascii="Times New Roman" w:hAnsi="Times New Roman" w:eastAsia="Times New Roman" w:cs="Times New Roman"/>
          <w:color w:val="981A1A"/>
          <w:spacing w:val="0"/>
          <w:w w:val="100"/>
          <w:position w:val="0"/>
          <w:lang w:val="zh-TW" w:eastAsia="zh-TW" w:bidi="zh-TW"/>
        </w:rPr>
        <w:t xml:space="preserve">+ </w:t>
      </w:r>
      <w:r>
        <w:rPr>
          <w:rFonts w:ascii="Times New Roman" w:hAnsi="Times New Roman" w:eastAsia="Times New Roman" w:cs="Times New Roman"/>
          <w:color w:val="116644"/>
          <w:spacing w:val="0"/>
          <w:w w:val="100"/>
          <w:position w:val="0"/>
          <w:lang w:val="en-US" w:eastAsia="en-US" w:bidi="en-US"/>
        </w:rPr>
        <w:t>10</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i </w:t>
      </w:r>
      <w:r>
        <w:rPr>
          <w:rFonts w:ascii="Times New Roman" w:hAnsi="Times New Roman" w:eastAsia="Times New Roman" w:cs="Times New Roman"/>
          <w:color w:val="981A1A"/>
          <w:spacing w:val="0"/>
          <w:w w:val="100"/>
          <w:position w:val="0"/>
          <w:lang w:val="en-US" w:eastAsia="en-US" w:bidi="en-US"/>
        </w:rPr>
        <w:t xml:space="preserve">&lt; </w:t>
      </w:r>
      <w:r>
        <w:rPr>
          <w:rFonts w:ascii="Times New Roman" w:hAnsi="Times New Roman" w:eastAsia="Times New Roman" w:cs="Times New Roman"/>
          <w:color w:val="116644"/>
          <w:spacing w:val="0"/>
          <w:w w:val="100"/>
          <w:position w:val="0"/>
          <w:lang w:val="en-US" w:eastAsia="en-US" w:bidi="en-US"/>
        </w:rPr>
        <w:t>5</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i</w:t>
      </w:r>
      <w:r>
        <w:rPr>
          <w:rFonts w:ascii="Times New Roman" w:hAnsi="Times New Roman" w:eastAsia="Times New Roman" w:cs="Times New Roman"/>
          <w:color w:val="981A1A"/>
          <w:spacing w:val="0"/>
          <w:w w:val="100"/>
          <w:position w:val="0"/>
          <w:lang w:val="en-US" w:eastAsia="en-US" w:bidi="en-US"/>
        </w:rPr>
        <w:t>++</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j </w:t>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j </w:t>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116644"/>
          <w:spacing w:val="0"/>
          <w:w w:val="100"/>
          <w:position w:val="0"/>
          <w:lang w:val="en-US" w:eastAsia="en-US" w:bidi="en-US"/>
        </w:rPr>
        <w:t>2</w:t>
      </w:r>
      <w:r>
        <w:rPr>
          <w:rFonts w:ascii="Times New Roman" w:hAnsi="Times New Roman" w:eastAsia="Times New Roman" w:cs="Times New Roman"/>
          <w:color w:val="34495E"/>
          <w:spacing w:val="0"/>
          <w:w w:val="100"/>
          <w:position w:val="0"/>
          <w:lang w:val="en-US" w:eastAsia="en-US" w:bidi="en-US"/>
        </w:rPr>
        <w:t>){}</w:t>
      </w:r>
    </w:p>
    <w:p>
      <w:pPr>
        <w:pStyle w:val="9"/>
        <w:keepNext/>
        <w:keepLines/>
        <w:widowControl w:val="0"/>
        <w:shd w:val="clear" w:color="auto" w:fill="auto"/>
        <w:bidi w:val="0"/>
        <w:spacing w:before="0" w:after="140" w:line="329" w:lineRule="exact"/>
        <w:ind w:left="0" w:right="0" w:firstLine="0"/>
        <w:jc w:val="left"/>
      </w:pPr>
      <w:bookmarkStart w:id="171" w:name="bookmark222"/>
      <w:bookmarkStart w:id="172" w:name="bookmark220"/>
      <w:bookmarkStart w:id="173" w:name="bookmark221"/>
      <w:r>
        <w:rPr>
          <w:spacing w:val="0"/>
          <w:w w:val="100"/>
          <w:position w:val="0"/>
          <w:lang w:val="en-US" w:eastAsia="en-US" w:bidi="en-US"/>
        </w:rPr>
        <w:t xml:space="preserve">for-each </w:t>
      </w:r>
      <w:r>
        <w:rPr>
          <w:spacing w:val="0"/>
          <w:w w:val="100"/>
          <w:position w:val="0"/>
          <w:lang w:val="zh-TW" w:eastAsia="zh-TW" w:bidi="zh-TW"/>
        </w:rPr>
        <w:t>语句</w:t>
      </w:r>
      <w:bookmarkEnd w:id="171"/>
      <w:bookmarkEnd w:id="172"/>
      <w:bookmarkEnd w:id="173"/>
    </w:p>
    <w:p>
      <w:pPr>
        <w:pStyle w:val="15"/>
        <w:keepNext w:val="0"/>
        <w:keepLines w:val="0"/>
        <w:widowControl w:val="0"/>
        <w:shd w:val="clear" w:color="auto" w:fill="auto"/>
        <w:bidi w:val="0"/>
        <w:spacing w:before="0" w:after="260" w:line="336" w:lineRule="exact"/>
        <w:ind w:left="0" w:right="0" w:firstLine="0"/>
        <w:jc w:val="left"/>
      </w:pPr>
      <w:r>
        <w:rPr>
          <w:spacing w:val="0"/>
          <w:w w:val="100"/>
          <w:position w:val="0"/>
        </w:rPr>
        <w:t>在</w:t>
      </w:r>
      <w:r>
        <w:rPr>
          <w:rFonts w:ascii="Times New Roman" w:hAnsi="Times New Roman" w:eastAsia="Times New Roman" w:cs="Times New Roman"/>
          <w:spacing w:val="0"/>
          <w:w w:val="100"/>
          <w:position w:val="0"/>
          <w:sz w:val="22"/>
          <w:szCs w:val="22"/>
          <w:lang w:val="en-US" w:eastAsia="en-US" w:bidi="en-US"/>
        </w:rPr>
        <w:t>Java JDK 1.5</w:t>
      </w:r>
      <w:r>
        <w:rPr>
          <w:spacing w:val="0"/>
          <w:w w:val="100"/>
          <w:position w:val="0"/>
        </w:rPr>
        <w:t>中还引入了一种更加简洁的、方便对数组和集合进行遍历的方法，即</w:t>
      </w:r>
      <w:r>
        <w:rPr>
          <w:rFonts w:ascii="Times New Roman" w:hAnsi="Times New Roman" w:eastAsia="Times New Roman" w:cs="Times New Roman"/>
          <w:color w:val="E96900"/>
          <w:spacing w:val="0"/>
          <w:w w:val="100"/>
          <w:position w:val="0"/>
          <w:sz w:val="22"/>
          <w:szCs w:val="22"/>
          <w:lang w:val="en-US" w:eastAsia="en-US" w:bidi="en-US"/>
        </w:rPr>
        <w:t>for-each</w:t>
      </w:r>
      <w:r>
        <w:rPr>
          <w:spacing w:val="0"/>
          <w:w w:val="100"/>
          <w:position w:val="0"/>
        </w:rPr>
        <w:t>语 句，例子如下</w:t>
      </w:r>
    </w:p>
    <w:p>
      <w:pPr>
        <w:pStyle w:val="11"/>
        <w:keepNext w:val="0"/>
        <w:keepLines w:val="0"/>
        <w:widowControl w:val="0"/>
        <w:numPr>
          <w:ilvl w:val="0"/>
          <w:numId w:val="13"/>
        </w:numPr>
        <w:shd w:val="clear" w:color="auto" w:fill="auto"/>
        <w:tabs>
          <w:tab w:val="left" w:pos="648"/>
        </w:tabs>
        <w:bidi w:val="0"/>
        <w:spacing w:before="0" w:after="0" w:line="240" w:lineRule="auto"/>
        <w:ind w:left="0" w:right="0" w:firstLine="180"/>
        <w:jc w:val="left"/>
      </w:pPr>
      <w:bookmarkStart w:id="174" w:name="bookmark223"/>
      <w:bookmarkEnd w:id="174"/>
      <w:r>
        <w:rPr>
          <w:rFonts w:ascii="Times New Roman" w:hAnsi="Times New Roman" w:eastAsia="Times New Roman" w:cs="Times New Roman"/>
          <w:color w:val="008855"/>
          <w:spacing w:val="0"/>
          <w:w w:val="100"/>
          <w:position w:val="0"/>
          <w:lang w:val="en-US" w:eastAsia="en-US" w:bidi="en-US"/>
        </w:rPr>
        <w:t xml:space="preserve">int </w:t>
      </w:r>
      <w:r>
        <w:rPr>
          <w:rFonts w:ascii="Times New Roman" w:hAnsi="Times New Roman" w:eastAsia="Times New Roman" w:cs="Times New Roman"/>
          <w:color w:val="000000"/>
          <w:spacing w:val="0"/>
          <w:w w:val="100"/>
          <w:position w:val="0"/>
          <w:lang w:val="en-US" w:eastAsia="en-US" w:bidi="en-US"/>
        </w:rPr>
        <w:t>array</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981A1A"/>
          <w:spacing w:val="0"/>
          <w:w w:val="100"/>
          <w:position w:val="0"/>
          <w:lang w:val="zh-TW" w:eastAsia="zh-TW" w:bidi="zh-TW"/>
        </w:rPr>
        <w:t xml:space="preserve">= </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116644"/>
          <w:spacing w:val="0"/>
          <w:w w:val="100"/>
          <w:position w:val="0"/>
          <w:lang w:val="en-US" w:eastAsia="en-US" w:bidi="en-US"/>
        </w:rPr>
        <w:t>7</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116644"/>
          <w:spacing w:val="0"/>
          <w:w w:val="100"/>
          <w:position w:val="0"/>
          <w:lang w:val="zh-TW" w:eastAsia="zh-TW" w:bidi="zh-TW"/>
        </w:rPr>
        <w:t>8</w:t>
      </w:r>
      <w:r>
        <w:rPr>
          <w:rFonts w:ascii="Times New Roman" w:hAnsi="Times New Roman" w:eastAsia="Times New Roman" w:cs="Times New Roman"/>
          <w:color w:val="34495E"/>
          <w:spacing w:val="0"/>
          <w:w w:val="100"/>
          <w:position w:val="0"/>
          <w:lang w:val="zh-TW" w:eastAsia="zh-TW" w:bidi="zh-TW"/>
        </w:rPr>
        <w:t xml:space="preserve">, </w:t>
      </w:r>
      <w:r>
        <w:rPr>
          <w:rFonts w:ascii="Times New Roman" w:hAnsi="Times New Roman" w:eastAsia="Times New Roman" w:cs="Times New Roman"/>
          <w:color w:val="116644"/>
          <w:spacing w:val="0"/>
          <w:w w:val="100"/>
          <w:position w:val="0"/>
          <w:lang w:val="en-US" w:eastAsia="en-US" w:bidi="en-US"/>
        </w:rPr>
        <w:t>9</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60" w:line="240" w:lineRule="auto"/>
        <w:ind w:left="0" w:right="0" w:firstLine="180"/>
        <w:jc w:val="left"/>
      </w:pPr>
      <w:bookmarkStart w:id="175" w:name="bookmark224"/>
      <w:r>
        <w:rPr>
          <w:rFonts w:ascii="Times New Roman" w:hAnsi="Times New Roman" w:eastAsia="Times New Roman" w:cs="Times New Roman"/>
          <w:color w:val="999999"/>
          <w:spacing w:val="0"/>
          <w:w w:val="100"/>
          <w:position w:val="0"/>
          <w:lang w:val="en-US" w:eastAsia="en-US" w:bidi="en-US"/>
        </w:rPr>
        <w:t>2</w:t>
      </w:r>
      <w:bookmarkEnd w:id="175"/>
    </w:p>
    <w:p>
      <w:pPr>
        <w:pStyle w:val="11"/>
        <w:keepNext w:val="0"/>
        <w:keepLines w:val="0"/>
        <w:widowControl w:val="0"/>
        <w:numPr>
          <w:ilvl w:val="0"/>
          <w:numId w:val="13"/>
        </w:numPr>
        <w:shd w:val="clear" w:color="auto" w:fill="auto"/>
        <w:tabs>
          <w:tab w:val="left" w:pos="648"/>
        </w:tabs>
        <w:bidi w:val="0"/>
        <w:spacing w:before="0" w:after="0" w:line="240" w:lineRule="auto"/>
        <w:ind w:left="0" w:right="0" w:firstLine="180"/>
        <w:jc w:val="left"/>
      </w:pPr>
      <w:bookmarkStart w:id="176" w:name="bookmark225"/>
      <w:bookmarkEnd w:id="176"/>
      <w:r>
        <w:rPr>
          <w:rFonts w:ascii="Times New Roman" w:hAnsi="Times New Roman" w:eastAsia="Times New Roman" w:cs="Times New Roman"/>
          <w:color w:val="770088"/>
          <w:spacing w:val="0"/>
          <w:w w:val="100"/>
          <w:position w:val="0"/>
          <w:lang w:val="en-US" w:eastAsia="en-US" w:bidi="en-US"/>
        </w:rPr>
        <w:t xml:space="preserve">for </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8855"/>
          <w:spacing w:val="0"/>
          <w:w w:val="100"/>
          <w:position w:val="0"/>
          <w:lang w:val="en-US" w:eastAsia="en-US" w:bidi="en-US"/>
        </w:rPr>
        <w:t xml:space="preserve">int </w:t>
      </w:r>
      <w:r>
        <w:rPr>
          <w:rFonts w:ascii="Times New Roman" w:hAnsi="Times New Roman" w:eastAsia="Times New Roman" w:cs="Times New Roman"/>
          <w:color w:val="000000"/>
          <w:spacing w:val="0"/>
          <w:w w:val="100"/>
          <w:position w:val="0"/>
          <w:lang w:val="en-US" w:eastAsia="en-US" w:bidi="en-US"/>
        </w:rPr>
        <w:t xml:space="preserve">arr </w:t>
      </w:r>
      <w:r>
        <w:rPr>
          <w:rFonts w:ascii="Times New Roman" w:hAnsi="Times New Roman" w:eastAsia="Times New Roman" w:cs="Times New Roman"/>
          <w:color w:val="34495E"/>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array</w:t>
      </w:r>
      <w:r>
        <w:rPr>
          <w:rFonts w:ascii="Times New Roman" w:hAnsi="Times New Roman" w:eastAsia="Times New Roman" w:cs="Times New Roman"/>
          <w:color w:val="34495E"/>
          <w:spacing w:val="0"/>
          <w:w w:val="100"/>
          <w:position w:val="0"/>
          <w:lang w:val="en-US" w:eastAsia="en-US" w:bidi="en-US"/>
        </w:rPr>
        <w:t>) {</w:t>
      </w:r>
    </w:p>
    <w:p>
      <w:pPr>
        <w:pStyle w:val="11"/>
        <w:keepNext w:val="0"/>
        <w:keepLines w:val="0"/>
        <w:widowControl w:val="0"/>
        <w:numPr>
          <w:ilvl w:val="0"/>
          <w:numId w:val="13"/>
        </w:numPr>
        <w:shd w:val="clear" w:color="auto" w:fill="auto"/>
        <w:tabs>
          <w:tab w:val="left" w:pos="1183"/>
        </w:tabs>
        <w:bidi w:val="0"/>
        <w:spacing w:before="0" w:after="0" w:line="240" w:lineRule="auto"/>
        <w:ind w:left="0" w:right="0" w:firstLine="180"/>
        <w:jc w:val="left"/>
      </w:pPr>
      <w:bookmarkStart w:id="177" w:name="bookmark226"/>
      <w:bookmarkEnd w:id="177"/>
      <w:r>
        <w:rPr>
          <w:rFonts w:ascii="Times New Roman" w:hAnsi="Times New Roman" w:eastAsia="Times New Roman" w:cs="Times New Roman"/>
          <w:color w:val="000000"/>
          <w:spacing w:val="0"/>
          <w:w w:val="100"/>
          <w:position w:val="0"/>
          <w:lang w:val="en-US" w:eastAsia="en-US" w:bidi="en-US"/>
        </w:rPr>
        <w:t>System</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out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println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arr</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480" w:line="240" w:lineRule="auto"/>
        <w:ind w:left="0" w:right="0" w:firstLine="180"/>
        <w:jc w:val="left"/>
      </w:pPr>
      <w:r>
        <w:rPr>
          <w:rFonts w:ascii="Times New Roman" w:hAnsi="Times New Roman" w:eastAsia="Times New Roman" w:cs="Times New Roman"/>
          <w:color w:val="999999"/>
          <w:spacing w:val="0"/>
          <w:w w:val="100"/>
          <w:position w:val="0"/>
          <w:lang w:val="en-US" w:eastAsia="en-US" w:bidi="en-US"/>
        </w:rPr>
        <w:t>5</w:t>
      </w:r>
      <w:r>
        <w:rPr>
          <w:rFonts w:ascii="Times New Roman" w:hAnsi="Times New Roman" w:eastAsia="Times New Roman" w:cs="Times New Roman"/>
          <w:color w:val="34495E"/>
          <w:spacing w:val="0"/>
          <w:w w:val="100"/>
          <w:position w:val="0"/>
          <w:lang w:val="en-US" w:eastAsia="en-US" w:bidi="en-US"/>
        </w:rPr>
        <w:t>}</w:t>
      </w:r>
    </w:p>
    <w:p>
      <w:pPr>
        <w:pStyle w:val="25"/>
        <w:keepNext/>
        <w:keepLines/>
        <w:widowControl w:val="0"/>
        <w:shd w:val="clear" w:color="auto" w:fill="auto"/>
        <w:bidi w:val="0"/>
        <w:spacing w:before="0" w:after="140" w:line="240" w:lineRule="auto"/>
        <w:ind w:left="0" w:right="0" w:firstLine="0"/>
        <w:jc w:val="left"/>
      </w:pPr>
      <w:bookmarkStart w:id="178" w:name="bookmark227"/>
      <w:bookmarkStart w:id="179" w:name="bookmark229"/>
      <w:bookmarkStart w:id="180" w:name="bookmark228"/>
      <w:r>
        <w:rPr>
          <w:spacing w:val="0"/>
          <w:w w:val="100"/>
          <w:position w:val="0"/>
        </w:rPr>
        <w:t>跳转语句</w:t>
      </w:r>
      <w:bookmarkEnd w:id="178"/>
      <w:bookmarkEnd w:id="179"/>
      <w:bookmarkEnd w:id="180"/>
    </w:p>
    <w:p>
      <w:pPr>
        <w:pStyle w:val="15"/>
        <w:keepNext w:val="0"/>
        <w:keepLines w:val="0"/>
        <w:widowControl w:val="0"/>
        <w:shd w:val="clear" w:color="auto" w:fill="auto"/>
        <w:bidi w:val="0"/>
        <w:spacing w:before="0" w:line="329" w:lineRule="exact"/>
        <w:ind w:left="0" w:right="0" w:firstLine="0"/>
        <w:jc w:val="left"/>
      </w:pP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语言中，有三种跳转语句</w:t>
      </w:r>
      <w:r>
        <w:rPr>
          <w:spacing w:val="0"/>
          <w:w w:val="100"/>
          <w:position w:val="0"/>
          <w:sz w:val="22"/>
          <w:szCs w:val="22"/>
        </w:rPr>
        <w:t>：</w:t>
      </w:r>
      <w:r>
        <w:rPr>
          <w:b/>
          <w:bCs/>
          <w:spacing w:val="0"/>
          <w:w w:val="100"/>
          <w:position w:val="0"/>
          <w:lang w:val="en-US" w:eastAsia="en-US" w:bidi="en-US"/>
        </w:rPr>
        <w:t>break</w:t>
      </w:r>
      <w:r>
        <w:rPr>
          <w:spacing w:val="0"/>
          <w:w w:val="100"/>
          <w:position w:val="0"/>
          <w:lang w:val="en-US" w:eastAsia="en-US" w:bidi="en-US"/>
        </w:rPr>
        <w:t>、</w:t>
      </w:r>
      <w:r>
        <w:rPr>
          <w:b/>
          <w:bCs/>
          <w:spacing w:val="0"/>
          <w:w w:val="100"/>
          <w:position w:val="0"/>
          <w:lang w:val="en-US" w:eastAsia="en-US" w:bidi="en-US"/>
        </w:rPr>
        <w:t>continue</w:t>
      </w:r>
      <w:r>
        <w:rPr>
          <w:b/>
          <w:bCs/>
          <w:spacing w:val="0"/>
          <w:w w:val="100"/>
          <w:position w:val="0"/>
        </w:rPr>
        <w:t>和</w:t>
      </w:r>
      <w:r>
        <w:rPr>
          <w:b/>
          <w:bCs/>
          <w:spacing w:val="0"/>
          <w:w w:val="100"/>
          <w:position w:val="0"/>
          <w:lang w:val="en-US" w:eastAsia="en-US" w:bidi="en-US"/>
        </w:rPr>
        <w:t>return</w:t>
      </w:r>
    </w:p>
    <w:p>
      <w:pPr>
        <w:pStyle w:val="27"/>
        <w:keepNext/>
        <w:keepLines/>
        <w:widowControl w:val="0"/>
        <w:shd w:val="clear" w:color="auto" w:fill="auto"/>
        <w:bidi w:val="0"/>
        <w:spacing w:before="0" w:after="200" w:line="240" w:lineRule="auto"/>
        <w:ind w:left="0" w:right="0" w:firstLine="0"/>
        <w:jc w:val="left"/>
      </w:pPr>
      <w:bookmarkStart w:id="181" w:name="bookmark232"/>
      <w:bookmarkStart w:id="182" w:name="bookmark230"/>
      <w:bookmarkStart w:id="183" w:name="bookmark231"/>
      <w:r>
        <w:rPr>
          <w:rFonts w:ascii="Times New Roman" w:hAnsi="Times New Roman" w:eastAsia="Times New Roman" w:cs="Times New Roman"/>
          <w:b/>
          <w:bCs/>
          <w:spacing w:val="0"/>
          <w:w w:val="100"/>
          <w:position w:val="0"/>
          <w:sz w:val="26"/>
          <w:szCs w:val="26"/>
          <w:lang w:val="en-US" w:eastAsia="en-US" w:bidi="en-US"/>
        </w:rPr>
        <w:t>break</w:t>
      </w:r>
      <w:r>
        <w:rPr>
          <w:spacing w:val="0"/>
          <w:w w:val="100"/>
          <w:position w:val="0"/>
          <w:sz w:val="24"/>
          <w:szCs w:val="24"/>
          <w:lang w:val="zh-TW" w:eastAsia="zh-TW" w:bidi="zh-TW"/>
        </w:rPr>
        <w:t>语句</w:t>
      </w:r>
      <w:bookmarkEnd w:id="181"/>
      <w:bookmarkEnd w:id="182"/>
      <w:bookmarkEnd w:id="183"/>
    </w:p>
    <w:p>
      <w:pPr>
        <w:pStyle w:val="15"/>
        <w:keepNext w:val="0"/>
        <w:keepLines w:val="0"/>
        <w:widowControl w:val="0"/>
        <w:shd w:val="clear" w:color="auto" w:fill="auto"/>
        <w:bidi w:val="0"/>
        <w:spacing w:before="0" w:after="140" w:line="317" w:lineRule="exact"/>
        <w:ind w:left="0" w:right="0" w:firstLine="0"/>
        <w:jc w:val="left"/>
      </w:pPr>
      <w:r>
        <w:rPr>
          <w:rFonts w:ascii="Times New Roman" w:hAnsi="Times New Roman" w:eastAsia="Times New Roman" w:cs="Times New Roman"/>
          <w:spacing w:val="0"/>
          <w:w w:val="100"/>
          <w:position w:val="0"/>
          <w:sz w:val="22"/>
          <w:szCs w:val="22"/>
          <w:lang w:val="en-US" w:eastAsia="en-US" w:bidi="en-US"/>
        </w:rPr>
        <w:t>break</w:t>
      </w:r>
      <w:r>
        <w:rPr>
          <w:spacing w:val="0"/>
          <w:w w:val="100"/>
          <w:position w:val="0"/>
        </w:rPr>
        <w:t>语句我们在</w:t>
      </w:r>
      <w:r>
        <w:rPr>
          <w:rFonts w:ascii="Times New Roman" w:hAnsi="Times New Roman" w:eastAsia="Times New Roman" w:cs="Times New Roman"/>
          <w:spacing w:val="0"/>
          <w:w w:val="100"/>
          <w:position w:val="0"/>
          <w:sz w:val="22"/>
          <w:szCs w:val="22"/>
          <w:lang w:val="en-US" w:eastAsia="en-US" w:bidi="en-US"/>
        </w:rPr>
        <w:t>switch</w:t>
      </w:r>
      <w:r>
        <w:rPr>
          <w:spacing w:val="0"/>
          <w:w w:val="100"/>
          <w:position w:val="0"/>
        </w:rPr>
        <w:t>中已经见到了，它是用于终止循环的操作，实际上</w:t>
      </w:r>
      <w:r>
        <w:rPr>
          <w:rFonts w:ascii="Times New Roman" w:hAnsi="Times New Roman" w:eastAsia="Times New Roman" w:cs="Times New Roman"/>
          <w:spacing w:val="0"/>
          <w:w w:val="100"/>
          <w:position w:val="0"/>
          <w:sz w:val="22"/>
          <w:szCs w:val="22"/>
          <w:lang w:val="en-US" w:eastAsia="en-US" w:bidi="en-US"/>
        </w:rPr>
        <w:t>break</w:t>
      </w:r>
      <w:r>
        <w:rPr>
          <w:spacing w:val="0"/>
          <w:w w:val="100"/>
          <w:position w:val="0"/>
        </w:rPr>
        <w:t>语句在</w:t>
      </w:r>
      <w:r>
        <w:rPr>
          <w:rFonts w:ascii="Times New Roman" w:hAnsi="Times New Roman" w:eastAsia="Times New Roman" w:cs="Times New Roman"/>
          <w:spacing w:val="0"/>
          <w:w w:val="100"/>
          <w:position w:val="0"/>
          <w:sz w:val="22"/>
          <w:szCs w:val="22"/>
          <w:lang w:val="en-US" w:eastAsia="en-US" w:bidi="en-US"/>
        </w:rPr>
        <w:t>for</w:t>
      </w:r>
      <w:r>
        <w:rPr>
          <w:spacing w:val="0"/>
          <w:w w:val="100"/>
          <w:position w:val="0"/>
          <w:lang w:val="en-US" w:eastAsia="en-US" w:bidi="en-US"/>
        </w:rPr>
        <w:t>、</w:t>
      </w:r>
      <w:r>
        <w:rPr>
          <w:rFonts w:ascii="Times New Roman" w:hAnsi="Times New Roman" w:eastAsia="Times New Roman" w:cs="Times New Roman"/>
          <w:spacing w:val="0"/>
          <w:w w:val="100"/>
          <w:position w:val="0"/>
          <w:sz w:val="22"/>
          <w:szCs w:val="22"/>
          <w:lang w:val="en-US" w:eastAsia="en-US" w:bidi="en-US"/>
        </w:rPr>
        <w:t>while</w:t>
      </w:r>
      <w:r>
        <w:rPr>
          <w:spacing w:val="0"/>
          <w:w w:val="100"/>
          <w:position w:val="0"/>
          <w:lang w:val="en-US" w:eastAsia="en-US" w:bidi="en-US"/>
        </w:rPr>
        <w:t xml:space="preserve">、 </w:t>
      </w:r>
      <w:r>
        <w:rPr>
          <w:rFonts w:ascii="Times New Roman" w:hAnsi="Times New Roman" w:eastAsia="Times New Roman" w:cs="Times New Roman"/>
          <w:spacing w:val="0"/>
          <w:w w:val="100"/>
          <w:position w:val="0"/>
          <w:sz w:val="22"/>
          <w:szCs w:val="22"/>
          <w:lang w:val="en-US" w:eastAsia="en-US" w:bidi="en-US"/>
        </w:rPr>
        <w:t>do-whil e</w:t>
      </w:r>
      <w:r>
        <w:rPr>
          <w:spacing w:val="0"/>
          <w:w w:val="100"/>
          <w:position w:val="0"/>
        </w:rPr>
        <w:t>循环语句中，用于强行退出当前循环，例如</w:t>
      </w:r>
    </w:p>
    <w:p>
      <w:pPr>
        <w:pStyle w:val="11"/>
        <w:keepNext w:val="0"/>
        <w:keepLines w:val="0"/>
        <w:widowControl w:val="0"/>
        <w:numPr>
          <w:ilvl w:val="0"/>
          <w:numId w:val="14"/>
        </w:numPr>
        <w:shd w:val="clear" w:color="auto" w:fill="auto"/>
        <w:tabs>
          <w:tab w:val="left" w:pos="650"/>
        </w:tabs>
        <w:bidi w:val="0"/>
        <w:spacing w:before="0" w:after="0" w:line="240" w:lineRule="auto"/>
        <w:ind w:left="0" w:right="0"/>
        <w:jc w:val="left"/>
      </w:pPr>
      <w:bookmarkStart w:id="184" w:name="bookmark233"/>
      <w:bookmarkEnd w:id="184"/>
      <w:r>
        <w:rPr>
          <w:rFonts w:ascii="Times New Roman" w:hAnsi="Times New Roman" w:eastAsia="Times New Roman" w:cs="Times New Roman"/>
          <w:color w:val="770088"/>
          <w:spacing w:val="0"/>
          <w:w w:val="100"/>
          <w:position w:val="0"/>
          <w:lang w:val="en-US" w:eastAsia="en-US" w:bidi="en-US"/>
        </w:rPr>
        <w:t>for</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8855"/>
          <w:spacing w:val="0"/>
          <w:w w:val="100"/>
          <w:position w:val="0"/>
          <w:lang w:val="en-US" w:eastAsia="en-US" w:bidi="en-US"/>
        </w:rPr>
        <w:t xml:space="preserve">int </w:t>
      </w:r>
      <w:r>
        <w:rPr>
          <w:rFonts w:ascii="Times New Roman" w:hAnsi="Times New Roman" w:eastAsia="Times New Roman" w:cs="Times New Roman"/>
          <w:color w:val="000000"/>
          <w:spacing w:val="0"/>
          <w:w w:val="100"/>
          <w:position w:val="0"/>
          <w:lang w:val="en-US" w:eastAsia="en-US" w:bidi="en-US"/>
        </w:rPr>
        <w:t xml:space="preserve">i </w:t>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116644"/>
          <w:spacing w:val="0"/>
          <w:w w:val="100"/>
          <w:position w:val="0"/>
          <w:lang w:val="en-US" w:eastAsia="en-US" w:bidi="en-US"/>
        </w:rPr>
        <w:t>0</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i </w:t>
      </w:r>
      <w:r>
        <w:rPr>
          <w:rFonts w:ascii="Times New Roman" w:hAnsi="Times New Roman" w:eastAsia="Times New Roman" w:cs="Times New Roman"/>
          <w:color w:val="981A1A"/>
          <w:spacing w:val="0"/>
          <w:w w:val="100"/>
          <w:position w:val="0"/>
          <w:lang w:val="en-US" w:eastAsia="en-US" w:bidi="en-US"/>
        </w:rPr>
        <w:t xml:space="preserve">&lt; </w:t>
      </w:r>
      <w:r>
        <w:rPr>
          <w:rFonts w:ascii="Times New Roman" w:hAnsi="Times New Roman" w:eastAsia="Times New Roman" w:cs="Times New Roman"/>
          <w:color w:val="116644"/>
          <w:spacing w:val="0"/>
          <w:w w:val="100"/>
          <w:position w:val="0"/>
          <w:lang w:val="en-US" w:eastAsia="en-US" w:bidi="en-US"/>
        </w:rPr>
        <w:t>10</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i</w:t>
      </w:r>
      <w:r>
        <w:rPr>
          <w:rFonts w:ascii="Times New Roman" w:hAnsi="Times New Roman" w:eastAsia="Times New Roman" w:cs="Times New Roman"/>
          <w:color w:val="981A1A"/>
          <w:spacing w:val="0"/>
          <w:w w:val="100"/>
          <w:position w:val="0"/>
          <w:lang w:val="en-US" w:eastAsia="en-US" w:bidi="en-US"/>
        </w:rPr>
        <w:t>++</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14"/>
        </w:numPr>
        <w:shd w:val="clear" w:color="auto" w:fill="auto"/>
        <w:tabs>
          <w:tab w:val="left" w:pos="844"/>
        </w:tabs>
        <w:bidi w:val="0"/>
        <w:spacing w:before="0" w:after="0" w:line="240" w:lineRule="auto"/>
        <w:ind w:left="0" w:right="0"/>
        <w:jc w:val="left"/>
      </w:pPr>
      <w:bookmarkStart w:id="185" w:name="bookmark234"/>
      <w:bookmarkEnd w:id="185"/>
      <w:r>
        <w:rPr>
          <w:rFonts w:ascii="Times New Roman" w:hAnsi="Times New Roman" w:eastAsia="Times New Roman" w:cs="Times New Roman"/>
          <w:color w:val="770088"/>
          <w:spacing w:val="0"/>
          <w:w w:val="100"/>
          <w:position w:val="0"/>
          <w:lang w:val="en-US" w:eastAsia="en-US" w:bidi="en-US"/>
        </w:rPr>
        <w:t>if</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i </w:t>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116644"/>
          <w:spacing w:val="0"/>
          <w:w w:val="100"/>
          <w:position w:val="0"/>
          <w:lang w:val="en-US" w:eastAsia="en-US" w:bidi="en-US"/>
        </w:rPr>
        <w:t>5</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14"/>
        </w:numPr>
        <w:shd w:val="clear" w:color="auto" w:fill="auto"/>
        <w:tabs>
          <w:tab w:val="left" w:pos="1050"/>
        </w:tabs>
        <w:bidi w:val="0"/>
        <w:spacing w:before="0" w:after="0" w:line="240" w:lineRule="auto"/>
        <w:ind w:left="0" w:right="0"/>
        <w:jc w:val="left"/>
      </w:pPr>
      <w:bookmarkStart w:id="186" w:name="bookmark235"/>
      <w:bookmarkEnd w:id="186"/>
      <w:r>
        <w:rPr>
          <w:rFonts w:ascii="Times New Roman" w:hAnsi="Times New Roman" w:eastAsia="Times New Roman" w:cs="Times New Roman"/>
          <w:color w:val="770088"/>
          <w:spacing w:val="0"/>
          <w:w w:val="100"/>
          <w:position w:val="0"/>
          <w:lang w:val="en-US" w:eastAsia="en-US" w:bidi="en-US"/>
        </w:rPr>
        <w:t>break</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14"/>
        </w:numPr>
        <w:shd w:val="clear" w:color="auto" w:fill="auto"/>
        <w:tabs>
          <w:tab w:val="left" w:pos="844"/>
        </w:tabs>
        <w:bidi w:val="0"/>
        <w:spacing w:before="0" w:after="0" w:line="240" w:lineRule="auto"/>
        <w:ind w:left="0" w:right="0"/>
        <w:jc w:val="left"/>
      </w:pPr>
      <w:bookmarkStart w:id="187" w:name="bookmark236"/>
      <w:bookmarkEnd w:id="187"/>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14"/>
        </w:numPr>
        <w:shd w:val="clear" w:color="auto" w:fill="auto"/>
        <w:tabs>
          <w:tab w:val="left" w:pos="650"/>
        </w:tabs>
        <w:bidi w:val="0"/>
        <w:spacing w:before="0" w:after="240" w:line="240" w:lineRule="auto"/>
        <w:ind w:left="0" w:right="0"/>
        <w:jc w:val="left"/>
      </w:pPr>
      <w:bookmarkStart w:id="188" w:name="bookmark237"/>
      <w:bookmarkEnd w:id="188"/>
      <w:r>
        <w:rPr>
          <w:rFonts w:ascii="Times New Roman" w:hAnsi="Times New Roman" w:eastAsia="Times New Roman" w:cs="Times New Roman"/>
          <w:color w:val="34495E"/>
          <w:spacing w:val="0"/>
          <w:w w:val="100"/>
          <w:position w:val="0"/>
          <w:lang w:val="en-US" w:eastAsia="en-US" w:bidi="en-US"/>
        </w:rPr>
        <w:t>}</w:t>
      </w:r>
    </w:p>
    <w:p>
      <w:pPr>
        <w:pStyle w:val="27"/>
        <w:keepNext/>
        <w:keepLines/>
        <w:widowControl w:val="0"/>
        <w:shd w:val="clear" w:color="auto" w:fill="auto"/>
        <w:bidi w:val="0"/>
        <w:spacing w:before="0" w:after="160" w:line="240" w:lineRule="auto"/>
        <w:ind w:left="0" w:right="0" w:firstLine="0"/>
        <w:jc w:val="left"/>
      </w:pPr>
      <w:bookmarkStart w:id="189" w:name="bookmark239"/>
      <w:bookmarkStart w:id="190" w:name="bookmark240"/>
      <w:bookmarkStart w:id="191" w:name="bookmark238"/>
      <w:r>
        <w:rPr>
          <w:rFonts w:ascii="Times New Roman" w:hAnsi="Times New Roman" w:eastAsia="Times New Roman" w:cs="Times New Roman"/>
          <w:b/>
          <w:bCs/>
          <w:spacing w:val="0"/>
          <w:w w:val="100"/>
          <w:position w:val="0"/>
          <w:sz w:val="26"/>
          <w:szCs w:val="26"/>
          <w:lang w:val="en-US" w:eastAsia="en-US" w:bidi="en-US"/>
        </w:rPr>
        <w:t xml:space="preserve">continue </w:t>
      </w:r>
      <w:r>
        <w:rPr>
          <w:spacing w:val="0"/>
          <w:w w:val="100"/>
          <w:position w:val="0"/>
          <w:sz w:val="24"/>
          <w:szCs w:val="24"/>
          <w:lang w:val="zh-TW" w:eastAsia="zh-TW" w:bidi="zh-TW"/>
        </w:rPr>
        <w:t>语句</w:t>
      </w:r>
      <w:bookmarkEnd w:id="189"/>
      <w:bookmarkEnd w:id="190"/>
      <w:bookmarkEnd w:id="191"/>
    </w:p>
    <w:p>
      <w:pPr>
        <w:pStyle w:val="15"/>
        <w:keepNext w:val="0"/>
        <w:keepLines w:val="0"/>
        <w:widowControl w:val="0"/>
        <w:shd w:val="clear" w:color="auto" w:fill="auto"/>
        <w:bidi w:val="0"/>
        <w:spacing w:before="0" w:after="240" w:line="331" w:lineRule="exact"/>
        <w:ind w:left="0" w:right="0" w:firstLine="0"/>
        <w:jc w:val="left"/>
      </w:pPr>
      <w:r>
        <w:rPr>
          <w:rFonts w:ascii="Times New Roman" w:hAnsi="Times New Roman" w:eastAsia="Times New Roman" w:cs="Times New Roman"/>
          <w:spacing w:val="0"/>
          <w:w w:val="100"/>
          <w:position w:val="0"/>
          <w:sz w:val="22"/>
          <w:szCs w:val="22"/>
          <w:lang w:val="en-US" w:eastAsia="en-US" w:bidi="en-US"/>
        </w:rPr>
        <w:t>continue</w:t>
      </w:r>
      <w:r>
        <w:rPr>
          <w:spacing w:val="0"/>
          <w:w w:val="100"/>
          <w:position w:val="0"/>
        </w:rPr>
        <w:t>也可以放在循环语句中，它与</w:t>
      </w:r>
      <w:r>
        <w:rPr>
          <w:rFonts w:ascii="Times New Roman" w:hAnsi="Times New Roman" w:eastAsia="Times New Roman" w:cs="Times New Roman"/>
          <w:spacing w:val="0"/>
          <w:w w:val="100"/>
          <w:position w:val="0"/>
          <w:sz w:val="22"/>
          <w:szCs w:val="22"/>
          <w:lang w:val="en-US" w:eastAsia="en-US" w:bidi="en-US"/>
        </w:rPr>
        <w:t>break</w:t>
      </w:r>
      <w:r>
        <w:rPr>
          <w:spacing w:val="0"/>
          <w:w w:val="100"/>
          <w:position w:val="0"/>
        </w:rPr>
        <w:t>语句具有相反的效果，它的作用是用于执行下一次循环， 而不是退出当前循环，还以上面的例子为主</w:t>
      </w:r>
    </w:p>
    <w:p>
      <w:pPr>
        <w:pStyle w:val="11"/>
        <w:keepNext w:val="0"/>
        <w:keepLines w:val="0"/>
        <w:widowControl w:val="0"/>
        <w:numPr>
          <w:ilvl w:val="0"/>
          <w:numId w:val="15"/>
        </w:numPr>
        <w:shd w:val="clear" w:color="auto" w:fill="auto"/>
        <w:tabs>
          <w:tab w:val="left" w:pos="650"/>
        </w:tabs>
        <w:bidi w:val="0"/>
        <w:spacing w:before="0" w:after="0" w:line="240" w:lineRule="auto"/>
        <w:ind w:left="0" w:right="0"/>
        <w:jc w:val="left"/>
      </w:pPr>
      <w:bookmarkStart w:id="192" w:name="bookmark241"/>
      <w:bookmarkEnd w:id="192"/>
      <w:r>
        <w:rPr>
          <w:rFonts w:ascii="Times New Roman" w:hAnsi="Times New Roman" w:eastAsia="Times New Roman" w:cs="Times New Roman"/>
          <w:color w:val="770088"/>
          <w:spacing w:val="0"/>
          <w:w w:val="100"/>
          <w:position w:val="0"/>
          <w:lang w:val="en-US" w:eastAsia="en-US" w:bidi="en-US"/>
        </w:rPr>
        <w:t>for</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8855"/>
          <w:spacing w:val="0"/>
          <w:w w:val="100"/>
          <w:position w:val="0"/>
          <w:lang w:val="en-US" w:eastAsia="en-US" w:bidi="en-US"/>
        </w:rPr>
        <w:t xml:space="preserve">int </w:t>
      </w:r>
      <w:r>
        <w:rPr>
          <w:rFonts w:ascii="Times New Roman" w:hAnsi="Times New Roman" w:eastAsia="Times New Roman" w:cs="Times New Roman"/>
          <w:color w:val="000000"/>
          <w:spacing w:val="0"/>
          <w:w w:val="100"/>
          <w:position w:val="0"/>
          <w:lang w:val="en-US" w:eastAsia="en-US" w:bidi="en-US"/>
        </w:rPr>
        <w:t xml:space="preserve">i </w:t>
      </w:r>
      <w:r>
        <w:rPr>
          <w:rFonts w:ascii="Times New Roman" w:hAnsi="Times New Roman" w:eastAsia="Times New Roman" w:cs="Times New Roman"/>
          <w:color w:val="981A1A"/>
          <w:spacing w:val="0"/>
          <w:w w:val="100"/>
          <w:position w:val="0"/>
          <w:lang w:val="zh-TW" w:eastAsia="zh-TW" w:bidi="zh-TW"/>
        </w:rPr>
        <w:t xml:space="preserve">= </w:t>
      </w:r>
      <w:r>
        <w:rPr>
          <w:rFonts w:ascii="Times New Roman" w:hAnsi="Times New Roman" w:eastAsia="Times New Roman" w:cs="Times New Roman"/>
          <w:color w:val="116644"/>
          <w:spacing w:val="0"/>
          <w:w w:val="100"/>
          <w:position w:val="0"/>
          <w:lang w:val="en-US" w:eastAsia="en-US" w:bidi="en-US"/>
        </w:rPr>
        <w:t>0</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i </w:t>
      </w:r>
      <w:r>
        <w:rPr>
          <w:rFonts w:ascii="Times New Roman" w:hAnsi="Times New Roman" w:eastAsia="Times New Roman" w:cs="Times New Roman"/>
          <w:color w:val="981A1A"/>
          <w:spacing w:val="0"/>
          <w:w w:val="100"/>
          <w:position w:val="0"/>
          <w:lang w:val="zh-TW" w:eastAsia="zh-TW" w:bidi="zh-TW"/>
        </w:rPr>
        <w:t xml:space="preserve">&lt; </w:t>
      </w:r>
      <w:r>
        <w:rPr>
          <w:rFonts w:ascii="Times New Roman" w:hAnsi="Times New Roman" w:eastAsia="Times New Roman" w:cs="Times New Roman"/>
          <w:color w:val="116644"/>
          <w:spacing w:val="0"/>
          <w:w w:val="100"/>
          <w:position w:val="0"/>
          <w:lang w:val="en-US" w:eastAsia="en-US" w:bidi="en-US"/>
        </w:rPr>
        <w:t>10</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i</w:t>
      </w:r>
      <w:r>
        <w:rPr>
          <w:rFonts w:ascii="Times New Roman" w:hAnsi="Times New Roman" w:eastAsia="Times New Roman" w:cs="Times New Roman"/>
          <w:color w:val="981A1A"/>
          <w:spacing w:val="0"/>
          <w:w w:val="100"/>
          <w:position w:val="0"/>
          <w:lang w:val="en-US" w:eastAsia="en-US" w:bidi="en-US"/>
        </w:rPr>
        <w:t>++</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80" w:line="240" w:lineRule="auto"/>
        <w:ind w:left="0" w:right="0"/>
        <w:jc w:val="left"/>
      </w:pPr>
      <w:bookmarkStart w:id="193" w:name="bookmark242"/>
      <w:r>
        <w:rPr>
          <w:rFonts w:ascii="Times New Roman" w:hAnsi="Times New Roman" w:eastAsia="Times New Roman" w:cs="Times New Roman"/>
          <w:color w:val="999999"/>
          <w:spacing w:val="0"/>
          <w:w w:val="100"/>
          <w:position w:val="0"/>
          <w:lang w:val="en-US" w:eastAsia="en-US" w:bidi="en-US"/>
        </w:rPr>
        <w:t>2</w:t>
      </w:r>
      <w:bookmarkEnd w:id="193"/>
    </w:p>
    <w:p>
      <w:pPr>
        <w:pStyle w:val="11"/>
        <w:keepNext w:val="0"/>
        <w:keepLines w:val="0"/>
        <w:widowControl w:val="0"/>
        <w:numPr>
          <w:ilvl w:val="0"/>
          <w:numId w:val="15"/>
        </w:numPr>
        <w:shd w:val="clear" w:color="auto" w:fill="auto"/>
        <w:tabs>
          <w:tab w:val="left" w:pos="844"/>
        </w:tabs>
        <w:bidi w:val="0"/>
        <w:spacing w:before="0" w:after="0" w:line="240" w:lineRule="auto"/>
        <w:ind w:left="0" w:right="0"/>
        <w:jc w:val="left"/>
      </w:pPr>
      <w:bookmarkStart w:id="194" w:name="bookmark243"/>
      <w:bookmarkEnd w:id="194"/>
      <w:r>
        <w:rPr>
          <w:rFonts w:ascii="Times New Roman" w:hAnsi="Times New Roman" w:eastAsia="Times New Roman" w:cs="Times New Roman"/>
          <w:color w:val="000000"/>
          <w:spacing w:val="0"/>
          <w:w w:val="100"/>
          <w:position w:val="0"/>
          <w:lang w:val="en-US" w:eastAsia="en-US" w:bidi="en-US"/>
        </w:rPr>
        <w:t>System</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out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printl</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22A2C9"/>
          <w:spacing w:val="0"/>
          <w:w w:val="100"/>
          <w:position w:val="0"/>
          <w:lang w:val="en-US" w:eastAsia="en-US" w:bidi="en-US"/>
        </w:rPr>
        <w:t xml:space="preserve">" i = " </w:t>
      </w:r>
      <w:r>
        <w:rPr>
          <w:rFonts w:ascii="Times New Roman" w:hAnsi="Times New Roman" w:eastAsia="Times New Roman" w:cs="Times New Roman"/>
          <w:color w:val="981A1A"/>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i </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15"/>
        </w:numPr>
        <w:shd w:val="clear" w:color="auto" w:fill="auto"/>
        <w:tabs>
          <w:tab w:val="left" w:pos="844"/>
        </w:tabs>
        <w:bidi w:val="0"/>
        <w:spacing w:before="0" w:after="0" w:line="240" w:lineRule="auto"/>
        <w:ind w:left="0" w:right="0"/>
        <w:jc w:val="left"/>
      </w:pPr>
      <w:bookmarkStart w:id="195" w:name="bookmark244"/>
      <w:bookmarkEnd w:id="195"/>
      <w:r>
        <w:rPr>
          <w:rFonts w:ascii="Times New Roman" w:hAnsi="Times New Roman" w:eastAsia="Times New Roman" w:cs="Times New Roman"/>
          <w:color w:val="770088"/>
          <w:spacing w:val="0"/>
          <w:w w:val="100"/>
          <w:position w:val="0"/>
          <w:lang w:val="en-US" w:eastAsia="en-US" w:bidi="en-US"/>
        </w:rPr>
        <w:t>if</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i </w:t>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116644"/>
          <w:spacing w:val="0"/>
          <w:w w:val="100"/>
          <w:position w:val="0"/>
          <w:lang w:val="en-US" w:eastAsia="en-US" w:bidi="en-US"/>
        </w:rPr>
        <w:t>5</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15"/>
        </w:numPr>
        <w:shd w:val="clear" w:color="auto" w:fill="auto"/>
        <w:tabs>
          <w:tab w:val="left" w:pos="1050"/>
        </w:tabs>
        <w:bidi w:val="0"/>
        <w:spacing w:before="0" w:after="0" w:line="240" w:lineRule="auto"/>
        <w:ind w:left="0" w:right="0"/>
        <w:jc w:val="left"/>
      </w:pPr>
      <w:bookmarkStart w:id="196" w:name="bookmark245"/>
      <w:bookmarkEnd w:id="196"/>
      <w:r>
        <w:rPr>
          <w:rFonts w:ascii="Times New Roman" w:hAnsi="Times New Roman" w:eastAsia="Times New Roman" w:cs="Times New Roman"/>
          <w:color w:val="000000"/>
          <w:spacing w:val="0"/>
          <w:w w:val="100"/>
          <w:position w:val="0"/>
          <w:lang w:val="en-US" w:eastAsia="en-US" w:bidi="en-US"/>
        </w:rPr>
        <w:t>System</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out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printl</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22A2C9"/>
          <w:spacing w:val="0"/>
          <w:w w:val="100"/>
          <w:position w:val="0"/>
          <w:lang w:val="en-US" w:eastAsia="en-US" w:bidi="en-US"/>
        </w:rPr>
        <w:t>"continue ..."</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15"/>
        </w:numPr>
        <w:shd w:val="clear" w:color="auto" w:fill="auto"/>
        <w:tabs>
          <w:tab w:val="left" w:pos="1050"/>
        </w:tabs>
        <w:bidi w:val="0"/>
        <w:spacing w:before="0" w:after="0" w:line="240" w:lineRule="auto"/>
        <w:ind w:left="0" w:right="0"/>
        <w:jc w:val="left"/>
      </w:pPr>
      <w:bookmarkStart w:id="197" w:name="bookmark246"/>
      <w:bookmarkEnd w:id="197"/>
      <w:r>
        <w:rPr>
          <w:rFonts w:ascii="Times New Roman" w:hAnsi="Times New Roman" w:eastAsia="Times New Roman" w:cs="Times New Roman"/>
          <w:color w:val="770088"/>
          <w:spacing w:val="0"/>
          <w:w w:val="100"/>
          <w:position w:val="0"/>
          <w:lang w:val="en-US" w:eastAsia="en-US" w:bidi="en-US"/>
        </w:rPr>
        <w:t>continue</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15"/>
        </w:numPr>
        <w:shd w:val="clear" w:color="auto" w:fill="auto"/>
        <w:tabs>
          <w:tab w:val="left" w:pos="844"/>
        </w:tabs>
        <w:bidi w:val="0"/>
        <w:spacing w:before="0" w:after="0" w:line="240" w:lineRule="auto"/>
        <w:ind w:left="0" w:right="0"/>
        <w:jc w:val="left"/>
      </w:pPr>
      <w:bookmarkStart w:id="198" w:name="bookmark247"/>
      <w:bookmarkEnd w:id="198"/>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15"/>
        </w:numPr>
        <w:shd w:val="clear" w:color="auto" w:fill="auto"/>
        <w:tabs>
          <w:tab w:val="left" w:pos="650"/>
        </w:tabs>
        <w:bidi w:val="0"/>
        <w:spacing w:before="0" w:after="160" w:line="240" w:lineRule="auto"/>
        <w:ind w:left="0" w:right="0"/>
        <w:jc w:val="left"/>
      </w:pPr>
      <w:bookmarkStart w:id="199" w:name="bookmark248"/>
      <w:bookmarkEnd w:id="199"/>
      <w:r>
        <w:rPr>
          <w:rFonts w:ascii="Times New Roman" w:hAnsi="Times New Roman" w:eastAsia="Times New Roman" w:cs="Times New Roman"/>
          <w:color w:val="34495E"/>
          <w:spacing w:val="0"/>
          <w:w w:val="100"/>
          <w:position w:val="0"/>
          <w:lang w:val="en-US" w:eastAsia="en-US" w:bidi="en-US"/>
        </w:rPr>
        <w:t>}</w:t>
      </w:r>
    </w:p>
    <w:p>
      <w:pPr>
        <w:pStyle w:val="9"/>
        <w:keepNext/>
        <w:keepLines/>
        <w:widowControl w:val="0"/>
        <w:shd w:val="clear" w:color="auto" w:fill="auto"/>
        <w:bidi w:val="0"/>
        <w:spacing w:before="0" w:after="240" w:line="331" w:lineRule="exact"/>
        <w:ind w:left="0" w:right="0" w:firstLine="0"/>
        <w:jc w:val="left"/>
      </w:pPr>
      <w:bookmarkStart w:id="200" w:name="bookmark250"/>
      <w:bookmarkStart w:id="201" w:name="bookmark251"/>
      <w:bookmarkStart w:id="202" w:name="bookmark249"/>
      <w:r>
        <w:rPr>
          <w:spacing w:val="0"/>
          <w:w w:val="100"/>
          <w:position w:val="0"/>
          <w:lang w:val="en-US" w:eastAsia="en-US" w:bidi="en-US"/>
        </w:rPr>
        <w:t>return</w:t>
      </w:r>
      <w:r>
        <w:rPr>
          <w:spacing w:val="0"/>
          <w:w w:val="100"/>
          <w:position w:val="0"/>
          <w:lang w:val="zh-TW" w:eastAsia="zh-TW" w:bidi="zh-TW"/>
        </w:rPr>
        <w:t>语句</w:t>
      </w:r>
      <w:bookmarkEnd w:id="200"/>
      <w:bookmarkEnd w:id="201"/>
      <w:bookmarkEnd w:id="202"/>
    </w:p>
    <w:p>
      <w:pPr>
        <w:pStyle w:val="15"/>
        <w:keepNext w:val="0"/>
        <w:keepLines w:val="0"/>
        <w:widowControl w:val="0"/>
        <w:shd w:val="clear" w:color="auto" w:fill="auto"/>
        <w:bidi w:val="0"/>
        <w:spacing w:before="0" w:after="160" w:line="314" w:lineRule="auto"/>
        <w:ind w:left="0" w:right="0" w:firstLine="0"/>
        <w:jc w:val="left"/>
      </w:pPr>
      <w:r>
        <w:rPr>
          <w:rFonts w:ascii="Times New Roman" w:hAnsi="Times New Roman" w:eastAsia="Times New Roman" w:cs="Times New Roman"/>
          <w:spacing w:val="0"/>
          <w:w w:val="100"/>
          <w:position w:val="0"/>
          <w:sz w:val="22"/>
          <w:szCs w:val="22"/>
          <w:lang w:val="en-US" w:eastAsia="en-US" w:bidi="en-US"/>
        </w:rPr>
        <w:t>return</w:t>
      </w:r>
      <w:r>
        <w:rPr>
          <w:spacing w:val="0"/>
          <w:w w:val="100"/>
          <w:position w:val="0"/>
        </w:rPr>
        <w:t>语句可以从一个方法返回，并把控制权交给调用它的语句。</w:t>
      </w:r>
    </w:p>
    <w:p>
      <w:pPr>
        <w:pStyle w:val="11"/>
        <w:keepNext w:val="0"/>
        <w:keepLines w:val="0"/>
        <w:widowControl w:val="0"/>
        <w:numPr>
          <w:ilvl w:val="0"/>
          <w:numId w:val="16"/>
        </w:numPr>
        <w:shd w:val="clear" w:color="auto" w:fill="auto"/>
        <w:tabs>
          <w:tab w:val="left" w:pos="650"/>
        </w:tabs>
        <w:bidi w:val="0"/>
        <w:spacing w:before="0" w:after="0" w:line="240" w:lineRule="auto"/>
        <w:ind w:left="0" w:right="0"/>
        <w:jc w:val="left"/>
      </w:pPr>
      <w:bookmarkStart w:id="203" w:name="bookmark252"/>
      <w:bookmarkEnd w:id="203"/>
      <w:r>
        <w:rPr>
          <w:rFonts w:ascii="Times New Roman" w:hAnsi="Times New Roman" w:eastAsia="Times New Roman" w:cs="Times New Roman"/>
          <w:color w:val="770088"/>
          <w:spacing w:val="0"/>
          <w:w w:val="100"/>
          <w:position w:val="0"/>
          <w:lang w:val="en-US" w:eastAsia="en-US" w:bidi="en-US"/>
        </w:rPr>
        <w:t xml:space="preserve">public </w:t>
      </w:r>
      <w:r>
        <w:rPr>
          <w:rFonts w:ascii="Times New Roman" w:hAnsi="Times New Roman" w:eastAsia="Times New Roman" w:cs="Times New Roman"/>
          <w:color w:val="008855"/>
          <w:spacing w:val="0"/>
          <w:w w:val="100"/>
          <w:position w:val="0"/>
          <w:lang w:val="en-US" w:eastAsia="en-US" w:bidi="en-US"/>
        </w:rPr>
        <w:t xml:space="preserve">void </w:t>
      </w:r>
      <w:r>
        <w:rPr>
          <w:rFonts w:ascii="Times New Roman" w:hAnsi="Times New Roman" w:eastAsia="Times New Roman" w:cs="Times New Roman"/>
          <w:color w:val="0000FF"/>
          <w:spacing w:val="0"/>
          <w:w w:val="100"/>
          <w:position w:val="0"/>
          <w:lang w:val="en-US" w:eastAsia="en-US" w:bidi="en-US"/>
        </w:rPr>
        <w:t>getName</w:t>
      </w:r>
      <w:r>
        <w:rPr>
          <w:rFonts w:ascii="Times New Roman" w:hAnsi="Times New Roman" w:eastAsia="Times New Roman" w:cs="Times New Roman"/>
          <w:color w:val="34495E"/>
          <w:spacing w:val="0"/>
          <w:w w:val="100"/>
          <w:position w:val="0"/>
          <w:lang w:val="en-US" w:eastAsia="en-US" w:bidi="en-US"/>
        </w:rPr>
        <w:t>() {</w:t>
      </w:r>
    </w:p>
    <w:p>
      <w:pPr>
        <w:pStyle w:val="11"/>
        <w:keepNext w:val="0"/>
        <w:keepLines w:val="0"/>
        <w:widowControl w:val="0"/>
        <w:numPr>
          <w:ilvl w:val="0"/>
          <w:numId w:val="16"/>
        </w:numPr>
        <w:shd w:val="clear" w:color="auto" w:fill="auto"/>
        <w:tabs>
          <w:tab w:val="left" w:pos="1050"/>
        </w:tabs>
        <w:bidi w:val="0"/>
        <w:spacing w:before="0" w:after="0" w:line="240" w:lineRule="auto"/>
        <w:ind w:left="0" w:right="0"/>
        <w:jc w:val="left"/>
      </w:pPr>
      <w:bookmarkStart w:id="204" w:name="bookmark253"/>
      <w:bookmarkEnd w:id="204"/>
      <w:r>
        <w:rPr>
          <w:rFonts w:ascii="Times New Roman" w:hAnsi="Times New Roman" w:eastAsia="Times New Roman" w:cs="Times New Roman"/>
          <w:color w:val="770088"/>
          <w:spacing w:val="0"/>
          <w:w w:val="100"/>
          <w:position w:val="0"/>
          <w:lang w:val="en-US" w:eastAsia="en-US" w:bidi="en-US"/>
        </w:rPr>
        <w:t xml:space="preserve">return </w:t>
      </w:r>
      <w:r>
        <w:rPr>
          <w:rFonts w:ascii="Times New Roman" w:hAnsi="Times New Roman" w:eastAsia="Times New Roman" w:cs="Times New Roman"/>
          <w:color w:val="000000"/>
          <w:spacing w:val="0"/>
          <w:w w:val="100"/>
          <w:position w:val="0"/>
          <w:lang w:val="en-US" w:eastAsia="en-US" w:bidi="en-US"/>
        </w:rPr>
        <w:t>name</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16"/>
        </w:numPr>
        <w:shd w:val="clear" w:color="auto" w:fill="auto"/>
        <w:tabs>
          <w:tab w:val="left" w:pos="650"/>
        </w:tabs>
        <w:bidi w:val="0"/>
        <w:spacing w:before="0" w:after="580" w:line="346" w:lineRule="auto"/>
        <w:ind w:left="0" w:right="0"/>
        <w:jc w:val="left"/>
      </w:pPr>
      <w:bookmarkStart w:id="205" w:name="bookmark254"/>
      <w:bookmarkEnd w:id="205"/>
      <w:r>
        <w:rPr>
          <w:rFonts w:ascii="Times New Roman" w:hAnsi="Times New Roman" w:eastAsia="Times New Roman" w:cs="Times New Roman"/>
          <w:color w:val="34495E"/>
          <w:spacing w:val="0"/>
          <w:w w:val="100"/>
          <w:position w:val="0"/>
          <w:lang w:val="en-US" w:eastAsia="en-US" w:bidi="en-US"/>
        </w:rPr>
        <w:t>}</w:t>
      </w:r>
    </w:p>
    <w:p>
      <w:pPr>
        <w:pStyle w:val="23"/>
        <w:keepNext/>
        <w:keepLines/>
        <w:widowControl w:val="0"/>
        <w:shd w:val="clear" w:color="auto" w:fill="auto"/>
        <w:bidi w:val="0"/>
        <w:spacing w:before="0" w:line="240" w:lineRule="auto"/>
        <w:ind w:left="0" w:right="0" w:firstLine="0"/>
        <w:jc w:val="left"/>
      </w:pPr>
      <w:bookmarkStart w:id="206" w:name="bookmark257"/>
      <w:bookmarkStart w:id="207" w:name="bookmark255"/>
      <w:bookmarkStart w:id="208" w:name="bookmark256"/>
      <w:r>
        <w:rPr>
          <w:spacing w:val="0"/>
          <w:w w:val="100"/>
          <w:position w:val="0"/>
        </w:rPr>
        <w:t>面向对象</w:t>
      </w:r>
      <w:bookmarkEnd w:id="206"/>
      <w:bookmarkEnd w:id="207"/>
      <w:bookmarkEnd w:id="208"/>
    </w:p>
    <w:p>
      <w:pPr>
        <w:pStyle w:val="15"/>
        <w:keepNext w:val="0"/>
        <w:keepLines w:val="0"/>
        <w:widowControl w:val="0"/>
        <w:shd w:val="clear" w:color="auto" w:fill="auto"/>
        <w:bidi w:val="0"/>
        <w:spacing w:before="0" w:after="160" w:line="331" w:lineRule="exact"/>
        <w:ind w:left="0" w:right="0" w:firstLine="0"/>
        <w:jc w:val="left"/>
      </w:pPr>
      <w:r>
        <w:rPr>
          <w:spacing w:val="0"/>
          <w:w w:val="100"/>
          <w:position w:val="0"/>
        </w:rPr>
        <w:t>下面我们来探讨面向对象的思想，面向对象的思想已经逐步取代了过程化的思想</w:t>
      </w:r>
      <w:r>
        <w:rPr>
          <w:rFonts w:ascii="Times New Roman" w:hAnsi="Times New Roman" w:eastAsia="Times New Roman" w:cs="Times New Roman"/>
          <w:spacing w:val="0"/>
          <w:w w:val="100"/>
          <w:position w:val="0"/>
          <w:sz w:val="22"/>
          <w:szCs w:val="22"/>
          <w:lang w:val="en-US" w:eastAsia="en-US" w:bidi="en-US"/>
        </w:rPr>
        <w:t>---</w:t>
      </w:r>
      <w:r>
        <w:rPr>
          <w:spacing w:val="0"/>
          <w:w w:val="100"/>
          <w:position w:val="0"/>
        </w:rPr>
        <w:t>面向过程，</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是 面向对象的高级编程语言，面向对象语言具有如下特征</w:t>
      </w:r>
    </w:p>
    <w:p>
      <w:pPr>
        <w:pStyle w:val="15"/>
        <w:keepNext w:val="0"/>
        <w:keepLines w:val="0"/>
        <w:widowControl w:val="0"/>
        <w:shd w:val="clear" w:color="auto" w:fill="auto"/>
        <w:bidi w:val="0"/>
        <w:spacing w:before="0" w:after="80" w:line="331" w:lineRule="exact"/>
        <w:ind w:left="0" w:right="0" w:firstLine="160"/>
        <w:jc w:val="left"/>
      </w:pPr>
      <w:r>
        <w:rPr>
          <w:spacing w:val="0"/>
          <w:w w:val="100"/>
          <w:position w:val="0"/>
        </w:rPr>
        <w:t>-面向对象是一种常见的思想，比较符合人们的思考习惯；</w:t>
      </w:r>
    </w:p>
    <w:p>
      <w:pPr>
        <w:pStyle w:val="15"/>
        <w:keepNext w:val="0"/>
        <w:keepLines w:val="0"/>
        <w:widowControl w:val="0"/>
        <w:shd w:val="clear" w:color="auto" w:fill="auto"/>
        <w:bidi w:val="0"/>
        <w:spacing w:before="0" w:after="80" w:line="240" w:lineRule="auto"/>
        <w:ind w:left="0" w:right="0" w:firstLine="160"/>
        <w:jc w:val="left"/>
      </w:pPr>
      <w:r>
        <w:rPr>
          <w:spacing w:val="0"/>
          <w:w w:val="100"/>
          <w:position w:val="0"/>
        </w:rPr>
        <w:t>・面向对象可以将复杂的业务逻辑简单化，增强代码复用性；</w:t>
      </w:r>
    </w:p>
    <w:p>
      <w:pPr>
        <w:pStyle w:val="15"/>
        <w:keepNext w:val="0"/>
        <w:keepLines w:val="0"/>
        <w:widowControl w:val="0"/>
        <w:shd w:val="clear" w:color="auto" w:fill="auto"/>
        <w:bidi w:val="0"/>
        <w:spacing w:before="0" w:after="160" w:line="240" w:lineRule="auto"/>
        <w:ind w:left="0" w:right="0" w:firstLine="160"/>
        <w:jc w:val="left"/>
      </w:pPr>
      <w:r>
        <w:rPr>
          <w:spacing w:val="0"/>
          <w:w w:val="100"/>
          <w:position w:val="0"/>
        </w:rPr>
        <w:t>・面向对象具有抽象、封装、继承、多态等特性。</w:t>
      </w:r>
    </w:p>
    <w:p>
      <w:pPr>
        <w:pStyle w:val="15"/>
        <w:keepNext w:val="0"/>
        <w:keepLines w:val="0"/>
        <w:widowControl w:val="0"/>
        <w:shd w:val="clear" w:color="auto" w:fill="auto"/>
        <w:bidi w:val="0"/>
        <w:spacing w:before="0" w:after="160" w:line="331" w:lineRule="exact"/>
        <w:ind w:left="0" w:right="0" w:firstLine="0"/>
        <w:jc w:val="left"/>
      </w:pPr>
      <w:r>
        <w:rPr>
          <w:spacing w:val="0"/>
          <w:w w:val="100"/>
          <w:position w:val="0"/>
        </w:rPr>
        <w:t>面向对象的编程语言主要有：</w:t>
      </w:r>
      <w:r>
        <w:rPr>
          <w:rFonts w:ascii="Times New Roman" w:hAnsi="Times New Roman" w:eastAsia="Times New Roman" w:cs="Times New Roman"/>
          <w:spacing w:val="0"/>
          <w:w w:val="100"/>
          <w:position w:val="0"/>
          <w:sz w:val="22"/>
          <w:szCs w:val="22"/>
        </w:rPr>
        <w:t>C++</w:t>
      </w:r>
      <w:r>
        <w:rPr>
          <w:spacing w:val="0"/>
          <w:w w:val="100"/>
          <w:position w:val="0"/>
        </w:rPr>
        <w:t>、</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lang w:val="en-US" w:eastAsia="en-US" w:bidi="en-US"/>
        </w:rPr>
        <w:t>、</w:t>
      </w:r>
      <w:r>
        <w:rPr>
          <w:rFonts w:ascii="Times New Roman" w:hAnsi="Times New Roman" w:eastAsia="Times New Roman" w:cs="Times New Roman"/>
          <w:spacing w:val="0"/>
          <w:w w:val="100"/>
          <w:position w:val="0"/>
          <w:sz w:val="22"/>
          <w:szCs w:val="22"/>
          <w:lang w:val="en-US" w:eastAsia="en-US" w:bidi="en-US"/>
        </w:rPr>
        <w:t>C#</w:t>
      </w:r>
      <w:r>
        <w:rPr>
          <w:spacing w:val="0"/>
          <w:w w:val="100"/>
          <w:position w:val="0"/>
        </w:rPr>
        <w:t>等。</w:t>
      </w:r>
    </w:p>
    <w:p>
      <w:pPr>
        <w:pStyle w:val="15"/>
        <w:keepNext w:val="0"/>
        <w:keepLines w:val="0"/>
        <w:widowControl w:val="0"/>
        <w:shd w:val="clear" w:color="auto" w:fill="auto"/>
        <w:bidi w:val="0"/>
        <w:spacing w:before="0" w:after="400" w:line="331" w:lineRule="exact"/>
        <w:ind w:left="0" w:right="0" w:firstLine="0"/>
        <w:jc w:val="left"/>
      </w:pPr>
      <w:r>
        <w:rPr>
          <w:spacing w:val="0"/>
          <w:w w:val="100"/>
          <w:position w:val="0"/>
        </w:rPr>
        <w:t>所以必须熟悉面向对象的思想才能编写出</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程序。</w:t>
      </w:r>
    </w:p>
    <w:p>
      <w:pPr>
        <w:pStyle w:val="25"/>
        <w:keepNext/>
        <w:keepLines/>
        <w:widowControl w:val="0"/>
        <w:shd w:val="clear" w:color="auto" w:fill="auto"/>
        <w:bidi w:val="0"/>
        <w:spacing w:before="0" w:line="240" w:lineRule="auto"/>
        <w:ind w:left="0" w:right="0" w:firstLine="0"/>
        <w:jc w:val="left"/>
      </w:pPr>
      <w:bookmarkStart w:id="209" w:name="bookmark258"/>
      <w:bookmarkStart w:id="210" w:name="bookmark260"/>
      <w:bookmarkStart w:id="211" w:name="bookmark259"/>
      <w:r>
        <w:rPr>
          <w:spacing w:val="0"/>
          <w:w w:val="100"/>
          <w:position w:val="0"/>
        </w:rPr>
        <w:t>类也是一种对象</w:t>
      </w:r>
      <w:bookmarkEnd w:id="209"/>
      <w:bookmarkEnd w:id="210"/>
      <w:bookmarkEnd w:id="211"/>
    </w:p>
    <w:p>
      <w:pPr>
        <w:pStyle w:val="15"/>
        <w:keepNext w:val="0"/>
        <w:keepLines w:val="0"/>
        <w:widowControl w:val="0"/>
        <w:shd w:val="clear" w:color="auto" w:fill="auto"/>
        <w:bidi w:val="0"/>
        <w:spacing w:before="0" w:after="240" w:line="319" w:lineRule="exact"/>
        <w:ind w:left="0" w:right="0" w:firstLine="0"/>
        <w:jc w:val="left"/>
      </w:pPr>
      <w:r>
        <w:rPr>
          <w:spacing w:val="0"/>
          <w:w w:val="100"/>
          <w:position w:val="0"/>
        </w:rPr>
        <w:t>现在我们来认识一个面向对象的新的概念</w:t>
      </w:r>
      <w:r>
        <w:rPr>
          <w:spacing w:val="0"/>
          <w:w w:val="100"/>
          <w:position w:val="0"/>
          <w:lang w:val="en-US" w:eastAsia="en-US" w:bidi="en-US"/>
        </w:rPr>
        <w:t>---</w:t>
      </w:r>
      <w:r>
        <w:rPr>
          <w:spacing w:val="0"/>
          <w:w w:val="100"/>
          <w:position w:val="0"/>
        </w:rPr>
        <w:t>类，什么是类，它就相当于是一系列对象的抽象，就比如 书籍一样，类相当于是书的封面，大多数面向对象的语言都使用</w:t>
      </w:r>
      <w:r>
        <w:rPr>
          <w:rFonts w:ascii="Times New Roman" w:hAnsi="Times New Roman" w:eastAsia="Times New Roman" w:cs="Times New Roman"/>
          <w:color w:val="E96900"/>
          <w:spacing w:val="0"/>
          <w:w w:val="100"/>
          <w:position w:val="0"/>
          <w:sz w:val="22"/>
          <w:szCs w:val="22"/>
          <w:lang w:val="en-US" w:eastAsia="en-US" w:bidi="en-US"/>
        </w:rPr>
        <w:t>class</w:t>
      </w:r>
      <w:r>
        <w:rPr>
          <w:spacing w:val="0"/>
          <w:w w:val="100"/>
          <w:position w:val="0"/>
        </w:rPr>
        <w:t>来定义类，它告诉你它里面定 义的对象都是什么样的，我们一般使用下面来定义类</w:t>
      </w:r>
    </w:p>
    <w:p>
      <w:pPr>
        <w:pStyle w:val="11"/>
        <w:keepNext w:val="0"/>
        <w:keepLines w:val="0"/>
        <w:widowControl w:val="0"/>
        <w:numPr>
          <w:ilvl w:val="0"/>
          <w:numId w:val="17"/>
        </w:numPr>
        <w:shd w:val="clear" w:color="auto" w:fill="auto"/>
        <w:tabs>
          <w:tab w:val="left" w:pos="650"/>
        </w:tabs>
        <w:bidi w:val="0"/>
        <w:spacing w:before="0" w:after="0" w:line="240" w:lineRule="auto"/>
        <w:ind w:left="0" w:right="0"/>
        <w:jc w:val="left"/>
      </w:pPr>
      <w:bookmarkStart w:id="212" w:name="bookmark261"/>
      <w:bookmarkEnd w:id="212"/>
      <w:r>
        <w:rPr>
          <w:rFonts w:ascii="Times New Roman" w:hAnsi="Times New Roman" w:eastAsia="Times New Roman" w:cs="Times New Roman"/>
          <w:color w:val="770088"/>
          <w:spacing w:val="0"/>
          <w:w w:val="100"/>
          <w:position w:val="0"/>
          <w:lang w:val="en-US" w:eastAsia="en-US" w:bidi="en-US"/>
        </w:rPr>
        <w:t xml:space="preserve">class </w:t>
      </w:r>
      <w:r>
        <w:rPr>
          <w:rFonts w:ascii="Times New Roman" w:hAnsi="Times New Roman" w:eastAsia="Times New Roman" w:cs="Times New Roman"/>
          <w:color w:val="0000FF"/>
          <w:spacing w:val="0"/>
          <w:w w:val="100"/>
          <w:position w:val="0"/>
          <w:lang w:val="en-US" w:eastAsia="en-US" w:bidi="en-US"/>
        </w:rPr>
        <w:t xml:space="preserve">ClassName </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17"/>
        </w:numPr>
        <w:shd w:val="clear" w:color="auto" w:fill="auto"/>
        <w:tabs>
          <w:tab w:val="left" w:pos="844"/>
        </w:tabs>
        <w:bidi w:val="0"/>
        <w:spacing w:before="0" w:after="0" w:line="240" w:lineRule="auto"/>
        <w:ind w:left="0" w:right="0"/>
        <w:jc w:val="left"/>
      </w:pPr>
      <w:bookmarkStart w:id="213" w:name="bookmark262"/>
      <w:bookmarkEnd w:id="213"/>
      <w:r>
        <w:rPr>
          <w:rFonts w:ascii="Times New Roman" w:hAnsi="Times New Roman" w:eastAsia="Times New Roman" w:cs="Times New Roman"/>
          <w:color w:val="AA5500"/>
          <w:spacing w:val="0"/>
          <w:w w:val="100"/>
          <w:position w:val="0"/>
          <w:lang w:val="en-US" w:eastAsia="en-US" w:bidi="en-US"/>
        </w:rPr>
        <w:t>// body;</w:t>
      </w:r>
    </w:p>
    <w:p>
      <w:pPr>
        <w:pStyle w:val="11"/>
        <w:keepNext w:val="0"/>
        <w:keepLines w:val="0"/>
        <w:widowControl w:val="0"/>
        <w:numPr>
          <w:ilvl w:val="0"/>
          <w:numId w:val="17"/>
        </w:numPr>
        <w:shd w:val="clear" w:color="auto" w:fill="auto"/>
        <w:tabs>
          <w:tab w:val="left" w:pos="650"/>
        </w:tabs>
        <w:bidi w:val="0"/>
        <w:spacing w:before="0" w:after="120" w:line="346" w:lineRule="auto"/>
        <w:ind w:left="0" w:right="0"/>
        <w:jc w:val="left"/>
      </w:pPr>
      <w:bookmarkStart w:id="214" w:name="bookmark263"/>
      <w:bookmarkEnd w:id="214"/>
      <w:r>
        <w:rPr>
          <w:rFonts w:ascii="Times New Roman" w:hAnsi="Times New Roman" w:eastAsia="Times New Roman" w:cs="Times New Roman"/>
          <w:color w:val="34495E"/>
          <w:spacing w:val="0"/>
          <w:w w:val="100"/>
          <w:position w:val="0"/>
          <w:lang w:val="en-US" w:eastAsia="en-US" w:bidi="en-US"/>
        </w:rPr>
        <w:t>}</w:t>
      </w:r>
    </w:p>
    <w:p>
      <w:pPr>
        <w:pStyle w:val="15"/>
        <w:keepNext w:val="0"/>
        <w:keepLines w:val="0"/>
        <w:widowControl w:val="0"/>
        <w:shd w:val="clear" w:color="auto" w:fill="auto"/>
        <w:bidi w:val="0"/>
        <w:spacing w:before="0" w:after="260" w:line="317" w:lineRule="exact"/>
        <w:ind w:left="0" w:right="0" w:firstLine="0"/>
        <w:jc w:val="left"/>
      </w:pPr>
      <w:r>
        <w:rPr>
          <w:spacing w:val="0"/>
          <w:w w:val="100"/>
          <w:position w:val="0"/>
        </w:rPr>
        <w:t>代码段中涉及一个新的概念</w:t>
      </w:r>
      <w:r>
        <w:rPr>
          <w:color w:val="E96900"/>
          <w:spacing w:val="0"/>
          <w:w w:val="100"/>
          <w:position w:val="0"/>
        </w:rPr>
        <w:t>//</w:t>
      </w:r>
      <w:r>
        <w:rPr>
          <w:spacing w:val="0"/>
          <w:w w:val="100"/>
          <w:position w:val="0"/>
        </w:rPr>
        <w:t>，这个我们后面会说。上面，你声明了一个</w:t>
      </w:r>
      <w:r>
        <w:rPr>
          <w:rFonts w:ascii="Times New Roman" w:hAnsi="Times New Roman" w:eastAsia="Times New Roman" w:cs="Times New Roman"/>
          <w:spacing w:val="0"/>
          <w:w w:val="100"/>
          <w:position w:val="0"/>
          <w:sz w:val="22"/>
          <w:szCs w:val="22"/>
          <w:lang w:val="en-US" w:eastAsia="en-US" w:bidi="en-US"/>
        </w:rPr>
        <w:t>class</w:t>
      </w:r>
      <w:r>
        <w:rPr>
          <w:spacing w:val="0"/>
          <w:w w:val="100"/>
          <w:position w:val="0"/>
        </w:rPr>
        <w:t>类，现在，你就可 以使用</w:t>
      </w:r>
      <w:r>
        <w:rPr>
          <w:rFonts w:ascii="Times New Roman" w:hAnsi="Times New Roman" w:eastAsia="Times New Roman" w:cs="Times New Roman"/>
          <w:spacing w:val="0"/>
          <w:w w:val="100"/>
          <w:position w:val="0"/>
          <w:sz w:val="22"/>
          <w:szCs w:val="22"/>
          <w:lang w:val="en-US" w:eastAsia="en-US" w:bidi="en-US"/>
        </w:rPr>
        <w:t>new</w:t>
      </w:r>
      <w:r>
        <w:rPr>
          <w:spacing w:val="0"/>
          <w:w w:val="100"/>
          <w:position w:val="0"/>
        </w:rPr>
        <w:t>来创建这个对象</w:t>
      </w:r>
    </w:p>
    <w:p>
      <w:pPr>
        <w:pStyle w:val="11"/>
        <w:keepNext w:val="0"/>
        <w:keepLines w:val="0"/>
        <w:widowControl w:val="0"/>
        <w:numPr>
          <w:ilvl w:val="0"/>
          <w:numId w:val="18"/>
        </w:numPr>
        <w:shd w:val="clear" w:color="auto" w:fill="auto"/>
        <w:tabs>
          <w:tab w:val="left" w:pos="671"/>
        </w:tabs>
        <w:bidi w:val="0"/>
        <w:spacing w:before="0" w:after="140" w:line="336" w:lineRule="auto"/>
        <w:ind w:left="0" w:right="0"/>
        <w:jc w:val="left"/>
      </w:pPr>
      <w:bookmarkStart w:id="215" w:name="bookmark264"/>
      <w:bookmarkEnd w:id="215"/>
      <w:r>
        <w:rPr>
          <w:rFonts w:ascii="Times New Roman" w:hAnsi="Times New Roman" w:eastAsia="Times New Roman" w:cs="Times New Roman"/>
          <w:color w:val="000000"/>
          <w:spacing w:val="0"/>
          <w:w w:val="100"/>
          <w:position w:val="0"/>
          <w:lang w:val="en-US" w:eastAsia="en-US" w:bidi="en-US"/>
        </w:rPr>
        <w:t xml:space="preserve">ClassName classname </w:t>
      </w:r>
      <w:r>
        <w:rPr>
          <w:rFonts w:ascii="Times New Roman" w:hAnsi="Times New Roman" w:eastAsia="Times New Roman" w:cs="Times New Roman"/>
          <w:color w:val="981A1A"/>
          <w:spacing w:val="0"/>
          <w:w w:val="100"/>
          <w:position w:val="0"/>
          <w:lang w:val="zh-TW" w:eastAsia="zh-TW" w:bidi="zh-TW"/>
        </w:rPr>
        <w:t xml:space="preserve">= </w:t>
      </w:r>
      <w:r>
        <w:rPr>
          <w:rFonts w:ascii="Times New Roman" w:hAnsi="Times New Roman" w:eastAsia="Times New Roman" w:cs="Times New Roman"/>
          <w:color w:val="770088"/>
          <w:spacing w:val="0"/>
          <w:w w:val="100"/>
          <w:position w:val="0"/>
          <w:lang w:val="en-US" w:eastAsia="en-US" w:bidi="en-US"/>
        </w:rPr>
        <w:t xml:space="preserve">new </w:t>
      </w:r>
      <w:r>
        <w:rPr>
          <w:rFonts w:ascii="Times New Roman" w:hAnsi="Times New Roman" w:eastAsia="Times New Roman" w:cs="Times New Roman"/>
          <w:color w:val="000000"/>
          <w:spacing w:val="0"/>
          <w:w w:val="100"/>
          <w:position w:val="0"/>
          <w:lang w:val="en-US" w:eastAsia="en-US" w:bidi="en-US"/>
        </w:rPr>
        <w:t>ClassName</w:t>
      </w:r>
      <w:r>
        <w:rPr>
          <w:rFonts w:ascii="Times New Roman" w:hAnsi="Times New Roman" w:eastAsia="Times New Roman" w:cs="Times New Roman"/>
          <w:color w:val="34495E"/>
          <w:spacing w:val="0"/>
          <w:w w:val="100"/>
          <w:position w:val="0"/>
          <w:lang w:val="en-US" w:eastAsia="en-US" w:bidi="en-US"/>
        </w:rPr>
        <w:t>();</w:t>
      </w:r>
    </w:p>
    <w:p>
      <w:pPr>
        <w:pStyle w:val="15"/>
        <w:keepNext w:val="0"/>
        <w:keepLines w:val="0"/>
        <w:widowControl w:val="0"/>
        <w:shd w:val="clear" w:color="auto" w:fill="auto"/>
        <w:bidi w:val="0"/>
        <w:spacing w:before="0" w:after="300" w:line="323" w:lineRule="exact"/>
        <w:ind w:left="0" w:right="0" w:firstLine="0"/>
        <w:jc w:val="left"/>
      </w:pPr>
      <w:r>
        <w:rPr>
          <w:spacing w:val="0"/>
          <w:w w:val="100"/>
          <w:position w:val="0"/>
        </w:rPr>
        <w:t>一般，类的命名遵循</w:t>
      </w:r>
      <w:r>
        <w:rPr>
          <w:color w:val="E96900"/>
          <w:spacing w:val="0"/>
          <w:w w:val="100"/>
          <w:position w:val="0"/>
        </w:rPr>
        <w:t>驼峰原则，</w:t>
      </w:r>
      <w:r>
        <w:rPr>
          <w:spacing w:val="0"/>
          <w:w w:val="100"/>
          <w:position w:val="0"/>
        </w:rPr>
        <w:t>它的定义如下</w:t>
      </w:r>
    </w:p>
    <w:p>
      <w:pPr>
        <w:pStyle w:val="15"/>
        <w:keepNext w:val="0"/>
        <w:keepLines w:val="0"/>
        <w:widowControl w:val="0"/>
        <w:shd w:val="clear" w:color="auto" w:fill="auto"/>
        <w:bidi w:val="0"/>
        <w:spacing w:before="0" w:after="560" w:line="323" w:lineRule="exact"/>
        <w:ind w:left="320" w:right="0" w:firstLine="0"/>
        <w:jc w:val="left"/>
      </w:pPr>
      <w:r>
        <w:rPr>
          <w:color w:val="777777"/>
          <w:spacing w:val="0"/>
          <w:w w:val="100"/>
          <w:position w:val="0"/>
        </w:rPr>
        <w:t>骆驼式命名法</w:t>
      </w:r>
      <w:r>
        <w:rPr>
          <w:color w:val="777777"/>
          <w:spacing w:val="0"/>
          <w:w w:val="100"/>
          <w:position w:val="0"/>
          <w:sz w:val="22"/>
          <w:szCs w:val="22"/>
        </w:rPr>
        <w:t>(</w:t>
      </w:r>
      <w:r>
        <w:rPr>
          <w:rFonts w:ascii="Times New Roman" w:hAnsi="Times New Roman" w:eastAsia="Times New Roman" w:cs="Times New Roman"/>
          <w:color w:val="777777"/>
          <w:spacing w:val="0"/>
          <w:w w:val="100"/>
          <w:position w:val="0"/>
          <w:sz w:val="22"/>
          <w:szCs w:val="22"/>
          <w:lang w:val="en-US" w:eastAsia="en-US" w:bidi="en-US"/>
        </w:rPr>
        <w:t>Camel-Case)</w:t>
      </w:r>
      <w:r>
        <w:rPr>
          <w:color w:val="777777"/>
          <w:spacing w:val="0"/>
          <w:w w:val="100"/>
          <w:position w:val="0"/>
        </w:rPr>
        <w:t>又称驼峰式命名法，是电脑程式编写时的一套命名规则(惯例)。 正如它的名称</w:t>
      </w:r>
      <w:r>
        <w:rPr>
          <w:rFonts w:ascii="Times New Roman" w:hAnsi="Times New Roman" w:eastAsia="Times New Roman" w:cs="Times New Roman"/>
          <w:color w:val="777777"/>
          <w:spacing w:val="0"/>
          <w:w w:val="100"/>
          <w:position w:val="0"/>
          <w:sz w:val="22"/>
          <w:szCs w:val="22"/>
          <w:lang w:val="en-US" w:eastAsia="en-US" w:bidi="en-US"/>
        </w:rPr>
        <w:t>CamelCase</w:t>
      </w:r>
      <w:r>
        <w:rPr>
          <w:color w:val="777777"/>
          <w:spacing w:val="0"/>
          <w:w w:val="100"/>
          <w:position w:val="0"/>
        </w:rPr>
        <w:t>所表示的那样，是指混合使用大小写字母来构成变量和函数的名字。 程序员们为了自己的代码能更容易的在同行之间交流，所以多采取统一的可读性比较好的命名方 式。</w:t>
      </w:r>
    </w:p>
    <w:p>
      <w:pPr>
        <w:pStyle w:val="25"/>
        <w:keepNext/>
        <w:keepLines/>
        <w:widowControl w:val="0"/>
        <w:shd w:val="clear" w:color="auto" w:fill="auto"/>
        <w:bidi w:val="0"/>
        <w:spacing w:before="0" w:after="140" w:line="240" w:lineRule="auto"/>
        <w:ind w:left="0" w:right="0" w:firstLine="0"/>
        <w:jc w:val="left"/>
      </w:pPr>
      <w:bookmarkStart w:id="216" w:name="bookmark265"/>
      <w:bookmarkStart w:id="217" w:name="bookmark267"/>
      <w:bookmarkStart w:id="218" w:name="bookmark266"/>
      <w:r>
        <w:rPr>
          <w:spacing w:val="0"/>
          <w:w w:val="100"/>
          <w:position w:val="0"/>
        </w:rPr>
        <w:t>对象的创建</w:t>
      </w:r>
      <w:bookmarkEnd w:id="216"/>
      <w:bookmarkEnd w:id="217"/>
      <w:bookmarkEnd w:id="218"/>
    </w:p>
    <w:p>
      <w:pPr>
        <w:pStyle w:val="15"/>
        <w:keepNext w:val="0"/>
        <w:keepLines w:val="0"/>
        <w:widowControl w:val="0"/>
        <w:shd w:val="clear" w:color="auto" w:fill="auto"/>
        <w:bidi w:val="0"/>
        <w:spacing w:before="0" w:after="260" w:line="322" w:lineRule="exact"/>
        <w:ind w:left="0" w:right="0" w:firstLine="0"/>
        <w:jc w:val="left"/>
      </w:pPr>
      <w:r>
        <w:rPr>
          <w:spacing w:val="0"/>
          <w:w w:val="100"/>
          <w:position w:val="0"/>
        </w:rPr>
        <w:t>在</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中，万事万物都是对象。这句话相信你一定不陌生，尽管一切都看作是对象，但是你操纵的却 是一个对象的</w:t>
      </w:r>
      <w:r>
        <w:rPr>
          <w:color w:val="E96900"/>
          <w:spacing w:val="0"/>
          <w:w w:val="100"/>
          <w:position w:val="0"/>
        </w:rPr>
        <w:t>引用</w:t>
      </w:r>
      <w:r>
        <w:rPr>
          <w:color w:val="E96900"/>
          <w:spacing w:val="0"/>
          <w:w w:val="100"/>
          <w:position w:val="0"/>
          <w:sz w:val="22"/>
          <w:szCs w:val="22"/>
          <w:lang w:val="en-US" w:eastAsia="en-US" w:bidi="en-US"/>
        </w:rPr>
        <w:t>(</w:t>
      </w:r>
      <w:r>
        <w:rPr>
          <w:rFonts w:ascii="Times New Roman" w:hAnsi="Times New Roman" w:eastAsia="Times New Roman" w:cs="Times New Roman"/>
          <w:color w:val="E96900"/>
          <w:spacing w:val="0"/>
          <w:w w:val="100"/>
          <w:position w:val="0"/>
          <w:sz w:val="22"/>
          <w:szCs w:val="22"/>
          <w:lang w:val="en-US" w:eastAsia="en-US" w:bidi="en-US"/>
        </w:rPr>
        <w:t>reference)</w:t>
      </w:r>
      <w:r>
        <w:rPr>
          <w:spacing w:val="0"/>
          <w:w w:val="100"/>
          <w:position w:val="0"/>
        </w:rPr>
        <w:t>。在这里有一个很形象的比喻：你可以把车钥匙和车看作是一组对象 引用和对象的组合。当你想要开车的时候，你首先需要拿出车钥匙点击开锁的选项，停车时，你需要点 击加锁来锁车。车钥匙相当于就是引用，车就是对象，由车钥匙来驱动车的加锁和开锁。并且，即使没 有车的存在，车钥匙也是一个独立存在的实体，也就是说，你有一个对象引用，但你不一定需要一个对 象与之关联，也就是</w:t>
      </w:r>
    </w:p>
    <w:p>
      <w:pPr>
        <w:pStyle w:val="11"/>
        <w:keepNext w:val="0"/>
        <w:keepLines w:val="0"/>
        <w:widowControl w:val="0"/>
        <w:numPr>
          <w:ilvl w:val="0"/>
          <w:numId w:val="19"/>
        </w:numPr>
        <w:shd w:val="clear" w:color="auto" w:fill="auto"/>
        <w:tabs>
          <w:tab w:val="left" w:pos="671"/>
        </w:tabs>
        <w:bidi w:val="0"/>
        <w:spacing w:before="0" w:after="140" w:line="336" w:lineRule="auto"/>
        <w:ind w:left="0" w:right="0"/>
        <w:jc w:val="left"/>
      </w:pPr>
      <w:bookmarkStart w:id="219" w:name="bookmark268"/>
      <w:bookmarkEnd w:id="219"/>
      <w:r>
        <w:rPr>
          <w:rFonts w:ascii="Times New Roman" w:hAnsi="Times New Roman" w:eastAsia="Times New Roman" w:cs="Times New Roman"/>
          <w:color w:val="000000"/>
          <w:spacing w:val="0"/>
          <w:w w:val="100"/>
          <w:position w:val="0"/>
          <w:lang w:val="en-US" w:eastAsia="en-US" w:bidi="en-US"/>
        </w:rPr>
        <w:t>Car carKey</w:t>
      </w:r>
      <w:r>
        <w:rPr>
          <w:rFonts w:ascii="Times New Roman" w:hAnsi="Times New Roman" w:eastAsia="Times New Roman" w:cs="Times New Roman"/>
          <w:color w:val="34495E"/>
          <w:spacing w:val="0"/>
          <w:w w:val="100"/>
          <w:position w:val="0"/>
          <w:lang w:val="en-US" w:eastAsia="en-US" w:bidi="en-US"/>
        </w:rPr>
        <w:t>;</w:t>
      </w:r>
    </w:p>
    <w:p>
      <w:pPr>
        <w:pStyle w:val="15"/>
        <w:keepNext w:val="0"/>
        <w:keepLines w:val="0"/>
        <w:widowControl w:val="0"/>
        <w:shd w:val="clear" w:color="auto" w:fill="auto"/>
        <w:bidi w:val="0"/>
        <w:spacing w:before="0" w:after="260" w:line="326" w:lineRule="exact"/>
        <w:ind w:left="0" w:right="0" w:firstLine="0"/>
        <w:jc w:val="left"/>
      </w:pPr>
      <w:r>
        <w:rPr>
          <w:spacing w:val="0"/>
          <w:w w:val="100"/>
          <w:position w:val="0"/>
        </w:rPr>
        <w:t>这里创建的只是引用，而并非对象，但是如果你想要使用</w:t>
      </w:r>
      <w:r>
        <w:rPr>
          <w:rFonts w:ascii="Times New Roman" w:hAnsi="Times New Roman" w:eastAsia="Times New Roman" w:cs="Times New Roman"/>
          <w:spacing w:val="0"/>
          <w:w w:val="100"/>
          <w:position w:val="0"/>
          <w:sz w:val="22"/>
          <w:szCs w:val="22"/>
          <w:lang w:val="en-US" w:eastAsia="en-US" w:bidi="en-US"/>
        </w:rPr>
        <w:t>S</w:t>
      </w:r>
      <w:r>
        <w:rPr>
          <w:spacing w:val="0"/>
          <w:w w:val="100"/>
          <w:position w:val="0"/>
        </w:rPr>
        <w:t>这个引用时，会返回一个异常，告诉你需要 一个对象来和这个引用进行关联。一种安全的做法是，在创建对象引用时同时把一个对象赋给它。</w:t>
      </w:r>
    </w:p>
    <w:p>
      <w:pPr>
        <w:pStyle w:val="11"/>
        <w:keepNext w:val="0"/>
        <w:keepLines w:val="0"/>
        <w:widowControl w:val="0"/>
        <w:shd w:val="clear" w:color="auto" w:fill="auto"/>
        <w:bidi w:val="0"/>
        <w:spacing w:before="0" w:after="140" w:line="336" w:lineRule="auto"/>
        <w:ind w:left="0" w:right="0"/>
        <w:jc w:val="left"/>
      </w:pPr>
      <w:r>
        <w:rPr>
          <w:rFonts w:ascii="Times New Roman" w:hAnsi="Times New Roman" w:eastAsia="Times New Roman" w:cs="Times New Roman"/>
          <w:color w:val="999999"/>
          <w:spacing w:val="0"/>
          <w:w w:val="100"/>
          <w:position w:val="0"/>
          <w:lang w:val="zh-TW" w:eastAsia="zh-TW" w:bidi="zh-TW"/>
        </w:rPr>
        <w:t xml:space="preserve">1 </w:t>
      </w:r>
      <w:r>
        <w:rPr>
          <w:rFonts w:ascii="Times New Roman" w:hAnsi="Times New Roman" w:eastAsia="Times New Roman" w:cs="Times New Roman"/>
          <w:color w:val="000000"/>
          <w:spacing w:val="0"/>
          <w:w w:val="100"/>
          <w:position w:val="0"/>
          <w:lang w:val="en-US" w:eastAsia="en-US" w:bidi="en-US"/>
        </w:rPr>
        <w:t xml:space="preserve">Car carKey </w:t>
      </w:r>
      <w:r>
        <w:rPr>
          <w:rFonts w:ascii="Times New Roman" w:hAnsi="Times New Roman" w:eastAsia="Times New Roman" w:cs="Times New Roman"/>
          <w:color w:val="981A1A"/>
          <w:spacing w:val="0"/>
          <w:w w:val="100"/>
          <w:position w:val="0"/>
          <w:lang w:val="zh-TW" w:eastAsia="zh-TW" w:bidi="zh-TW"/>
        </w:rPr>
        <w:t xml:space="preserve">= </w:t>
      </w:r>
      <w:r>
        <w:rPr>
          <w:rFonts w:ascii="Times New Roman" w:hAnsi="Times New Roman" w:eastAsia="Times New Roman" w:cs="Times New Roman"/>
          <w:color w:val="770088"/>
          <w:spacing w:val="0"/>
          <w:w w:val="100"/>
          <w:position w:val="0"/>
          <w:lang w:val="en-US" w:eastAsia="en-US" w:bidi="en-US"/>
        </w:rPr>
        <w:t xml:space="preserve">new </w:t>
      </w:r>
      <w:r>
        <w:rPr>
          <w:rFonts w:ascii="Times New Roman" w:hAnsi="Times New Roman" w:eastAsia="Times New Roman" w:cs="Times New Roman"/>
          <w:color w:val="000000"/>
          <w:spacing w:val="0"/>
          <w:w w:val="100"/>
          <w:position w:val="0"/>
          <w:lang w:val="en-US" w:eastAsia="en-US" w:bidi="en-US"/>
        </w:rPr>
        <w:t>Car</w:t>
      </w:r>
      <w:r>
        <w:rPr>
          <w:rFonts w:ascii="Times New Roman" w:hAnsi="Times New Roman" w:eastAsia="Times New Roman" w:cs="Times New Roman"/>
          <w:color w:val="34495E"/>
          <w:spacing w:val="0"/>
          <w:w w:val="100"/>
          <w:position w:val="0"/>
          <w:lang w:val="en-US" w:eastAsia="en-US" w:bidi="en-US"/>
        </w:rPr>
        <w:t>();</w:t>
      </w:r>
    </w:p>
    <w:p>
      <w:pPr>
        <w:pStyle w:val="15"/>
        <w:keepNext w:val="0"/>
        <w:keepLines w:val="0"/>
        <w:widowControl w:val="0"/>
        <w:shd w:val="clear" w:color="auto" w:fill="auto"/>
        <w:bidi w:val="0"/>
        <w:spacing w:before="0" w:after="400" w:line="329" w:lineRule="exact"/>
        <w:ind w:left="0" w:right="0" w:firstLine="0"/>
        <w:jc w:val="left"/>
      </w:pPr>
      <w:r>
        <w:rPr>
          <w:spacing w:val="0"/>
          <w:w w:val="100"/>
          <w:position w:val="0"/>
        </w:rPr>
        <w:t>在</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中，一旦创建了一个引用，就希望它能与一个新的对象进行关联，通常使用</w:t>
      </w:r>
      <w:r>
        <w:rPr>
          <w:rFonts w:ascii="Times New Roman" w:hAnsi="Times New Roman" w:eastAsia="Times New Roman" w:cs="Times New Roman"/>
          <w:color w:val="E96900"/>
          <w:spacing w:val="0"/>
          <w:w w:val="100"/>
          <w:position w:val="0"/>
          <w:sz w:val="22"/>
          <w:szCs w:val="22"/>
          <w:lang w:val="en-US" w:eastAsia="en-US" w:bidi="en-US"/>
        </w:rPr>
        <w:t>new</w:t>
      </w:r>
      <w:r>
        <w:rPr>
          <w:spacing w:val="0"/>
          <w:w w:val="100"/>
          <w:position w:val="0"/>
        </w:rPr>
        <w:t>操作符来实 现这一目的。</w:t>
      </w:r>
      <w:r>
        <w:rPr>
          <w:rFonts w:ascii="Times New Roman" w:hAnsi="Times New Roman" w:eastAsia="Times New Roman" w:cs="Times New Roman"/>
          <w:spacing w:val="0"/>
          <w:w w:val="100"/>
          <w:position w:val="0"/>
          <w:sz w:val="22"/>
          <w:szCs w:val="22"/>
          <w:lang w:val="en-US" w:eastAsia="en-US" w:bidi="en-US"/>
        </w:rPr>
        <w:t>new</w:t>
      </w:r>
      <w:r>
        <w:rPr>
          <w:spacing w:val="0"/>
          <w:w w:val="100"/>
          <w:position w:val="0"/>
        </w:rPr>
        <w:t>的意思是，给我一个新</w:t>
      </w:r>
      <w:r>
        <w:rPr>
          <w:color w:val="E96900"/>
          <w:spacing w:val="0"/>
          <w:w w:val="100"/>
          <w:position w:val="0"/>
        </w:rPr>
        <w:t>对象</w:t>
      </w:r>
      <w:r>
        <w:rPr>
          <w:spacing w:val="0"/>
          <w:w w:val="100"/>
          <w:position w:val="0"/>
        </w:rPr>
        <w:t>，如果你不想相亲，自己</w:t>
      </w:r>
      <w:r>
        <w:rPr>
          <w:rFonts w:ascii="Times New Roman" w:hAnsi="Times New Roman" w:eastAsia="Times New Roman" w:cs="Times New Roman"/>
          <w:spacing w:val="0"/>
          <w:w w:val="100"/>
          <w:position w:val="0"/>
          <w:sz w:val="22"/>
          <w:szCs w:val="22"/>
          <w:lang w:val="en-US" w:eastAsia="en-US" w:bidi="en-US"/>
        </w:rPr>
        <w:t xml:space="preserve">new </w:t>
      </w:r>
      <w:r>
        <w:rPr>
          <w:spacing w:val="0"/>
          <w:w w:val="100"/>
          <w:position w:val="0"/>
        </w:rPr>
        <w:t>一个对象就好了。祝你 下辈子幸福。</w:t>
      </w:r>
    </w:p>
    <w:p>
      <w:pPr>
        <w:pStyle w:val="25"/>
        <w:keepNext/>
        <w:keepLines/>
        <w:widowControl w:val="0"/>
        <w:shd w:val="clear" w:color="auto" w:fill="auto"/>
        <w:bidi w:val="0"/>
        <w:spacing w:before="0" w:after="140" w:line="240" w:lineRule="auto"/>
        <w:ind w:left="0" w:right="0" w:firstLine="0"/>
        <w:jc w:val="left"/>
      </w:pPr>
      <w:bookmarkStart w:id="220" w:name="bookmark271"/>
      <w:bookmarkStart w:id="221" w:name="bookmark270"/>
      <w:bookmarkStart w:id="222" w:name="bookmark269"/>
      <w:r>
        <w:rPr>
          <w:spacing w:val="0"/>
          <w:w w:val="100"/>
          <w:position w:val="0"/>
        </w:rPr>
        <w:t>属性和方法</w:t>
      </w:r>
      <w:bookmarkEnd w:id="220"/>
      <w:bookmarkEnd w:id="221"/>
      <w:bookmarkEnd w:id="222"/>
    </w:p>
    <w:p>
      <w:pPr>
        <w:pStyle w:val="15"/>
        <w:keepNext w:val="0"/>
        <w:keepLines w:val="0"/>
        <w:widowControl w:val="0"/>
        <w:shd w:val="clear" w:color="auto" w:fill="auto"/>
        <w:bidi w:val="0"/>
        <w:spacing w:before="0" w:line="323" w:lineRule="exact"/>
        <w:ind w:left="0" w:right="0" w:firstLine="0"/>
        <w:jc w:val="left"/>
      </w:pPr>
      <w:r>
        <w:rPr>
          <w:spacing w:val="0"/>
          <w:w w:val="100"/>
          <w:position w:val="0"/>
        </w:rPr>
        <w:t>类一个最基本的要素就是有属性和方法。</w:t>
      </w:r>
    </w:p>
    <w:p>
      <w:pPr>
        <w:pStyle w:val="15"/>
        <w:keepNext w:val="0"/>
        <w:keepLines w:val="0"/>
        <w:widowControl w:val="0"/>
        <w:shd w:val="clear" w:color="auto" w:fill="auto"/>
        <w:bidi w:val="0"/>
        <w:spacing w:before="0" w:after="260" w:line="317" w:lineRule="exact"/>
        <w:ind w:left="0" w:right="0" w:firstLine="0"/>
        <w:jc w:val="left"/>
      </w:pPr>
      <w:r>
        <w:rPr>
          <w:spacing w:val="0"/>
          <w:w w:val="100"/>
          <w:position w:val="0"/>
        </w:rPr>
        <w:t>属性也被称为字段，它是类的重要组成部分，属性可以是任意类型的对象，也可以是基本数据类型。例 如下</w:t>
      </w:r>
    </w:p>
    <w:p>
      <w:pPr>
        <w:pStyle w:val="11"/>
        <w:keepNext w:val="0"/>
        <w:keepLines w:val="0"/>
        <w:widowControl w:val="0"/>
        <w:numPr>
          <w:ilvl w:val="0"/>
          <w:numId w:val="20"/>
        </w:numPr>
        <w:shd w:val="clear" w:color="auto" w:fill="auto"/>
        <w:tabs>
          <w:tab w:val="left" w:pos="671"/>
        </w:tabs>
        <w:bidi w:val="0"/>
        <w:spacing w:before="0" w:after="0" w:line="240" w:lineRule="auto"/>
        <w:ind w:left="0" w:right="0"/>
        <w:jc w:val="left"/>
      </w:pPr>
      <w:bookmarkStart w:id="223" w:name="bookmark272"/>
      <w:bookmarkEnd w:id="223"/>
      <w:r>
        <w:rPr>
          <w:rFonts w:ascii="Times New Roman" w:hAnsi="Times New Roman" w:eastAsia="Times New Roman" w:cs="Times New Roman"/>
          <w:color w:val="770088"/>
          <w:spacing w:val="0"/>
          <w:w w:val="100"/>
          <w:position w:val="0"/>
          <w:lang w:val="en-US" w:eastAsia="en-US" w:bidi="en-US"/>
        </w:rPr>
        <w:t xml:space="preserve">class </w:t>
      </w:r>
      <w:r>
        <w:rPr>
          <w:rFonts w:ascii="Times New Roman" w:hAnsi="Times New Roman" w:eastAsia="Times New Roman" w:cs="Times New Roman"/>
          <w:color w:val="0000FF"/>
          <w:spacing w:val="0"/>
          <w:w w:val="100"/>
          <w:position w:val="0"/>
          <w:lang w:val="en-US" w:eastAsia="en-US" w:bidi="en-US"/>
        </w:rPr>
        <w:t>A</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20"/>
        </w:numPr>
        <w:shd w:val="clear" w:color="auto" w:fill="auto"/>
        <w:tabs>
          <w:tab w:val="left" w:pos="842"/>
        </w:tabs>
        <w:bidi w:val="0"/>
        <w:spacing w:before="0" w:after="0" w:line="240" w:lineRule="auto"/>
        <w:ind w:left="0" w:right="0"/>
        <w:jc w:val="left"/>
      </w:pPr>
      <w:bookmarkStart w:id="224" w:name="bookmark273"/>
      <w:bookmarkEnd w:id="224"/>
      <w:r>
        <w:rPr>
          <w:rFonts w:ascii="Times New Roman" w:hAnsi="Times New Roman" w:eastAsia="Times New Roman" w:cs="Times New Roman"/>
          <w:color w:val="008855"/>
          <w:spacing w:val="0"/>
          <w:w w:val="100"/>
          <w:position w:val="0"/>
          <w:lang w:val="en-US" w:eastAsia="en-US" w:bidi="en-US"/>
        </w:rPr>
        <w:t xml:space="preserve">int </w:t>
      </w:r>
      <w:r>
        <w:rPr>
          <w:rFonts w:ascii="Times New Roman" w:hAnsi="Times New Roman" w:eastAsia="Times New Roman" w:cs="Times New Roman"/>
          <w:color w:val="000000"/>
          <w:spacing w:val="0"/>
          <w:w w:val="100"/>
          <w:position w:val="0"/>
          <w:lang w:val="en-US" w:eastAsia="en-US" w:bidi="en-US"/>
        </w:rPr>
        <w:t>a</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20"/>
        </w:numPr>
        <w:shd w:val="clear" w:color="auto" w:fill="auto"/>
        <w:tabs>
          <w:tab w:val="left" w:pos="842"/>
        </w:tabs>
        <w:bidi w:val="0"/>
        <w:spacing w:before="0" w:after="0" w:line="240" w:lineRule="auto"/>
        <w:ind w:left="0" w:right="0"/>
        <w:jc w:val="left"/>
      </w:pPr>
      <w:bookmarkStart w:id="225" w:name="bookmark274"/>
      <w:bookmarkEnd w:id="225"/>
      <w:r>
        <w:rPr>
          <w:rFonts w:ascii="Times New Roman" w:hAnsi="Times New Roman" w:eastAsia="Times New Roman" w:cs="Times New Roman"/>
          <w:color w:val="000000"/>
          <w:spacing w:val="0"/>
          <w:w w:val="100"/>
          <w:position w:val="0"/>
          <w:lang w:val="en-US" w:eastAsia="en-US" w:bidi="en-US"/>
        </w:rPr>
        <w:t>Apple apple</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20"/>
        </w:numPr>
        <w:shd w:val="clear" w:color="auto" w:fill="auto"/>
        <w:tabs>
          <w:tab w:val="left" w:pos="671"/>
        </w:tabs>
        <w:bidi w:val="0"/>
        <w:spacing w:before="0" w:after="200" w:line="240" w:lineRule="auto"/>
        <w:ind w:left="0" w:right="0"/>
        <w:jc w:val="left"/>
      </w:pPr>
      <w:bookmarkStart w:id="226" w:name="bookmark275"/>
      <w:bookmarkEnd w:id="226"/>
      <w:r>
        <w:rPr>
          <w:rFonts w:ascii="Times New Roman" w:hAnsi="Times New Roman" w:eastAsia="Times New Roman" w:cs="Times New Roman"/>
          <w:color w:val="34495E"/>
          <w:spacing w:val="0"/>
          <w:w w:val="100"/>
          <w:position w:val="0"/>
          <w:lang w:val="en-US" w:eastAsia="en-US" w:bidi="en-US"/>
        </w:rPr>
        <w:t>}</w:t>
      </w:r>
    </w:p>
    <w:p>
      <w:pPr>
        <w:pStyle w:val="15"/>
        <w:keepNext w:val="0"/>
        <w:keepLines w:val="0"/>
        <w:widowControl w:val="0"/>
        <w:shd w:val="clear" w:color="auto" w:fill="auto"/>
        <w:bidi w:val="0"/>
        <w:spacing w:before="0" w:after="140" w:line="326" w:lineRule="exact"/>
        <w:ind w:left="0" w:right="0" w:firstLine="0"/>
        <w:jc w:val="both"/>
      </w:pPr>
      <w:r>
        <w:rPr>
          <w:spacing w:val="0"/>
          <w:w w:val="100"/>
          <w:position w:val="0"/>
        </w:rPr>
        <w:t>类中还应该包括方法，方法表示的是做某些事情的方式。方法其实就是函数，只不过</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习惯把函数 称为方法。这种叫法也体现了面向对象的概念。</w:t>
      </w:r>
    </w:p>
    <w:p>
      <w:pPr>
        <w:pStyle w:val="15"/>
        <w:keepNext w:val="0"/>
        <w:keepLines w:val="0"/>
        <w:widowControl w:val="0"/>
        <w:shd w:val="clear" w:color="auto" w:fill="auto"/>
        <w:bidi w:val="0"/>
        <w:spacing w:before="0" w:after="160" w:line="326" w:lineRule="exact"/>
        <w:ind w:left="0" w:right="0" w:firstLine="0"/>
        <w:jc w:val="left"/>
      </w:pPr>
      <w:r>
        <w:rPr>
          <w:spacing w:val="0"/>
          <w:w w:val="100"/>
          <w:position w:val="0"/>
        </w:rPr>
        <w:t>方法的基本组成包括方法名称、参数、返回值和方法体，下面是它的示例</w:t>
      </w:r>
      <w:r>
        <w:br w:type="page"/>
      </w:r>
    </w:p>
    <w:p>
      <w:pPr>
        <w:pStyle w:val="11"/>
        <w:keepNext w:val="0"/>
        <w:keepLines w:val="0"/>
        <w:widowControl w:val="0"/>
        <w:numPr>
          <w:ilvl w:val="0"/>
          <w:numId w:val="21"/>
        </w:numPr>
        <w:shd w:val="clear" w:color="auto" w:fill="auto"/>
        <w:tabs>
          <w:tab w:val="left" w:pos="744"/>
        </w:tabs>
        <w:bidi w:val="0"/>
        <w:spacing w:before="0" w:after="0" w:line="240" w:lineRule="auto"/>
        <w:ind w:left="0" w:right="0"/>
        <w:jc w:val="both"/>
      </w:pPr>
      <w:bookmarkStart w:id="227" w:name="bookmark276"/>
      <w:bookmarkEnd w:id="227"/>
      <w:r>
        <w:rPr>
          <w:rFonts w:ascii="Times New Roman" w:hAnsi="Times New Roman" w:eastAsia="Times New Roman" w:cs="Times New Roman"/>
          <w:color w:val="770088"/>
          <w:spacing w:val="0"/>
          <w:w w:val="100"/>
          <w:position w:val="0"/>
          <w:lang w:val="en-US" w:eastAsia="en-US" w:bidi="en-US"/>
        </w:rPr>
        <w:t xml:space="preserve">public </w:t>
      </w:r>
      <w:r>
        <w:rPr>
          <w:rFonts w:ascii="Times New Roman" w:hAnsi="Times New Roman" w:eastAsia="Times New Roman" w:cs="Times New Roman"/>
          <w:color w:val="008855"/>
          <w:spacing w:val="0"/>
          <w:w w:val="100"/>
          <w:position w:val="0"/>
          <w:lang w:val="en-US" w:eastAsia="en-US" w:bidi="en-US"/>
        </w:rPr>
        <w:t xml:space="preserve">int </w:t>
      </w:r>
      <w:r>
        <w:rPr>
          <w:rFonts w:ascii="Times New Roman" w:hAnsi="Times New Roman" w:eastAsia="Times New Roman" w:cs="Times New Roman"/>
          <w:color w:val="0000FF"/>
          <w:spacing w:val="0"/>
          <w:w w:val="100"/>
          <w:position w:val="0"/>
          <w:lang w:val="en-US" w:eastAsia="en-US" w:bidi="en-US"/>
        </w:rPr>
        <w:t>getResult</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21"/>
        </w:numPr>
        <w:shd w:val="clear" w:color="auto" w:fill="auto"/>
        <w:tabs>
          <w:tab w:val="left" w:pos="744"/>
        </w:tabs>
        <w:bidi w:val="0"/>
        <w:spacing w:before="0" w:after="0" w:line="240" w:lineRule="auto"/>
        <w:ind w:left="0" w:right="0"/>
        <w:jc w:val="both"/>
      </w:pPr>
      <w:bookmarkStart w:id="228" w:name="bookmark277"/>
      <w:bookmarkEnd w:id="228"/>
      <w:r>
        <w:rPr>
          <w:rFonts w:ascii="Times New Roman" w:hAnsi="Times New Roman" w:eastAsia="Times New Roman" w:cs="Times New Roman"/>
          <w:color w:val="AA5500"/>
          <w:spacing w:val="0"/>
          <w:w w:val="100"/>
          <w:position w:val="0"/>
          <w:lang w:val="en-US" w:eastAsia="en-US" w:bidi="en-US"/>
        </w:rPr>
        <w:t>// ...</w:t>
      </w:r>
    </w:p>
    <w:p>
      <w:pPr>
        <w:pStyle w:val="11"/>
        <w:keepNext w:val="0"/>
        <w:keepLines w:val="0"/>
        <w:widowControl w:val="0"/>
        <w:numPr>
          <w:ilvl w:val="0"/>
          <w:numId w:val="21"/>
        </w:numPr>
        <w:shd w:val="clear" w:color="auto" w:fill="auto"/>
        <w:tabs>
          <w:tab w:val="left" w:pos="744"/>
        </w:tabs>
        <w:bidi w:val="0"/>
        <w:spacing w:before="0" w:after="0" w:line="240" w:lineRule="auto"/>
        <w:ind w:left="0" w:right="0"/>
        <w:jc w:val="both"/>
      </w:pPr>
      <w:bookmarkStart w:id="229" w:name="bookmark278"/>
      <w:bookmarkEnd w:id="229"/>
      <w:r>
        <w:rPr>
          <w:rFonts w:ascii="Times New Roman" w:hAnsi="Times New Roman" w:eastAsia="Times New Roman" w:cs="Times New Roman"/>
          <w:color w:val="770088"/>
          <w:spacing w:val="0"/>
          <w:w w:val="100"/>
          <w:position w:val="0"/>
          <w:lang w:val="en-US" w:eastAsia="en-US" w:bidi="en-US"/>
        </w:rPr>
        <w:t xml:space="preserve">return </w:t>
      </w:r>
      <w:r>
        <w:rPr>
          <w:rFonts w:ascii="Times New Roman" w:hAnsi="Times New Roman" w:eastAsia="Times New Roman" w:cs="Times New Roman"/>
          <w:color w:val="116644"/>
          <w:spacing w:val="0"/>
          <w:w w:val="100"/>
          <w:position w:val="0"/>
          <w:lang w:val="en-US" w:eastAsia="en-US" w:bidi="en-US"/>
        </w:rPr>
        <w:t>1</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21"/>
        </w:numPr>
        <w:shd w:val="clear" w:color="auto" w:fill="auto"/>
        <w:tabs>
          <w:tab w:val="left" w:pos="744"/>
        </w:tabs>
        <w:bidi w:val="0"/>
        <w:spacing w:before="0" w:after="60" w:line="341" w:lineRule="auto"/>
        <w:ind w:left="0" w:right="0"/>
        <w:jc w:val="both"/>
      </w:pPr>
      <w:bookmarkStart w:id="230" w:name="bookmark279"/>
      <w:bookmarkEnd w:id="230"/>
      <w:r>
        <w:rPr>
          <w:rFonts w:ascii="Times New Roman" w:hAnsi="Times New Roman" w:eastAsia="Times New Roman" w:cs="Times New Roman"/>
          <w:color w:val="34495E"/>
          <w:spacing w:val="0"/>
          <w:w w:val="100"/>
          <w:position w:val="0"/>
          <w:lang w:val="en-US" w:eastAsia="en-US" w:bidi="en-US"/>
        </w:rPr>
        <w:t>}</w:t>
      </w:r>
    </w:p>
    <w:p>
      <w:pPr>
        <w:pStyle w:val="15"/>
        <w:keepNext w:val="0"/>
        <w:keepLines w:val="0"/>
        <w:widowControl w:val="0"/>
        <w:shd w:val="clear" w:color="auto" w:fill="auto"/>
        <w:bidi w:val="0"/>
        <w:spacing w:before="0" w:after="300" w:line="326" w:lineRule="exact"/>
        <w:ind w:left="0" w:right="0" w:firstLine="0"/>
        <w:jc w:val="left"/>
      </w:pPr>
      <w:r>
        <w:rPr>
          <w:spacing w:val="0"/>
          <w:w w:val="100"/>
          <w:position w:val="0"/>
        </w:rPr>
        <w:t>其中，</w:t>
      </w:r>
      <w:r>
        <w:rPr>
          <w:rFonts w:ascii="Times New Roman" w:hAnsi="Times New Roman" w:eastAsia="Times New Roman" w:cs="Times New Roman"/>
          <w:color w:val="E96900"/>
          <w:spacing w:val="0"/>
          <w:w w:val="100"/>
          <w:position w:val="0"/>
          <w:sz w:val="22"/>
          <w:szCs w:val="22"/>
          <w:lang w:val="en-US" w:eastAsia="en-US" w:bidi="en-US"/>
        </w:rPr>
        <w:t>getResult</w:t>
      </w:r>
      <w:r>
        <w:rPr>
          <w:spacing w:val="0"/>
          <w:w w:val="100"/>
          <w:position w:val="0"/>
        </w:rPr>
        <w:t>就是方法名称、</w:t>
      </w:r>
      <w:r>
        <w:rPr>
          <w:color w:val="E96900"/>
          <w:spacing w:val="0"/>
          <w:w w:val="100"/>
          <w:position w:val="0"/>
          <w:sz w:val="22"/>
          <w:szCs w:val="22"/>
          <w:lang w:val="en-US" w:eastAsia="en-US" w:bidi="en-US"/>
        </w:rPr>
        <w:t>()</w:t>
      </w:r>
      <w:r>
        <w:rPr>
          <w:spacing w:val="0"/>
          <w:w w:val="100"/>
          <w:position w:val="0"/>
        </w:rPr>
        <w:t>里面表示方法接收的参数、</w:t>
      </w:r>
      <w:r>
        <w:rPr>
          <w:rFonts w:ascii="Times New Roman" w:hAnsi="Times New Roman" w:eastAsia="Times New Roman" w:cs="Times New Roman"/>
          <w:color w:val="E96900"/>
          <w:spacing w:val="0"/>
          <w:w w:val="100"/>
          <w:position w:val="0"/>
          <w:sz w:val="22"/>
          <w:szCs w:val="22"/>
          <w:lang w:val="en-US" w:eastAsia="en-US" w:bidi="en-US"/>
        </w:rPr>
        <w:t>return</w:t>
      </w:r>
      <w:r>
        <w:rPr>
          <w:spacing w:val="0"/>
          <w:w w:val="100"/>
          <w:position w:val="0"/>
        </w:rPr>
        <w:t>表示方法的返回值，注 意：方法的返回值必须和方法的</w:t>
      </w:r>
      <w:r>
        <w:rPr>
          <w:color w:val="E96900"/>
          <w:spacing w:val="0"/>
          <w:w w:val="100"/>
          <w:position w:val="0"/>
        </w:rPr>
        <w:t>参数</w:t>
      </w:r>
      <w:r>
        <w:rPr>
          <w:spacing w:val="0"/>
          <w:w w:val="100"/>
          <w:position w:val="0"/>
        </w:rPr>
        <w:t>类型保持一致。有一种特殊的参数类型</w:t>
      </w:r>
      <w:r>
        <w:rPr>
          <w:rFonts w:ascii="Times New Roman" w:hAnsi="Times New Roman" w:eastAsia="Times New Roman" w:cs="Times New Roman"/>
          <w:color w:val="E96900"/>
          <w:spacing w:val="0"/>
          <w:w w:val="100"/>
          <w:position w:val="0"/>
          <w:sz w:val="22"/>
          <w:szCs w:val="22"/>
          <w:lang w:val="en-US" w:eastAsia="en-US" w:bidi="en-US"/>
        </w:rPr>
        <w:t>void</w:t>
      </w:r>
      <w:r>
        <w:rPr>
          <w:spacing w:val="0"/>
          <w:w w:val="100"/>
          <w:position w:val="0"/>
        </w:rPr>
        <w:t>表示方法无返 回值。</w:t>
      </w:r>
      <w:r>
        <w:rPr>
          <w:color w:val="E96900"/>
          <w:spacing w:val="0"/>
          <w:w w:val="100"/>
          <w:position w:val="0"/>
          <w:lang w:val="en-US" w:eastAsia="en-US" w:bidi="en-US"/>
        </w:rPr>
        <w:t>{}</w:t>
      </w:r>
      <w:r>
        <w:rPr>
          <w:spacing w:val="0"/>
          <w:w w:val="100"/>
          <w:position w:val="0"/>
        </w:rPr>
        <w:t>包含的代码段被称为方法体。</w:t>
      </w:r>
    </w:p>
    <w:p>
      <w:pPr>
        <w:pStyle w:val="27"/>
        <w:keepNext/>
        <w:keepLines/>
        <w:widowControl w:val="0"/>
        <w:shd w:val="clear" w:color="auto" w:fill="auto"/>
        <w:bidi w:val="0"/>
        <w:spacing w:before="0" w:after="180" w:line="240" w:lineRule="auto"/>
        <w:ind w:left="0" w:right="0" w:firstLine="0"/>
        <w:jc w:val="left"/>
      </w:pPr>
      <w:bookmarkStart w:id="231" w:name="bookmark281"/>
      <w:bookmarkStart w:id="232" w:name="bookmark282"/>
      <w:bookmarkStart w:id="233" w:name="bookmark280"/>
      <w:r>
        <w:rPr>
          <w:spacing w:val="0"/>
          <w:w w:val="100"/>
          <w:position w:val="0"/>
          <w:sz w:val="24"/>
          <w:szCs w:val="24"/>
          <w:lang w:val="zh-TW" w:eastAsia="zh-TW" w:bidi="zh-TW"/>
        </w:rPr>
        <w:t>构造方法</w:t>
      </w:r>
      <w:bookmarkEnd w:id="231"/>
      <w:bookmarkEnd w:id="232"/>
      <w:bookmarkEnd w:id="233"/>
    </w:p>
    <w:p>
      <w:pPr>
        <w:pStyle w:val="15"/>
        <w:keepNext w:val="0"/>
        <w:keepLines w:val="0"/>
        <w:widowControl w:val="0"/>
        <w:shd w:val="clear" w:color="auto" w:fill="auto"/>
        <w:bidi w:val="0"/>
        <w:spacing w:before="0" w:after="260" w:line="325" w:lineRule="exact"/>
        <w:ind w:left="0" w:right="0" w:firstLine="0"/>
        <w:jc w:val="left"/>
      </w:pPr>
      <w:r>
        <w:rPr>
          <w:spacing w:val="0"/>
          <w:w w:val="100"/>
          <w:position w:val="0"/>
        </w:rPr>
        <w:t>在</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 xml:space="preserve">中，有一种特殊的方法被称为 </w:t>
      </w:r>
      <w:r>
        <w:rPr>
          <w:color w:val="E96900"/>
          <w:spacing w:val="0"/>
          <w:w w:val="100"/>
          <w:position w:val="0"/>
        </w:rPr>
        <w:t>构造方法</w:t>
      </w:r>
      <w:r>
        <w:rPr>
          <w:spacing w:val="0"/>
          <w:w w:val="100"/>
          <w:position w:val="0"/>
        </w:rPr>
        <w:t>，也被称为构造函数、构造器等。在</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中，通过 提供这个构造器，来确保每个对象都被初始化。构造方法只能在对象的创建时期调用一次，保证了对象 初始化的进行。构造方法比较特殊，它没有参数类型和返回值，它的名称要和类名保持一致，并且构造 方法可以有多个，下面是一个构造方法的示例</w:t>
      </w:r>
    </w:p>
    <w:p>
      <w:pPr>
        <w:pStyle w:val="11"/>
        <w:keepNext w:val="0"/>
        <w:keepLines w:val="0"/>
        <w:widowControl w:val="0"/>
        <w:numPr>
          <w:ilvl w:val="0"/>
          <w:numId w:val="22"/>
        </w:numPr>
        <w:shd w:val="clear" w:color="auto" w:fill="auto"/>
        <w:tabs>
          <w:tab w:val="left" w:pos="744"/>
        </w:tabs>
        <w:bidi w:val="0"/>
        <w:spacing w:before="0" w:after="0" w:line="240" w:lineRule="auto"/>
        <w:ind w:left="0" w:right="0" w:firstLine="300"/>
        <w:jc w:val="left"/>
      </w:pPr>
      <w:bookmarkStart w:id="234" w:name="bookmark283"/>
      <w:bookmarkEnd w:id="234"/>
      <w:r>
        <w:rPr>
          <w:rFonts w:ascii="Times New Roman" w:hAnsi="Times New Roman" w:eastAsia="Times New Roman" w:cs="Times New Roman"/>
          <w:color w:val="770088"/>
          <w:spacing w:val="0"/>
          <w:w w:val="100"/>
          <w:position w:val="0"/>
          <w:lang w:val="en-US" w:eastAsia="en-US" w:bidi="en-US"/>
        </w:rPr>
        <w:t xml:space="preserve">class </w:t>
      </w:r>
      <w:r>
        <w:rPr>
          <w:rFonts w:ascii="Times New Roman" w:hAnsi="Times New Roman" w:eastAsia="Times New Roman" w:cs="Times New Roman"/>
          <w:color w:val="0000FF"/>
          <w:spacing w:val="0"/>
          <w:w w:val="100"/>
          <w:position w:val="0"/>
          <w:lang w:val="en-US" w:eastAsia="en-US" w:bidi="en-US"/>
        </w:rPr>
        <w:t xml:space="preserve">Apple </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60" w:line="240" w:lineRule="auto"/>
        <w:ind w:left="0" w:right="0" w:firstLine="300"/>
        <w:jc w:val="left"/>
      </w:pPr>
      <w:bookmarkStart w:id="235" w:name="bookmark284"/>
      <w:r>
        <w:rPr>
          <w:rFonts w:ascii="Times New Roman" w:hAnsi="Times New Roman" w:eastAsia="Times New Roman" w:cs="Times New Roman"/>
          <w:color w:val="999999"/>
          <w:spacing w:val="0"/>
          <w:w w:val="100"/>
          <w:position w:val="0"/>
          <w:lang w:val="en-US" w:eastAsia="en-US" w:bidi="en-US"/>
        </w:rPr>
        <w:t>2</w:t>
      </w:r>
      <w:bookmarkEnd w:id="235"/>
    </w:p>
    <w:p>
      <w:pPr>
        <w:pStyle w:val="11"/>
        <w:keepNext w:val="0"/>
        <w:keepLines w:val="0"/>
        <w:widowControl w:val="0"/>
        <w:numPr>
          <w:ilvl w:val="0"/>
          <w:numId w:val="22"/>
        </w:numPr>
        <w:shd w:val="clear" w:color="auto" w:fill="auto"/>
        <w:tabs>
          <w:tab w:val="left" w:pos="986"/>
        </w:tabs>
        <w:bidi w:val="0"/>
        <w:spacing w:before="0" w:after="0" w:line="240" w:lineRule="auto"/>
        <w:ind w:left="0" w:right="0" w:firstLine="300"/>
        <w:jc w:val="left"/>
      </w:pPr>
      <w:bookmarkStart w:id="236" w:name="bookmark285"/>
      <w:bookmarkEnd w:id="236"/>
      <w:r>
        <w:rPr>
          <w:rFonts w:ascii="Times New Roman" w:hAnsi="Times New Roman" w:eastAsia="Times New Roman" w:cs="Times New Roman"/>
          <w:color w:val="008855"/>
          <w:spacing w:val="0"/>
          <w:w w:val="100"/>
          <w:position w:val="0"/>
          <w:lang w:val="en-US" w:eastAsia="en-US" w:bidi="en-US"/>
        </w:rPr>
        <w:t xml:space="preserve">int </w:t>
      </w:r>
      <w:r>
        <w:rPr>
          <w:rFonts w:ascii="Times New Roman" w:hAnsi="Times New Roman" w:eastAsia="Times New Roman" w:cs="Times New Roman"/>
          <w:color w:val="000000"/>
          <w:spacing w:val="0"/>
          <w:w w:val="100"/>
          <w:position w:val="0"/>
          <w:lang w:val="en-US" w:eastAsia="en-US" w:bidi="en-US"/>
        </w:rPr>
        <w:t>sum</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22"/>
        </w:numPr>
        <w:shd w:val="clear" w:color="auto" w:fill="auto"/>
        <w:tabs>
          <w:tab w:val="left" w:pos="986"/>
        </w:tabs>
        <w:bidi w:val="0"/>
        <w:spacing w:before="0" w:after="0" w:line="240" w:lineRule="auto"/>
        <w:ind w:left="0" w:right="0" w:firstLine="300"/>
        <w:jc w:val="left"/>
      </w:pPr>
      <w:bookmarkStart w:id="237" w:name="bookmark286"/>
      <w:bookmarkEnd w:id="237"/>
      <w:r>
        <w:rPr>
          <w:rFonts w:ascii="Times New Roman" w:hAnsi="Times New Roman" w:eastAsia="Times New Roman" w:cs="Times New Roman"/>
          <w:color w:val="008855"/>
          <w:spacing w:val="0"/>
          <w:w w:val="100"/>
          <w:position w:val="0"/>
          <w:lang w:val="en-US" w:eastAsia="en-US" w:bidi="en-US"/>
        </w:rPr>
        <w:t xml:space="preserve">String </w:t>
      </w:r>
      <w:r>
        <w:rPr>
          <w:rFonts w:ascii="Times New Roman" w:hAnsi="Times New Roman" w:eastAsia="Times New Roman" w:cs="Times New Roman"/>
          <w:color w:val="000000"/>
          <w:spacing w:val="0"/>
          <w:w w:val="100"/>
          <w:position w:val="0"/>
          <w:lang w:val="en-US" w:eastAsia="en-US" w:bidi="en-US"/>
        </w:rPr>
        <w:t>color</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60" w:line="240" w:lineRule="auto"/>
        <w:ind w:left="0" w:right="0" w:firstLine="300"/>
        <w:jc w:val="left"/>
      </w:pPr>
      <w:bookmarkStart w:id="238" w:name="bookmark287"/>
      <w:r>
        <w:rPr>
          <w:rFonts w:ascii="Times New Roman" w:hAnsi="Times New Roman" w:eastAsia="Times New Roman" w:cs="Times New Roman"/>
          <w:color w:val="999999"/>
          <w:spacing w:val="0"/>
          <w:w w:val="100"/>
          <w:position w:val="0"/>
          <w:lang w:val="en-US" w:eastAsia="en-US" w:bidi="en-US"/>
        </w:rPr>
        <w:t>5</w:t>
      </w:r>
      <w:bookmarkEnd w:id="238"/>
    </w:p>
    <w:p>
      <w:pPr>
        <w:pStyle w:val="11"/>
        <w:keepNext w:val="0"/>
        <w:keepLines w:val="0"/>
        <w:widowControl w:val="0"/>
        <w:numPr>
          <w:ilvl w:val="0"/>
          <w:numId w:val="22"/>
        </w:numPr>
        <w:shd w:val="clear" w:color="auto" w:fill="auto"/>
        <w:tabs>
          <w:tab w:val="left" w:pos="986"/>
          <w:tab w:val="left" w:pos="1806"/>
        </w:tabs>
        <w:bidi w:val="0"/>
        <w:spacing w:before="0" w:after="0" w:line="240" w:lineRule="auto"/>
        <w:ind w:left="0" w:right="0" w:firstLine="300"/>
        <w:jc w:val="left"/>
      </w:pPr>
      <w:bookmarkStart w:id="239" w:name="bookmark288"/>
      <w:bookmarkEnd w:id="239"/>
      <w:r>
        <w:rPr>
          <w:rFonts w:ascii="Times New Roman" w:hAnsi="Times New Roman" w:eastAsia="Times New Roman" w:cs="Times New Roman"/>
          <w:color w:val="770088"/>
          <w:spacing w:val="0"/>
          <w:w w:val="100"/>
          <w:position w:val="0"/>
          <w:lang w:val="en-US" w:eastAsia="en-US" w:bidi="en-US"/>
        </w:rPr>
        <w:t>public</w:t>
      </w:r>
      <w:r>
        <w:rPr>
          <w:rFonts w:ascii="Times New Roman" w:hAnsi="Times New Roman" w:eastAsia="Times New Roman" w:cs="Times New Roman"/>
          <w:color w:val="770088"/>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Apple</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22"/>
        </w:numPr>
        <w:shd w:val="clear" w:color="auto" w:fill="auto"/>
        <w:tabs>
          <w:tab w:val="left" w:pos="986"/>
          <w:tab w:val="left" w:pos="1801"/>
          <w:tab w:val="right" w:pos="3382"/>
        </w:tabs>
        <w:bidi w:val="0"/>
        <w:spacing w:before="0" w:after="0" w:line="240" w:lineRule="auto"/>
        <w:ind w:left="0" w:right="0" w:firstLine="300"/>
        <w:jc w:val="left"/>
      </w:pPr>
      <w:bookmarkStart w:id="240" w:name="bookmark289"/>
      <w:bookmarkEnd w:id="240"/>
      <w:r>
        <w:rPr>
          <w:rFonts w:ascii="Times New Roman" w:hAnsi="Times New Roman" w:eastAsia="Times New Roman" w:cs="Times New Roman"/>
          <w:color w:val="770088"/>
          <w:spacing w:val="0"/>
          <w:w w:val="100"/>
          <w:position w:val="0"/>
          <w:lang w:val="en-US" w:eastAsia="en-US" w:bidi="en-US"/>
        </w:rPr>
        <w:t>public</w:t>
      </w:r>
      <w:r>
        <w:rPr>
          <w:rFonts w:ascii="Times New Roman" w:hAnsi="Times New Roman" w:eastAsia="Times New Roman" w:cs="Times New Roman"/>
          <w:color w:val="770088"/>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Apple</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8855"/>
          <w:spacing w:val="0"/>
          <w:w w:val="100"/>
          <w:position w:val="0"/>
          <w:lang w:val="en-US" w:eastAsia="en-US" w:bidi="en-US"/>
        </w:rPr>
        <w:t>int</w:t>
      </w:r>
      <w:r>
        <w:rPr>
          <w:rFonts w:ascii="Times New Roman" w:hAnsi="Times New Roman" w:eastAsia="Times New Roman" w:cs="Times New Roman"/>
          <w:color w:val="008855"/>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sum</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22"/>
        </w:numPr>
        <w:shd w:val="clear" w:color="auto" w:fill="auto"/>
        <w:tabs>
          <w:tab w:val="left" w:pos="986"/>
          <w:tab w:val="left" w:pos="1806"/>
        </w:tabs>
        <w:bidi w:val="0"/>
        <w:spacing w:before="0" w:after="0" w:line="240" w:lineRule="auto"/>
        <w:ind w:left="0" w:right="0" w:firstLine="300"/>
        <w:jc w:val="left"/>
      </w:pPr>
      <w:bookmarkStart w:id="241" w:name="bookmark290"/>
      <w:bookmarkEnd w:id="241"/>
      <w:r>
        <w:rPr>
          <w:rFonts w:ascii="Times New Roman" w:hAnsi="Times New Roman" w:eastAsia="Times New Roman" w:cs="Times New Roman"/>
          <w:color w:val="770088"/>
          <w:spacing w:val="0"/>
          <w:w w:val="100"/>
          <w:position w:val="0"/>
          <w:lang w:val="en-US" w:eastAsia="en-US" w:bidi="en-US"/>
        </w:rPr>
        <w:t>public</w:t>
      </w:r>
      <w:r>
        <w:rPr>
          <w:rFonts w:ascii="Times New Roman" w:hAnsi="Times New Roman" w:eastAsia="Times New Roman" w:cs="Times New Roman"/>
          <w:color w:val="770088"/>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Apple</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8855"/>
          <w:spacing w:val="0"/>
          <w:w w:val="100"/>
          <w:position w:val="0"/>
          <w:lang w:val="en-US" w:eastAsia="en-US" w:bidi="en-US"/>
        </w:rPr>
        <w:t xml:space="preserve">String </w:t>
      </w:r>
      <w:r>
        <w:rPr>
          <w:rFonts w:ascii="Times New Roman" w:hAnsi="Times New Roman" w:eastAsia="Times New Roman" w:cs="Times New Roman"/>
          <w:color w:val="000000"/>
          <w:spacing w:val="0"/>
          <w:w w:val="100"/>
          <w:position w:val="0"/>
          <w:lang w:val="en-US" w:eastAsia="en-US" w:bidi="en-US"/>
        </w:rPr>
        <w:t>color</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22"/>
        </w:numPr>
        <w:shd w:val="clear" w:color="auto" w:fill="auto"/>
        <w:tabs>
          <w:tab w:val="left" w:pos="986"/>
          <w:tab w:val="left" w:pos="1810"/>
          <w:tab w:val="right" w:pos="4764"/>
        </w:tabs>
        <w:bidi w:val="0"/>
        <w:spacing w:before="0" w:after="0" w:line="240" w:lineRule="auto"/>
        <w:ind w:left="0" w:right="0" w:firstLine="300"/>
        <w:jc w:val="left"/>
      </w:pPr>
      <w:bookmarkStart w:id="242" w:name="bookmark291"/>
      <w:bookmarkEnd w:id="242"/>
      <w:r>
        <w:rPr>
          <w:rFonts w:ascii="Times New Roman" w:hAnsi="Times New Roman" w:eastAsia="Times New Roman" w:cs="Times New Roman"/>
          <w:color w:val="770088"/>
          <w:spacing w:val="0"/>
          <w:w w:val="100"/>
          <w:position w:val="0"/>
          <w:lang w:val="en-US" w:eastAsia="en-US" w:bidi="en-US"/>
        </w:rPr>
        <w:t>public</w:t>
      </w:r>
      <w:r>
        <w:rPr>
          <w:rFonts w:ascii="Times New Roman" w:hAnsi="Times New Roman" w:eastAsia="Times New Roman" w:cs="Times New Roman"/>
          <w:color w:val="770088"/>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Apple</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8855"/>
          <w:spacing w:val="0"/>
          <w:w w:val="100"/>
          <w:position w:val="0"/>
          <w:lang w:val="en-US" w:eastAsia="en-US" w:bidi="en-US"/>
        </w:rPr>
        <w:t>int</w:t>
      </w:r>
      <w:r>
        <w:rPr>
          <w:rFonts w:ascii="Times New Roman" w:hAnsi="Times New Roman" w:eastAsia="Times New Roman" w:cs="Times New Roman"/>
          <w:color w:val="008855"/>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sum</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8855"/>
          <w:spacing w:val="0"/>
          <w:w w:val="100"/>
          <w:position w:val="0"/>
          <w:lang w:val="en-US" w:eastAsia="en-US" w:bidi="en-US"/>
        </w:rPr>
        <w:t xml:space="preserve">String </w:t>
      </w:r>
      <w:r>
        <w:rPr>
          <w:rFonts w:ascii="Times New Roman" w:hAnsi="Times New Roman" w:eastAsia="Times New Roman" w:cs="Times New Roman"/>
          <w:color w:val="000000"/>
          <w:spacing w:val="0"/>
          <w:w w:val="100"/>
          <w:position w:val="0"/>
          <w:lang w:val="en-US" w:eastAsia="en-US" w:bidi="en-US"/>
        </w:rPr>
        <w:t>color</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60" w:line="240" w:lineRule="auto"/>
        <w:ind w:left="0" w:right="0"/>
        <w:jc w:val="left"/>
      </w:pPr>
      <w:r>
        <w:rPr>
          <w:rFonts w:ascii="Times New Roman" w:hAnsi="Times New Roman" w:eastAsia="Times New Roman" w:cs="Times New Roman"/>
          <w:color w:val="999999"/>
          <w:spacing w:val="0"/>
          <w:w w:val="100"/>
          <w:position w:val="0"/>
          <w:lang w:val="en-US" w:eastAsia="en-US" w:bidi="en-US"/>
        </w:rPr>
        <w:t>10</w:t>
      </w:r>
    </w:p>
    <w:p>
      <w:pPr>
        <w:pStyle w:val="11"/>
        <w:keepNext w:val="0"/>
        <w:keepLines w:val="0"/>
        <w:widowControl w:val="0"/>
        <w:numPr>
          <w:ilvl w:val="0"/>
          <w:numId w:val="7"/>
        </w:numPr>
        <w:shd w:val="clear" w:color="auto" w:fill="auto"/>
        <w:tabs>
          <w:tab w:val="left" w:pos="744"/>
        </w:tabs>
        <w:bidi w:val="0"/>
        <w:spacing w:before="0" w:after="260" w:line="240" w:lineRule="auto"/>
        <w:ind w:left="0" w:right="0"/>
        <w:jc w:val="left"/>
      </w:pPr>
      <w:bookmarkStart w:id="243" w:name="bookmark292"/>
      <w:bookmarkEnd w:id="243"/>
      <w:r>
        <w:rPr>
          <w:rFonts w:ascii="Times New Roman" w:hAnsi="Times New Roman" w:eastAsia="Times New Roman" w:cs="Times New Roman"/>
          <w:color w:val="34495E"/>
          <w:spacing w:val="0"/>
          <w:w w:val="100"/>
          <w:position w:val="0"/>
          <w:lang w:val="en-US" w:eastAsia="en-US" w:bidi="en-US"/>
        </w:rPr>
        <w:t>}</w:t>
      </w:r>
    </w:p>
    <w:p>
      <w:pPr>
        <w:pStyle w:val="15"/>
        <w:keepNext w:val="0"/>
        <w:keepLines w:val="0"/>
        <w:widowControl w:val="0"/>
        <w:shd w:val="clear" w:color="auto" w:fill="auto"/>
        <w:bidi w:val="0"/>
        <w:spacing w:before="0" w:after="260" w:line="322" w:lineRule="exact"/>
        <w:ind w:left="0" w:right="0" w:firstLine="0"/>
        <w:jc w:val="left"/>
      </w:pPr>
      <w:r>
        <w:rPr>
          <w:spacing w:val="0"/>
          <w:w w:val="100"/>
          <w:position w:val="0"/>
        </w:rPr>
        <w:t>上面定义了一个</w:t>
      </w:r>
      <w:r>
        <w:rPr>
          <w:rFonts w:ascii="Times New Roman" w:hAnsi="Times New Roman" w:eastAsia="Times New Roman" w:cs="Times New Roman"/>
          <w:spacing w:val="0"/>
          <w:w w:val="100"/>
          <w:position w:val="0"/>
          <w:sz w:val="22"/>
          <w:szCs w:val="22"/>
          <w:lang w:val="en-US" w:eastAsia="en-US" w:bidi="en-US"/>
        </w:rPr>
        <w:t>Apple</w:t>
      </w:r>
      <w:r>
        <w:rPr>
          <w:spacing w:val="0"/>
          <w:w w:val="100"/>
          <w:position w:val="0"/>
        </w:rPr>
        <w:t>类，你会发现这个</w:t>
      </w:r>
      <w:r>
        <w:rPr>
          <w:rFonts w:ascii="Times New Roman" w:hAnsi="Times New Roman" w:eastAsia="Times New Roman" w:cs="Times New Roman"/>
          <w:spacing w:val="0"/>
          <w:w w:val="100"/>
          <w:position w:val="0"/>
          <w:sz w:val="22"/>
          <w:szCs w:val="22"/>
          <w:lang w:val="en-US" w:eastAsia="en-US" w:bidi="en-US"/>
        </w:rPr>
        <w:t>Apple</w:t>
      </w:r>
      <w:r>
        <w:rPr>
          <w:spacing w:val="0"/>
          <w:w w:val="100"/>
          <w:position w:val="0"/>
        </w:rPr>
        <w:t>类没有参数类型和返回值，并且有多个以</w:t>
      </w:r>
      <w:r>
        <w:rPr>
          <w:rFonts w:ascii="Times New Roman" w:hAnsi="Times New Roman" w:eastAsia="Times New Roman" w:cs="Times New Roman"/>
          <w:spacing w:val="0"/>
          <w:w w:val="100"/>
          <w:position w:val="0"/>
          <w:sz w:val="22"/>
          <w:szCs w:val="22"/>
          <w:lang w:val="en-US" w:eastAsia="en-US" w:bidi="en-US"/>
        </w:rPr>
        <w:t>Apple</w:t>
      </w:r>
      <w:r>
        <w:rPr>
          <w:spacing w:val="0"/>
          <w:w w:val="100"/>
          <w:position w:val="0"/>
        </w:rPr>
        <w:t>同名 的方法，而且各个</w:t>
      </w:r>
      <w:r>
        <w:rPr>
          <w:rFonts w:ascii="Times New Roman" w:hAnsi="Times New Roman" w:eastAsia="Times New Roman" w:cs="Times New Roman"/>
          <w:spacing w:val="0"/>
          <w:w w:val="100"/>
          <w:position w:val="0"/>
          <w:sz w:val="22"/>
          <w:szCs w:val="22"/>
          <w:lang w:val="en-US" w:eastAsia="en-US" w:bidi="en-US"/>
        </w:rPr>
        <w:t>Apple</w:t>
      </w:r>
      <w:r>
        <w:rPr>
          <w:spacing w:val="0"/>
          <w:w w:val="100"/>
          <w:position w:val="0"/>
        </w:rPr>
        <w:t>的参数列表都不一样，这其实是一种多态的体现，我们后面会说。在定义完成 构造方法后，我们就能够创建</w:t>
      </w:r>
      <w:r>
        <w:rPr>
          <w:rFonts w:ascii="Times New Roman" w:hAnsi="Times New Roman" w:eastAsia="Times New Roman" w:cs="Times New Roman"/>
          <w:spacing w:val="0"/>
          <w:w w:val="100"/>
          <w:position w:val="0"/>
          <w:sz w:val="22"/>
          <w:szCs w:val="22"/>
          <w:lang w:val="en-US" w:eastAsia="en-US" w:bidi="en-US"/>
        </w:rPr>
        <w:t>Apple</w:t>
      </w:r>
      <w:r>
        <w:rPr>
          <w:spacing w:val="0"/>
          <w:w w:val="100"/>
          <w:position w:val="0"/>
        </w:rPr>
        <w:t>对象了。</w:t>
      </w:r>
    </w:p>
    <w:p>
      <w:pPr>
        <w:pStyle w:val="11"/>
        <w:keepNext w:val="0"/>
        <w:keepLines w:val="0"/>
        <w:widowControl w:val="0"/>
        <w:shd w:val="clear" w:color="auto" w:fill="auto"/>
        <w:bidi w:val="0"/>
        <w:spacing w:before="0" w:after="300" w:line="240" w:lineRule="auto"/>
        <w:ind w:left="0" w:right="0" w:firstLine="0"/>
        <w:jc w:val="both"/>
      </w:pPr>
      <w:r>
        <mc:AlternateContent>
          <mc:Choice Requires="wps">
            <w:drawing>
              <wp:anchor distT="0" distB="0" distL="165100" distR="165100" simplePos="0" relativeHeight="125830144" behindDoc="0" locked="0" layoutInCell="1" allowOverlap="1">
                <wp:simplePos x="0" y="0"/>
                <wp:positionH relativeFrom="page">
                  <wp:posOffset>884555</wp:posOffset>
                </wp:positionH>
                <wp:positionV relativeFrom="paragraph">
                  <wp:posOffset>12700</wp:posOffset>
                </wp:positionV>
                <wp:extent cx="158750" cy="1844040"/>
                <wp:effectExtent l="0" t="0" r="0" b="0"/>
                <wp:wrapSquare wrapText="right"/>
                <wp:docPr id="220" name="Shape 220"/>
                <wp:cNvGraphicFramePr/>
                <a:graphic xmlns:a="http://schemas.openxmlformats.org/drawingml/2006/main">
                  <a:graphicData uri="http://schemas.microsoft.com/office/word/2010/wordprocessingShape">
                    <wps:wsp>
                      <wps:cNvSpPr txBox="1"/>
                      <wps:spPr>
                        <a:xfrm>
                          <a:off x="0" y="0"/>
                          <a:ext cx="158750" cy="1844040"/>
                        </a:xfrm>
                        <a:prstGeom prst="rect">
                          <a:avLst/>
                        </a:prstGeom>
                        <a:noFill/>
                      </wps:spPr>
                      <wps:txbx>
                        <w:txbxContent>
                          <w:p>
                            <w:pPr>
                              <w:pStyle w:val="11"/>
                              <w:keepNext w:val="0"/>
                              <w:keepLines w:val="0"/>
                              <w:widowControl w:val="0"/>
                              <w:shd w:val="clear" w:color="auto" w:fill="auto"/>
                              <w:bidi w:val="0"/>
                              <w:spacing w:before="0" w:after="60" w:line="240" w:lineRule="auto"/>
                              <w:ind w:left="0" w:right="0" w:firstLine="0"/>
                              <w:jc w:val="both"/>
                            </w:pPr>
                            <w:bookmarkStart w:id="1089" w:name="bookmark34"/>
                            <w:r>
                              <w:rPr>
                                <w:rFonts w:ascii="Times New Roman" w:hAnsi="Times New Roman" w:eastAsia="Times New Roman" w:cs="Times New Roman"/>
                                <w:color w:val="999999"/>
                                <w:spacing w:val="0"/>
                                <w:w w:val="100"/>
                                <w:position w:val="0"/>
                                <w:lang w:val="zh-TW" w:eastAsia="zh-TW" w:bidi="zh-TW"/>
                              </w:rPr>
                              <w:t>1</w:t>
                            </w:r>
                            <w:bookmarkEnd w:id="1089"/>
                          </w:p>
                          <w:p>
                            <w:pPr>
                              <w:pStyle w:val="11"/>
                              <w:keepNext w:val="0"/>
                              <w:keepLines w:val="0"/>
                              <w:widowControl w:val="0"/>
                              <w:shd w:val="clear" w:color="auto" w:fill="auto"/>
                              <w:bidi w:val="0"/>
                              <w:spacing w:before="0" w:after="60" w:line="240" w:lineRule="auto"/>
                              <w:ind w:left="0" w:right="0" w:firstLine="0"/>
                              <w:jc w:val="both"/>
                            </w:pPr>
                            <w:bookmarkStart w:id="1090" w:name="bookmark35"/>
                            <w:r>
                              <w:rPr>
                                <w:rFonts w:ascii="Times New Roman" w:hAnsi="Times New Roman" w:eastAsia="Times New Roman" w:cs="Times New Roman"/>
                                <w:color w:val="999999"/>
                                <w:spacing w:val="0"/>
                                <w:w w:val="100"/>
                                <w:position w:val="0"/>
                                <w:lang w:val="zh-TW" w:eastAsia="zh-TW" w:bidi="zh-TW"/>
                              </w:rPr>
                              <w:t>2</w:t>
                            </w:r>
                            <w:bookmarkEnd w:id="1090"/>
                          </w:p>
                          <w:p>
                            <w:pPr>
                              <w:pStyle w:val="11"/>
                              <w:keepNext w:val="0"/>
                              <w:keepLines w:val="0"/>
                              <w:widowControl w:val="0"/>
                              <w:shd w:val="clear" w:color="auto" w:fill="auto"/>
                              <w:bidi w:val="0"/>
                              <w:spacing w:before="0" w:after="60" w:line="240" w:lineRule="auto"/>
                              <w:ind w:left="0" w:right="0" w:firstLine="0"/>
                              <w:jc w:val="both"/>
                            </w:pPr>
                            <w:bookmarkStart w:id="1091" w:name="bookmark36"/>
                            <w:r>
                              <w:rPr>
                                <w:rFonts w:ascii="Times New Roman" w:hAnsi="Times New Roman" w:eastAsia="Times New Roman" w:cs="Times New Roman"/>
                                <w:color w:val="999999"/>
                                <w:spacing w:val="0"/>
                                <w:w w:val="100"/>
                                <w:position w:val="0"/>
                                <w:lang w:val="zh-TW" w:eastAsia="zh-TW" w:bidi="zh-TW"/>
                              </w:rPr>
                              <w:t>3</w:t>
                            </w:r>
                            <w:bookmarkEnd w:id="1091"/>
                          </w:p>
                          <w:p>
                            <w:pPr>
                              <w:pStyle w:val="11"/>
                              <w:keepNext w:val="0"/>
                              <w:keepLines w:val="0"/>
                              <w:widowControl w:val="0"/>
                              <w:shd w:val="clear" w:color="auto" w:fill="auto"/>
                              <w:bidi w:val="0"/>
                              <w:spacing w:before="0" w:after="60" w:line="240" w:lineRule="auto"/>
                              <w:ind w:left="0" w:right="0" w:firstLine="0"/>
                              <w:jc w:val="both"/>
                            </w:pPr>
                            <w:bookmarkStart w:id="1092" w:name="bookmark37"/>
                            <w:r>
                              <w:rPr>
                                <w:rFonts w:ascii="Times New Roman" w:hAnsi="Times New Roman" w:eastAsia="Times New Roman" w:cs="Times New Roman"/>
                                <w:color w:val="999999"/>
                                <w:spacing w:val="0"/>
                                <w:w w:val="100"/>
                                <w:position w:val="0"/>
                                <w:lang w:val="zh-TW" w:eastAsia="zh-TW" w:bidi="zh-TW"/>
                              </w:rPr>
                              <w:t>4</w:t>
                            </w:r>
                            <w:bookmarkEnd w:id="1092"/>
                          </w:p>
                          <w:p>
                            <w:pPr>
                              <w:pStyle w:val="11"/>
                              <w:keepNext w:val="0"/>
                              <w:keepLines w:val="0"/>
                              <w:widowControl w:val="0"/>
                              <w:shd w:val="clear" w:color="auto" w:fill="auto"/>
                              <w:bidi w:val="0"/>
                              <w:spacing w:before="0" w:after="60" w:line="240" w:lineRule="auto"/>
                              <w:ind w:left="0" w:right="0" w:firstLine="0"/>
                              <w:jc w:val="both"/>
                            </w:pPr>
                            <w:bookmarkStart w:id="1093" w:name="bookmark38"/>
                            <w:r>
                              <w:rPr>
                                <w:rFonts w:ascii="Times New Roman" w:hAnsi="Times New Roman" w:eastAsia="Times New Roman" w:cs="Times New Roman"/>
                                <w:color w:val="999999"/>
                                <w:spacing w:val="0"/>
                                <w:w w:val="100"/>
                                <w:position w:val="0"/>
                                <w:lang w:val="zh-TW" w:eastAsia="zh-TW" w:bidi="zh-TW"/>
                              </w:rPr>
                              <w:t>5</w:t>
                            </w:r>
                            <w:bookmarkEnd w:id="1093"/>
                          </w:p>
                          <w:p>
                            <w:pPr>
                              <w:pStyle w:val="11"/>
                              <w:keepNext w:val="0"/>
                              <w:keepLines w:val="0"/>
                              <w:widowControl w:val="0"/>
                              <w:shd w:val="clear" w:color="auto" w:fill="auto"/>
                              <w:bidi w:val="0"/>
                              <w:spacing w:before="0" w:after="60" w:line="240" w:lineRule="auto"/>
                              <w:ind w:left="0" w:right="0" w:firstLine="0"/>
                              <w:jc w:val="both"/>
                            </w:pPr>
                            <w:bookmarkStart w:id="1094" w:name="bookmark39"/>
                            <w:r>
                              <w:rPr>
                                <w:rFonts w:ascii="Times New Roman" w:hAnsi="Times New Roman" w:eastAsia="Times New Roman" w:cs="Times New Roman"/>
                                <w:color w:val="999999"/>
                                <w:spacing w:val="0"/>
                                <w:w w:val="100"/>
                                <w:position w:val="0"/>
                                <w:lang w:val="zh-TW" w:eastAsia="zh-TW" w:bidi="zh-TW"/>
                              </w:rPr>
                              <w:t>6</w:t>
                            </w:r>
                            <w:bookmarkEnd w:id="1094"/>
                          </w:p>
                          <w:p>
                            <w:pPr>
                              <w:pStyle w:val="11"/>
                              <w:keepNext w:val="0"/>
                              <w:keepLines w:val="0"/>
                              <w:widowControl w:val="0"/>
                              <w:shd w:val="clear" w:color="auto" w:fill="auto"/>
                              <w:bidi w:val="0"/>
                              <w:spacing w:before="0" w:after="60" w:line="240" w:lineRule="auto"/>
                              <w:ind w:left="0" w:right="0" w:firstLine="0"/>
                              <w:jc w:val="both"/>
                            </w:pPr>
                            <w:bookmarkStart w:id="1095" w:name="bookmark40"/>
                            <w:r>
                              <w:rPr>
                                <w:rFonts w:ascii="Times New Roman" w:hAnsi="Times New Roman" w:eastAsia="Times New Roman" w:cs="Times New Roman"/>
                                <w:color w:val="999999"/>
                                <w:spacing w:val="0"/>
                                <w:w w:val="100"/>
                                <w:position w:val="0"/>
                                <w:lang w:val="zh-TW" w:eastAsia="zh-TW" w:bidi="zh-TW"/>
                              </w:rPr>
                              <w:t>7</w:t>
                            </w:r>
                            <w:bookmarkEnd w:id="1095"/>
                          </w:p>
                          <w:p>
                            <w:pPr>
                              <w:pStyle w:val="11"/>
                              <w:keepNext w:val="0"/>
                              <w:keepLines w:val="0"/>
                              <w:widowControl w:val="0"/>
                              <w:shd w:val="clear" w:color="auto" w:fill="auto"/>
                              <w:bidi w:val="0"/>
                              <w:spacing w:before="0" w:after="60" w:line="240" w:lineRule="auto"/>
                              <w:ind w:left="0" w:right="0" w:firstLine="0"/>
                              <w:jc w:val="both"/>
                            </w:pPr>
                            <w:bookmarkStart w:id="1096" w:name="bookmark41"/>
                            <w:r>
                              <w:rPr>
                                <w:rFonts w:ascii="Times New Roman" w:hAnsi="Times New Roman" w:eastAsia="Times New Roman" w:cs="Times New Roman"/>
                                <w:color w:val="999999"/>
                                <w:spacing w:val="0"/>
                                <w:w w:val="100"/>
                                <w:position w:val="0"/>
                                <w:lang w:val="zh-TW" w:eastAsia="zh-TW" w:bidi="zh-TW"/>
                              </w:rPr>
                              <w:t>8</w:t>
                            </w:r>
                            <w:bookmarkEnd w:id="1096"/>
                          </w:p>
                          <w:p>
                            <w:pPr>
                              <w:pStyle w:val="11"/>
                              <w:keepNext w:val="0"/>
                              <w:keepLines w:val="0"/>
                              <w:widowControl w:val="0"/>
                              <w:shd w:val="clear" w:color="auto" w:fill="auto"/>
                              <w:bidi w:val="0"/>
                              <w:spacing w:before="0" w:after="60" w:line="240" w:lineRule="auto"/>
                              <w:ind w:left="0" w:right="0" w:firstLine="0"/>
                              <w:jc w:val="both"/>
                            </w:pPr>
                            <w:bookmarkStart w:id="1097" w:name="bookmark42"/>
                            <w:r>
                              <w:rPr>
                                <w:rFonts w:ascii="Times New Roman" w:hAnsi="Times New Roman" w:eastAsia="Times New Roman" w:cs="Times New Roman"/>
                                <w:color w:val="999999"/>
                                <w:spacing w:val="0"/>
                                <w:w w:val="100"/>
                                <w:position w:val="0"/>
                                <w:lang w:val="zh-TW" w:eastAsia="zh-TW" w:bidi="zh-TW"/>
                              </w:rPr>
                              <w:t>9</w:t>
                            </w:r>
                            <w:bookmarkEnd w:id="1097"/>
                          </w:p>
                          <w:p>
                            <w:pPr>
                              <w:pStyle w:val="11"/>
                              <w:keepNext w:val="0"/>
                              <w:keepLines w:val="0"/>
                              <w:widowControl w:val="0"/>
                              <w:shd w:val="clear" w:color="auto" w:fill="auto"/>
                              <w:bidi w:val="0"/>
                              <w:spacing w:before="0" w:after="60" w:line="240" w:lineRule="auto"/>
                              <w:ind w:left="0" w:right="0" w:firstLine="0"/>
                              <w:jc w:val="both"/>
                            </w:pPr>
                            <w:r>
                              <w:rPr>
                                <w:rFonts w:ascii="Times New Roman" w:hAnsi="Times New Roman" w:eastAsia="Times New Roman" w:cs="Times New Roman"/>
                                <w:color w:val="999999"/>
                                <w:spacing w:val="0"/>
                                <w:w w:val="100"/>
                                <w:position w:val="0"/>
                                <w:lang w:val="zh-TW" w:eastAsia="zh-TW" w:bidi="zh-TW"/>
                              </w:rPr>
                              <w:t>10</w:t>
                            </w:r>
                          </w:p>
                        </w:txbxContent>
                      </wps:txbx>
                      <wps:bodyPr lIns="0" tIns="0" rIns="0" bIns="0">
                        <a:noAutofit/>
                      </wps:bodyPr>
                    </wps:wsp>
                  </a:graphicData>
                </a:graphic>
              </wp:anchor>
            </w:drawing>
          </mc:Choice>
          <mc:Fallback>
            <w:pict>
              <v:shape id="Shape 220" o:spid="_x0000_s1026" o:spt="202" type="#_x0000_t202" style="position:absolute;left:0pt;margin-left:69.65pt;margin-top:1pt;height:145.2pt;width:12.5pt;mso-position-horizontal-relative:page;mso-wrap-distance-bottom:0pt;mso-wrap-distance-left:13pt;mso-wrap-distance-right:13pt;mso-wrap-distance-top:0pt;z-index:125830144;mso-width-relative:page;mso-height-relative:page;" filled="f" stroked="f" coordsize="21600,21600" o:gfxdata="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DRRYQM1QAAAAkBAAAPAAAA&#10;AAAAAAEAIAAAACIAAABkcnMvZG93bnJldi54bWxQSwECFAAUAAAACACHTuJAf1fh7aYBAABoAwAA&#10;DgAAAAAAAAABACAAAAAkAQAAZHJzL2Uyb0RvYy54bWxQSwUGAAAAAAYABgBZAQAAPAUAAAAA&#10;">
                <v:fill on="f" focussize="0,0"/>
                <v:stroke on="f"/>
                <v:imagedata o:title=""/>
                <o:lock v:ext="edit" aspectratio="f"/>
                <v:textbox inset="0mm,0mm,0mm,0mm">
                  <w:txbxContent>
                    <w:p>
                      <w:pPr>
                        <w:pStyle w:val="11"/>
                        <w:keepNext w:val="0"/>
                        <w:keepLines w:val="0"/>
                        <w:widowControl w:val="0"/>
                        <w:shd w:val="clear" w:color="auto" w:fill="auto"/>
                        <w:bidi w:val="0"/>
                        <w:spacing w:before="0" w:after="60" w:line="240" w:lineRule="auto"/>
                        <w:ind w:left="0" w:right="0" w:firstLine="0"/>
                        <w:jc w:val="both"/>
                      </w:pPr>
                      <w:bookmarkStart w:id="1089" w:name="bookmark34"/>
                      <w:r>
                        <w:rPr>
                          <w:rFonts w:ascii="Times New Roman" w:hAnsi="Times New Roman" w:eastAsia="Times New Roman" w:cs="Times New Roman"/>
                          <w:color w:val="999999"/>
                          <w:spacing w:val="0"/>
                          <w:w w:val="100"/>
                          <w:position w:val="0"/>
                          <w:lang w:val="zh-TW" w:eastAsia="zh-TW" w:bidi="zh-TW"/>
                        </w:rPr>
                        <w:t>1</w:t>
                      </w:r>
                      <w:bookmarkEnd w:id="1089"/>
                    </w:p>
                    <w:p>
                      <w:pPr>
                        <w:pStyle w:val="11"/>
                        <w:keepNext w:val="0"/>
                        <w:keepLines w:val="0"/>
                        <w:widowControl w:val="0"/>
                        <w:shd w:val="clear" w:color="auto" w:fill="auto"/>
                        <w:bidi w:val="0"/>
                        <w:spacing w:before="0" w:after="60" w:line="240" w:lineRule="auto"/>
                        <w:ind w:left="0" w:right="0" w:firstLine="0"/>
                        <w:jc w:val="both"/>
                      </w:pPr>
                      <w:bookmarkStart w:id="1090" w:name="bookmark35"/>
                      <w:r>
                        <w:rPr>
                          <w:rFonts w:ascii="Times New Roman" w:hAnsi="Times New Roman" w:eastAsia="Times New Roman" w:cs="Times New Roman"/>
                          <w:color w:val="999999"/>
                          <w:spacing w:val="0"/>
                          <w:w w:val="100"/>
                          <w:position w:val="0"/>
                          <w:lang w:val="zh-TW" w:eastAsia="zh-TW" w:bidi="zh-TW"/>
                        </w:rPr>
                        <w:t>2</w:t>
                      </w:r>
                      <w:bookmarkEnd w:id="1090"/>
                    </w:p>
                    <w:p>
                      <w:pPr>
                        <w:pStyle w:val="11"/>
                        <w:keepNext w:val="0"/>
                        <w:keepLines w:val="0"/>
                        <w:widowControl w:val="0"/>
                        <w:shd w:val="clear" w:color="auto" w:fill="auto"/>
                        <w:bidi w:val="0"/>
                        <w:spacing w:before="0" w:after="60" w:line="240" w:lineRule="auto"/>
                        <w:ind w:left="0" w:right="0" w:firstLine="0"/>
                        <w:jc w:val="both"/>
                      </w:pPr>
                      <w:bookmarkStart w:id="1091" w:name="bookmark36"/>
                      <w:r>
                        <w:rPr>
                          <w:rFonts w:ascii="Times New Roman" w:hAnsi="Times New Roman" w:eastAsia="Times New Roman" w:cs="Times New Roman"/>
                          <w:color w:val="999999"/>
                          <w:spacing w:val="0"/>
                          <w:w w:val="100"/>
                          <w:position w:val="0"/>
                          <w:lang w:val="zh-TW" w:eastAsia="zh-TW" w:bidi="zh-TW"/>
                        </w:rPr>
                        <w:t>3</w:t>
                      </w:r>
                      <w:bookmarkEnd w:id="1091"/>
                    </w:p>
                    <w:p>
                      <w:pPr>
                        <w:pStyle w:val="11"/>
                        <w:keepNext w:val="0"/>
                        <w:keepLines w:val="0"/>
                        <w:widowControl w:val="0"/>
                        <w:shd w:val="clear" w:color="auto" w:fill="auto"/>
                        <w:bidi w:val="0"/>
                        <w:spacing w:before="0" w:after="60" w:line="240" w:lineRule="auto"/>
                        <w:ind w:left="0" w:right="0" w:firstLine="0"/>
                        <w:jc w:val="both"/>
                      </w:pPr>
                      <w:bookmarkStart w:id="1092" w:name="bookmark37"/>
                      <w:r>
                        <w:rPr>
                          <w:rFonts w:ascii="Times New Roman" w:hAnsi="Times New Roman" w:eastAsia="Times New Roman" w:cs="Times New Roman"/>
                          <w:color w:val="999999"/>
                          <w:spacing w:val="0"/>
                          <w:w w:val="100"/>
                          <w:position w:val="0"/>
                          <w:lang w:val="zh-TW" w:eastAsia="zh-TW" w:bidi="zh-TW"/>
                        </w:rPr>
                        <w:t>4</w:t>
                      </w:r>
                      <w:bookmarkEnd w:id="1092"/>
                    </w:p>
                    <w:p>
                      <w:pPr>
                        <w:pStyle w:val="11"/>
                        <w:keepNext w:val="0"/>
                        <w:keepLines w:val="0"/>
                        <w:widowControl w:val="0"/>
                        <w:shd w:val="clear" w:color="auto" w:fill="auto"/>
                        <w:bidi w:val="0"/>
                        <w:spacing w:before="0" w:after="60" w:line="240" w:lineRule="auto"/>
                        <w:ind w:left="0" w:right="0" w:firstLine="0"/>
                        <w:jc w:val="both"/>
                      </w:pPr>
                      <w:bookmarkStart w:id="1093" w:name="bookmark38"/>
                      <w:r>
                        <w:rPr>
                          <w:rFonts w:ascii="Times New Roman" w:hAnsi="Times New Roman" w:eastAsia="Times New Roman" w:cs="Times New Roman"/>
                          <w:color w:val="999999"/>
                          <w:spacing w:val="0"/>
                          <w:w w:val="100"/>
                          <w:position w:val="0"/>
                          <w:lang w:val="zh-TW" w:eastAsia="zh-TW" w:bidi="zh-TW"/>
                        </w:rPr>
                        <w:t>5</w:t>
                      </w:r>
                      <w:bookmarkEnd w:id="1093"/>
                    </w:p>
                    <w:p>
                      <w:pPr>
                        <w:pStyle w:val="11"/>
                        <w:keepNext w:val="0"/>
                        <w:keepLines w:val="0"/>
                        <w:widowControl w:val="0"/>
                        <w:shd w:val="clear" w:color="auto" w:fill="auto"/>
                        <w:bidi w:val="0"/>
                        <w:spacing w:before="0" w:after="60" w:line="240" w:lineRule="auto"/>
                        <w:ind w:left="0" w:right="0" w:firstLine="0"/>
                        <w:jc w:val="both"/>
                      </w:pPr>
                      <w:bookmarkStart w:id="1094" w:name="bookmark39"/>
                      <w:r>
                        <w:rPr>
                          <w:rFonts w:ascii="Times New Roman" w:hAnsi="Times New Roman" w:eastAsia="Times New Roman" w:cs="Times New Roman"/>
                          <w:color w:val="999999"/>
                          <w:spacing w:val="0"/>
                          <w:w w:val="100"/>
                          <w:position w:val="0"/>
                          <w:lang w:val="zh-TW" w:eastAsia="zh-TW" w:bidi="zh-TW"/>
                        </w:rPr>
                        <w:t>6</w:t>
                      </w:r>
                      <w:bookmarkEnd w:id="1094"/>
                    </w:p>
                    <w:p>
                      <w:pPr>
                        <w:pStyle w:val="11"/>
                        <w:keepNext w:val="0"/>
                        <w:keepLines w:val="0"/>
                        <w:widowControl w:val="0"/>
                        <w:shd w:val="clear" w:color="auto" w:fill="auto"/>
                        <w:bidi w:val="0"/>
                        <w:spacing w:before="0" w:after="60" w:line="240" w:lineRule="auto"/>
                        <w:ind w:left="0" w:right="0" w:firstLine="0"/>
                        <w:jc w:val="both"/>
                      </w:pPr>
                      <w:bookmarkStart w:id="1095" w:name="bookmark40"/>
                      <w:r>
                        <w:rPr>
                          <w:rFonts w:ascii="Times New Roman" w:hAnsi="Times New Roman" w:eastAsia="Times New Roman" w:cs="Times New Roman"/>
                          <w:color w:val="999999"/>
                          <w:spacing w:val="0"/>
                          <w:w w:val="100"/>
                          <w:position w:val="0"/>
                          <w:lang w:val="zh-TW" w:eastAsia="zh-TW" w:bidi="zh-TW"/>
                        </w:rPr>
                        <w:t>7</w:t>
                      </w:r>
                      <w:bookmarkEnd w:id="1095"/>
                    </w:p>
                    <w:p>
                      <w:pPr>
                        <w:pStyle w:val="11"/>
                        <w:keepNext w:val="0"/>
                        <w:keepLines w:val="0"/>
                        <w:widowControl w:val="0"/>
                        <w:shd w:val="clear" w:color="auto" w:fill="auto"/>
                        <w:bidi w:val="0"/>
                        <w:spacing w:before="0" w:after="60" w:line="240" w:lineRule="auto"/>
                        <w:ind w:left="0" w:right="0" w:firstLine="0"/>
                        <w:jc w:val="both"/>
                      </w:pPr>
                      <w:bookmarkStart w:id="1096" w:name="bookmark41"/>
                      <w:r>
                        <w:rPr>
                          <w:rFonts w:ascii="Times New Roman" w:hAnsi="Times New Roman" w:eastAsia="Times New Roman" w:cs="Times New Roman"/>
                          <w:color w:val="999999"/>
                          <w:spacing w:val="0"/>
                          <w:w w:val="100"/>
                          <w:position w:val="0"/>
                          <w:lang w:val="zh-TW" w:eastAsia="zh-TW" w:bidi="zh-TW"/>
                        </w:rPr>
                        <w:t>8</w:t>
                      </w:r>
                      <w:bookmarkEnd w:id="1096"/>
                    </w:p>
                    <w:p>
                      <w:pPr>
                        <w:pStyle w:val="11"/>
                        <w:keepNext w:val="0"/>
                        <w:keepLines w:val="0"/>
                        <w:widowControl w:val="0"/>
                        <w:shd w:val="clear" w:color="auto" w:fill="auto"/>
                        <w:bidi w:val="0"/>
                        <w:spacing w:before="0" w:after="60" w:line="240" w:lineRule="auto"/>
                        <w:ind w:left="0" w:right="0" w:firstLine="0"/>
                        <w:jc w:val="both"/>
                      </w:pPr>
                      <w:bookmarkStart w:id="1097" w:name="bookmark42"/>
                      <w:r>
                        <w:rPr>
                          <w:rFonts w:ascii="Times New Roman" w:hAnsi="Times New Roman" w:eastAsia="Times New Roman" w:cs="Times New Roman"/>
                          <w:color w:val="999999"/>
                          <w:spacing w:val="0"/>
                          <w:w w:val="100"/>
                          <w:position w:val="0"/>
                          <w:lang w:val="zh-TW" w:eastAsia="zh-TW" w:bidi="zh-TW"/>
                        </w:rPr>
                        <w:t>9</w:t>
                      </w:r>
                      <w:bookmarkEnd w:id="1097"/>
                    </w:p>
                    <w:p>
                      <w:pPr>
                        <w:pStyle w:val="11"/>
                        <w:keepNext w:val="0"/>
                        <w:keepLines w:val="0"/>
                        <w:widowControl w:val="0"/>
                        <w:shd w:val="clear" w:color="auto" w:fill="auto"/>
                        <w:bidi w:val="0"/>
                        <w:spacing w:before="0" w:after="60" w:line="240" w:lineRule="auto"/>
                        <w:ind w:left="0" w:right="0" w:firstLine="0"/>
                        <w:jc w:val="both"/>
                      </w:pPr>
                      <w:r>
                        <w:rPr>
                          <w:rFonts w:ascii="Times New Roman" w:hAnsi="Times New Roman" w:eastAsia="Times New Roman" w:cs="Times New Roman"/>
                          <w:color w:val="999999"/>
                          <w:spacing w:val="0"/>
                          <w:w w:val="100"/>
                          <w:position w:val="0"/>
                          <w:lang w:val="zh-TW" w:eastAsia="zh-TW" w:bidi="zh-TW"/>
                        </w:rPr>
                        <w:t>10</w:t>
                      </w:r>
                    </w:p>
                  </w:txbxContent>
                </v:textbox>
                <w10:wrap type="square" side="right"/>
              </v:shape>
            </w:pict>
          </mc:Fallback>
        </mc:AlternateContent>
      </w:r>
      <w:r>
        <w:rPr>
          <w:rFonts w:ascii="Times New Roman" w:hAnsi="Times New Roman" w:eastAsia="Times New Roman" w:cs="Times New Roman"/>
          <w:color w:val="770088"/>
          <w:spacing w:val="0"/>
          <w:w w:val="100"/>
          <w:position w:val="0"/>
          <w:lang w:val="en-US" w:eastAsia="en-US" w:bidi="en-US"/>
        </w:rPr>
        <w:t xml:space="preserve">class </w:t>
      </w:r>
      <w:r>
        <w:rPr>
          <w:rFonts w:ascii="Times New Roman" w:hAnsi="Times New Roman" w:eastAsia="Times New Roman" w:cs="Times New Roman"/>
          <w:color w:val="0000FF"/>
          <w:spacing w:val="0"/>
          <w:w w:val="100"/>
          <w:position w:val="0"/>
          <w:lang w:val="en-US" w:eastAsia="en-US" w:bidi="en-US"/>
        </w:rPr>
        <w:t xml:space="preserve">createApple </w:t>
      </w:r>
      <w:r>
        <w:rPr>
          <w:rFonts w:ascii="Times New Roman" w:hAnsi="Times New Roman" w:eastAsia="Times New Roman" w:cs="Times New Roman"/>
          <w:color w:val="34495E"/>
          <w:spacing w:val="0"/>
          <w:w w:val="100"/>
          <w:position w:val="0"/>
          <w:lang w:val="zh-TW" w:eastAsia="zh-TW" w:bidi="zh-TW"/>
        </w:rPr>
        <w:t>{</w:t>
      </w:r>
    </w:p>
    <w:p>
      <w:pPr>
        <w:pStyle w:val="11"/>
        <w:keepNext w:val="0"/>
        <w:keepLines w:val="0"/>
        <w:widowControl w:val="0"/>
        <w:shd w:val="clear" w:color="auto" w:fill="auto"/>
        <w:bidi w:val="0"/>
        <w:spacing w:before="0" w:after="0" w:line="240" w:lineRule="auto"/>
        <w:ind w:left="0" w:right="0" w:firstLine="500"/>
        <w:jc w:val="left"/>
      </w:pPr>
      <w:r>
        <w:rPr>
          <w:rFonts w:ascii="Times New Roman" w:hAnsi="Times New Roman" w:eastAsia="Times New Roman" w:cs="Times New Roman"/>
          <w:color w:val="770088"/>
          <w:spacing w:val="0"/>
          <w:w w:val="100"/>
          <w:position w:val="0"/>
          <w:lang w:val="en-US" w:eastAsia="en-US" w:bidi="en-US"/>
        </w:rPr>
        <w:t xml:space="preserve">public static </w:t>
      </w:r>
      <w:r>
        <w:rPr>
          <w:rFonts w:ascii="Times New Roman" w:hAnsi="Times New Roman" w:eastAsia="Times New Roman" w:cs="Times New Roman"/>
          <w:color w:val="008855"/>
          <w:spacing w:val="0"/>
          <w:w w:val="100"/>
          <w:position w:val="0"/>
          <w:lang w:val="en-US" w:eastAsia="en-US" w:bidi="en-US"/>
        </w:rPr>
        <w:t xml:space="preserve">void </w:t>
      </w:r>
      <w:r>
        <w:rPr>
          <w:rFonts w:ascii="Times New Roman" w:hAnsi="Times New Roman" w:eastAsia="Times New Roman" w:cs="Times New Roman"/>
          <w:color w:val="000000"/>
          <w:spacing w:val="0"/>
          <w:w w:val="100"/>
          <w:position w:val="0"/>
          <w:lang w:val="en-US" w:eastAsia="en-US" w:bidi="en-US"/>
        </w:rPr>
        <w:t>main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8855"/>
          <w:spacing w:val="0"/>
          <w:w w:val="100"/>
          <w:position w:val="0"/>
          <w:lang w:val="en-US" w:eastAsia="en-US" w:bidi="en-US"/>
        </w:rPr>
        <w:t>String</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args</w:t>
      </w:r>
      <w:r>
        <w:rPr>
          <w:rFonts w:ascii="Times New Roman" w:hAnsi="Times New Roman" w:eastAsia="Times New Roman" w:cs="Times New Roman"/>
          <w:color w:val="34495E"/>
          <w:spacing w:val="0"/>
          <w:w w:val="100"/>
          <w:position w:val="0"/>
          <w:lang w:val="en-US" w:eastAsia="en-US" w:bidi="en-US"/>
        </w:rPr>
        <w:t>) {</w:t>
      </w:r>
    </w:p>
    <w:p>
      <w:pPr>
        <w:pStyle w:val="11"/>
        <w:keepNext w:val="0"/>
        <w:keepLines w:val="0"/>
        <w:widowControl w:val="0"/>
        <w:shd w:val="clear" w:color="auto" w:fill="auto"/>
        <w:bidi w:val="0"/>
        <w:spacing w:before="0" w:after="0" w:line="240" w:lineRule="auto"/>
        <w:ind w:left="0" w:right="0" w:firstLine="920"/>
        <w:jc w:val="left"/>
      </w:pPr>
      <w:r>
        <w:rPr>
          <w:rFonts w:ascii="Times New Roman" w:hAnsi="Times New Roman" w:eastAsia="Times New Roman" w:cs="Times New Roman"/>
          <w:color w:val="000000"/>
          <w:spacing w:val="0"/>
          <w:w w:val="100"/>
          <w:position w:val="0"/>
          <w:lang w:val="en-US" w:eastAsia="en-US" w:bidi="en-US"/>
        </w:rPr>
        <w:t xml:space="preserve">Apple apple1 </w:t>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770088"/>
          <w:spacing w:val="0"/>
          <w:w w:val="100"/>
          <w:position w:val="0"/>
          <w:lang w:val="en-US" w:eastAsia="en-US" w:bidi="en-US"/>
        </w:rPr>
        <w:t xml:space="preserve">new </w:t>
      </w:r>
      <w:r>
        <w:rPr>
          <w:rFonts w:ascii="Times New Roman" w:hAnsi="Times New Roman" w:eastAsia="Times New Roman" w:cs="Times New Roman"/>
          <w:color w:val="000000"/>
          <w:spacing w:val="0"/>
          <w:w w:val="100"/>
          <w:position w:val="0"/>
          <w:lang w:val="en-US" w:eastAsia="en-US" w:bidi="en-US"/>
        </w:rPr>
        <w:t>Apple</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0" w:line="240" w:lineRule="auto"/>
        <w:ind w:left="0" w:right="0" w:firstLine="920"/>
        <w:jc w:val="left"/>
      </w:pPr>
      <w:r>
        <w:rPr>
          <w:rFonts w:ascii="Times New Roman" w:hAnsi="Times New Roman" w:eastAsia="Times New Roman" w:cs="Times New Roman"/>
          <w:color w:val="000000"/>
          <w:spacing w:val="0"/>
          <w:w w:val="100"/>
          <w:position w:val="0"/>
          <w:lang w:val="en-US" w:eastAsia="en-US" w:bidi="en-US"/>
        </w:rPr>
        <w:t xml:space="preserve">Apple apple2 </w:t>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770088"/>
          <w:spacing w:val="0"/>
          <w:w w:val="100"/>
          <w:position w:val="0"/>
          <w:lang w:val="en-US" w:eastAsia="en-US" w:bidi="en-US"/>
        </w:rPr>
        <w:t xml:space="preserve">new </w:t>
      </w:r>
      <w:r>
        <w:rPr>
          <w:rFonts w:ascii="Times New Roman" w:hAnsi="Times New Roman" w:eastAsia="Times New Roman" w:cs="Times New Roman"/>
          <w:color w:val="000000"/>
          <w:spacing w:val="0"/>
          <w:w w:val="100"/>
          <w:position w:val="0"/>
          <w:lang w:val="en-US" w:eastAsia="en-US" w:bidi="en-US"/>
        </w:rPr>
        <w:t>Apple</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116644"/>
          <w:spacing w:val="0"/>
          <w:w w:val="100"/>
          <w:position w:val="0"/>
          <w:lang w:val="en-US" w:eastAsia="en-US" w:bidi="en-US"/>
        </w:rPr>
        <w:t>1</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0" w:line="240" w:lineRule="auto"/>
        <w:ind w:left="0" w:right="0" w:firstLine="920"/>
        <w:jc w:val="left"/>
      </w:pPr>
      <w:r>
        <w:rPr>
          <w:rFonts w:ascii="Times New Roman" w:hAnsi="Times New Roman" w:eastAsia="Times New Roman" w:cs="Times New Roman"/>
          <w:color w:val="000000"/>
          <w:spacing w:val="0"/>
          <w:w w:val="100"/>
          <w:position w:val="0"/>
          <w:lang w:val="en-US" w:eastAsia="en-US" w:bidi="en-US"/>
        </w:rPr>
        <w:t xml:space="preserve">Apple apple3 </w:t>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770088"/>
          <w:spacing w:val="0"/>
          <w:w w:val="100"/>
          <w:position w:val="0"/>
          <w:lang w:val="en-US" w:eastAsia="en-US" w:bidi="en-US"/>
        </w:rPr>
        <w:t xml:space="preserve">new </w:t>
      </w:r>
      <w:r>
        <w:rPr>
          <w:rFonts w:ascii="Times New Roman" w:hAnsi="Times New Roman" w:eastAsia="Times New Roman" w:cs="Times New Roman"/>
          <w:color w:val="000000"/>
          <w:spacing w:val="0"/>
          <w:w w:val="100"/>
          <w:position w:val="0"/>
          <w:lang w:val="en-US" w:eastAsia="en-US" w:bidi="en-US"/>
        </w:rPr>
        <w:t>Apple</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22A2C9"/>
          <w:spacing w:val="0"/>
          <w:w w:val="100"/>
          <w:position w:val="0"/>
          <w:lang w:val="en-US" w:eastAsia="en-US" w:bidi="en-US"/>
        </w:rPr>
        <w:t>"red"</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300" w:line="240" w:lineRule="auto"/>
        <w:ind w:left="0" w:right="0" w:firstLine="920"/>
        <w:jc w:val="left"/>
      </w:pPr>
      <w:r>
        <w:rPr>
          <w:rFonts w:ascii="Times New Roman" w:hAnsi="Times New Roman" w:eastAsia="Times New Roman" w:cs="Times New Roman"/>
          <w:color w:val="000000"/>
          <w:spacing w:val="0"/>
          <w:w w:val="100"/>
          <w:position w:val="0"/>
          <w:lang w:val="en-US" w:eastAsia="en-US" w:bidi="en-US"/>
        </w:rPr>
        <w:t xml:space="preserve">Apple apple4 </w:t>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770088"/>
          <w:spacing w:val="0"/>
          <w:w w:val="100"/>
          <w:position w:val="0"/>
          <w:lang w:val="en-US" w:eastAsia="en-US" w:bidi="en-US"/>
        </w:rPr>
        <w:t xml:space="preserve">new </w:t>
      </w:r>
      <w:r>
        <w:rPr>
          <w:rFonts w:ascii="Times New Roman" w:hAnsi="Times New Roman" w:eastAsia="Times New Roman" w:cs="Times New Roman"/>
          <w:color w:val="000000"/>
          <w:spacing w:val="0"/>
          <w:w w:val="100"/>
          <w:position w:val="0"/>
          <w:lang w:val="en-US" w:eastAsia="en-US" w:bidi="en-US"/>
        </w:rPr>
        <w:t>Apple</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116644"/>
          <w:spacing w:val="0"/>
          <w:w w:val="100"/>
          <w:position w:val="0"/>
          <w:lang w:val="en-US" w:eastAsia="en-US" w:bidi="en-US"/>
        </w:rPr>
        <w:t>2</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22A2C9"/>
          <w:spacing w:val="0"/>
          <w:w w:val="100"/>
          <w:position w:val="0"/>
          <w:lang w:val="en-US" w:eastAsia="en-US" w:bidi="en-US"/>
        </w:rPr>
        <w:t>"color"</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0" w:line="240" w:lineRule="auto"/>
        <w:ind w:left="0" w:right="0" w:firstLine="500"/>
        <w:jc w:val="left"/>
      </w:pP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260" w:line="240" w:lineRule="auto"/>
        <w:ind w:left="0" w:right="0" w:firstLine="0"/>
        <w:jc w:val="left"/>
      </w:pPr>
      <w:r>
        <w:rPr>
          <w:rFonts w:ascii="Times New Roman" w:hAnsi="Times New Roman" w:eastAsia="Times New Roman" w:cs="Times New Roman"/>
          <w:color w:val="34495E"/>
          <w:spacing w:val="0"/>
          <w:w w:val="100"/>
          <w:position w:val="0"/>
          <w:lang w:val="en-US" w:eastAsia="en-US" w:bidi="en-US"/>
        </w:rPr>
        <w:t>}</w:t>
      </w:r>
    </w:p>
    <w:p>
      <w:pPr>
        <w:pStyle w:val="15"/>
        <w:keepNext w:val="0"/>
        <w:keepLines w:val="0"/>
        <w:widowControl w:val="0"/>
        <w:shd w:val="clear" w:color="auto" w:fill="auto"/>
        <w:bidi w:val="0"/>
        <w:spacing w:before="0" w:after="260" w:line="336" w:lineRule="exact"/>
        <w:ind w:left="0" w:right="0" w:firstLine="0"/>
        <w:jc w:val="left"/>
      </w:pPr>
      <w:r>
        <w:rPr>
          <w:spacing w:val="0"/>
          <w:w w:val="100"/>
          <w:position w:val="0"/>
        </w:rPr>
        <w:t>如上面所示，我们定义了四个</w:t>
      </w:r>
      <w:r>
        <w:rPr>
          <w:rFonts w:ascii="Times New Roman" w:hAnsi="Times New Roman" w:eastAsia="Times New Roman" w:cs="Times New Roman"/>
          <w:spacing w:val="0"/>
          <w:w w:val="100"/>
          <w:position w:val="0"/>
          <w:sz w:val="22"/>
          <w:szCs w:val="22"/>
          <w:lang w:val="en-US" w:eastAsia="en-US" w:bidi="en-US"/>
        </w:rPr>
        <w:t>Apple</w:t>
      </w:r>
      <w:r>
        <w:rPr>
          <w:spacing w:val="0"/>
          <w:w w:val="100"/>
          <w:position w:val="0"/>
        </w:rPr>
        <w:t xml:space="preserve">对象，并调用了 </w:t>
      </w:r>
      <w:r>
        <w:rPr>
          <w:rFonts w:ascii="Times New Roman" w:hAnsi="Times New Roman" w:eastAsia="Times New Roman" w:cs="Times New Roman"/>
          <w:spacing w:val="0"/>
          <w:w w:val="100"/>
          <w:position w:val="0"/>
          <w:sz w:val="22"/>
          <w:szCs w:val="22"/>
          <w:lang w:val="en-US" w:eastAsia="en-US" w:bidi="en-US"/>
        </w:rPr>
        <w:t>Apple</w:t>
      </w:r>
      <w:r>
        <w:rPr>
          <w:spacing w:val="0"/>
          <w:w w:val="100"/>
          <w:position w:val="0"/>
        </w:rPr>
        <w:t>的四种不同的构造方法，其中，不加任何 参数的构造方法被称为默认的构造方法，也就是</w:t>
      </w:r>
    </w:p>
    <w:p>
      <w:pPr>
        <w:pStyle w:val="11"/>
        <w:keepNext w:val="0"/>
        <w:keepLines w:val="0"/>
        <w:widowControl w:val="0"/>
        <w:shd w:val="clear" w:color="auto" w:fill="auto"/>
        <w:bidi w:val="0"/>
        <w:spacing w:before="0" w:after="180" w:line="350" w:lineRule="auto"/>
        <w:ind w:left="0" w:right="0"/>
        <w:jc w:val="both"/>
      </w:pPr>
      <w:r>
        <w:rPr>
          <w:rFonts w:ascii="Times New Roman" w:hAnsi="Times New Roman" w:eastAsia="Times New Roman" w:cs="Times New Roman"/>
          <w:color w:val="999999"/>
          <w:spacing w:val="0"/>
          <w:w w:val="100"/>
          <w:position w:val="0"/>
          <w:lang w:val="zh-TW" w:eastAsia="zh-TW" w:bidi="zh-TW"/>
        </w:rPr>
        <w:t xml:space="preserve">1 </w:t>
      </w:r>
      <w:r>
        <w:rPr>
          <w:rFonts w:ascii="Times New Roman" w:hAnsi="Times New Roman" w:eastAsia="Times New Roman" w:cs="Times New Roman"/>
          <w:color w:val="000000"/>
          <w:spacing w:val="0"/>
          <w:w w:val="100"/>
          <w:position w:val="0"/>
          <w:lang w:val="en-US" w:eastAsia="en-US" w:bidi="en-US"/>
        </w:rPr>
        <w:t xml:space="preserve">Apple apple1 </w:t>
      </w:r>
      <w:r>
        <w:rPr>
          <w:rFonts w:ascii="Times New Roman" w:hAnsi="Times New Roman" w:eastAsia="Times New Roman" w:cs="Times New Roman"/>
          <w:color w:val="981A1A"/>
          <w:spacing w:val="0"/>
          <w:w w:val="100"/>
          <w:position w:val="0"/>
          <w:lang w:val="zh-TW" w:eastAsia="zh-TW" w:bidi="zh-TW"/>
        </w:rPr>
        <w:t xml:space="preserve">= </w:t>
      </w:r>
      <w:r>
        <w:rPr>
          <w:rFonts w:ascii="Times New Roman" w:hAnsi="Times New Roman" w:eastAsia="Times New Roman" w:cs="Times New Roman"/>
          <w:color w:val="770088"/>
          <w:spacing w:val="0"/>
          <w:w w:val="100"/>
          <w:position w:val="0"/>
          <w:lang w:val="en-US" w:eastAsia="en-US" w:bidi="en-US"/>
        </w:rPr>
        <w:t xml:space="preserve">new </w:t>
      </w:r>
      <w:r>
        <w:rPr>
          <w:rFonts w:ascii="Times New Roman" w:hAnsi="Times New Roman" w:eastAsia="Times New Roman" w:cs="Times New Roman"/>
          <w:color w:val="000000"/>
          <w:spacing w:val="0"/>
          <w:w w:val="100"/>
          <w:position w:val="0"/>
          <w:lang w:val="en-US" w:eastAsia="en-US" w:bidi="en-US"/>
        </w:rPr>
        <w:t>Apple</w:t>
      </w:r>
      <w:r>
        <w:rPr>
          <w:rFonts w:ascii="Times New Roman" w:hAnsi="Times New Roman" w:eastAsia="Times New Roman" w:cs="Times New Roman"/>
          <w:color w:val="34495E"/>
          <w:spacing w:val="0"/>
          <w:w w:val="100"/>
          <w:position w:val="0"/>
          <w:lang w:val="en-US" w:eastAsia="en-US" w:bidi="en-US"/>
        </w:rPr>
        <w:t>();</w:t>
      </w:r>
    </w:p>
    <w:p>
      <w:pPr>
        <w:pStyle w:val="15"/>
        <w:keepNext w:val="0"/>
        <w:keepLines w:val="0"/>
        <w:widowControl w:val="0"/>
        <w:shd w:val="clear" w:color="auto" w:fill="auto"/>
        <w:bidi w:val="0"/>
        <w:spacing w:before="0" w:after="260" w:line="240" w:lineRule="auto"/>
        <w:ind w:left="0" w:right="0" w:firstLine="0"/>
        <w:jc w:val="left"/>
      </w:pPr>
      <w:r>
        <w:rPr>
          <w:spacing w:val="0"/>
          <w:w w:val="100"/>
          <w:position w:val="0"/>
        </w:rPr>
        <w:t>如果类中没有定义任何构造方法，那么</w:t>
      </w:r>
      <w:r>
        <w:rPr>
          <w:rFonts w:ascii="Times New Roman" w:hAnsi="Times New Roman" w:eastAsia="Times New Roman" w:cs="Times New Roman"/>
          <w:spacing w:val="0"/>
          <w:w w:val="100"/>
          <w:position w:val="0"/>
          <w:sz w:val="22"/>
          <w:szCs w:val="22"/>
          <w:lang w:val="en-US" w:eastAsia="en-US" w:bidi="en-US"/>
        </w:rPr>
        <w:t>JVM</w:t>
      </w:r>
      <w:r>
        <w:rPr>
          <w:spacing w:val="0"/>
          <w:w w:val="100"/>
          <w:position w:val="0"/>
        </w:rPr>
        <w:t>会为你自动生成一个构造方法，如下</w:t>
      </w:r>
    </w:p>
    <w:p>
      <w:pPr>
        <w:pStyle w:val="11"/>
        <w:keepNext w:val="0"/>
        <w:keepLines w:val="0"/>
        <w:widowControl w:val="0"/>
        <w:numPr>
          <w:ilvl w:val="0"/>
          <w:numId w:val="23"/>
        </w:numPr>
        <w:shd w:val="clear" w:color="auto" w:fill="auto"/>
        <w:tabs>
          <w:tab w:val="left" w:pos="744"/>
        </w:tabs>
        <w:bidi w:val="0"/>
        <w:spacing w:before="0" w:after="0" w:line="240" w:lineRule="auto"/>
        <w:ind w:left="0" w:right="0" w:firstLine="300"/>
        <w:jc w:val="both"/>
      </w:pPr>
      <w:bookmarkStart w:id="244" w:name="bookmark293"/>
      <w:bookmarkEnd w:id="244"/>
      <w:r>
        <w:rPr>
          <w:rFonts w:ascii="Times New Roman" w:hAnsi="Times New Roman" w:eastAsia="Times New Roman" w:cs="Times New Roman"/>
          <w:color w:val="770088"/>
          <w:spacing w:val="0"/>
          <w:w w:val="100"/>
          <w:position w:val="0"/>
          <w:lang w:val="en-US" w:eastAsia="en-US" w:bidi="en-US"/>
        </w:rPr>
        <w:t xml:space="preserve">class </w:t>
      </w:r>
      <w:r>
        <w:rPr>
          <w:rFonts w:ascii="Times New Roman" w:hAnsi="Times New Roman" w:eastAsia="Times New Roman" w:cs="Times New Roman"/>
          <w:color w:val="0000FF"/>
          <w:spacing w:val="0"/>
          <w:w w:val="100"/>
          <w:position w:val="0"/>
          <w:lang w:val="en-US" w:eastAsia="en-US" w:bidi="en-US"/>
        </w:rPr>
        <w:t xml:space="preserve">Apple </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40" w:line="240" w:lineRule="auto"/>
        <w:ind w:left="0" w:right="0" w:firstLine="300"/>
        <w:jc w:val="both"/>
      </w:pPr>
      <w:bookmarkStart w:id="245" w:name="bookmark294"/>
      <w:r>
        <w:rPr>
          <w:rFonts w:ascii="Times New Roman" w:hAnsi="Times New Roman" w:eastAsia="Times New Roman" w:cs="Times New Roman"/>
          <w:color w:val="999999"/>
          <w:spacing w:val="0"/>
          <w:w w:val="100"/>
          <w:position w:val="0"/>
          <w:lang w:val="en-US" w:eastAsia="en-US" w:bidi="en-US"/>
        </w:rPr>
        <w:t>2</w:t>
      </w:r>
      <w:bookmarkEnd w:id="245"/>
    </w:p>
    <w:p>
      <w:pPr>
        <w:pStyle w:val="11"/>
        <w:keepNext w:val="0"/>
        <w:keepLines w:val="0"/>
        <w:widowControl w:val="0"/>
        <w:numPr>
          <w:ilvl w:val="0"/>
          <w:numId w:val="23"/>
        </w:numPr>
        <w:shd w:val="clear" w:color="auto" w:fill="auto"/>
        <w:tabs>
          <w:tab w:val="left" w:pos="986"/>
        </w:tabs>
        <w:bidi w:val="0"/>
        <w:spacing w:before="0" w:after="0" w:line="240" w:lineRule="auto"/>
        <w:ind w:left="0" w:right="0" w:firstLine="300"/>
        <w:jc w:val="left"/>
      </w:pPr>
      <w:bookmarkStart w:id="246" w:name="bookmark295"/>
      <w:bookmarkEnd w:id="246"/>
      <w:r>
        <w:rPr>
          <w:rFonts w:ascii="Times New Roman" w:hAnsi="Times New Roman" w:eastAsia="Times New Roman" w:cs="Times New Roman"/>
          <w:color w:val="008855"/>
          <w:spacing w:val="0"/>
          <w:w w:val="100"/>
          <w:position w:val="0"/>
          <w:lang w:val="en-US" w:eastAsia="en-US" w:bidi="en-US"/>
        </w:rPr>
        <w:t xml:space="preserve">int </w:t>
      </w:r>
      <w:r>
        <w:rPr>
          <w:rFonts w:ascii="Times New Roman" w:hAnsi="Times New Roman" w:eastAsia="Times New Roman" w:cs="Times New Roman"/>
          <w:color w:val="000000"/>
          <w:spacing w:val="0"/>
          <w:w w:val="100"/>
          <w:position w:val="0"/>
          <w:lang w:val="en-US" w:eastAsia="en-US" w:bidi="en-US"/>
        </w:rPr>
        <w:t>sum</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23"/>
        </w:numPr>
        <w:shd w:val="clear" w:color="auto" w:fill="auto"/>
        <w:tabs>
          <w:tab w:val="left" w:pos="986"/>
        </w:tabs>
        <w:bidi w:val="0"/>
        <w:spacing w:before="0" w:after="0" w:line="240" w:lineRule="auto"/>
        <w:ind w:left="0" w:right="0" w:firstLine="300"/>
        <w:jc w:val="left"/>
      </w:pPr>
      <w:bookmarkStart w:id="247" w:name="bookmark296"/>
      <w:bookmarkEnd w:id="247"/>
      <w:r>
        <w:rPr>
          <w:rFonts w:ascii="Times New Roman" w:hAnsi="Times New Roman" w:eastAsia="Times New Roman" w:cs="Times New Roman"/>
          <w:color w:val="008855"/>
          <w:spacing w:val="0"/>
          <w:w w:val="100"/>
          <w:position w:val="0"/>
          <w:lang w:val="en-US" w:eastAsia="en-US" w:bidi="en-US"/>
        </w:rPr>
        <w:t xml:space="preserve">String </w:t>
      </w:r>
      <w:r>
        <w:rPr>
          <w:rFonts w:ascii="Times New Roman" w:hAnsi="Times New Roman" w:eastAsia="Times New Roman" w:cs="Times New Roman"/>
          <w:color w:val="000000"/>
          <w:spacing w:val="0"/>
          <w:w w:val="100"/>
          <w:position w:val="0"/>
          <w:lang w:val="en-US" w:eastAsia="en-US" w:bidi="en-US"/>
        </w:rPr>
        <w:t>color</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60" w:line="240" w:lineRule="auto"/>
        <w:ind w:left="0" w:right="0" w:firstLine="300"/>
        <w:jc w:val="left"/>
      </w:pPr>
      <w:bookmarkStart w:id="248" w:name="bookmark297"/>
      <w:r>
        <w:rPr>
          <w:rFonts w:ascii="Times New Roman" w:hAnsi="Times New Roman" w:eastAsia="Times New Roman" w:cs="Times New Roman"/>
          <w:color w:val="999999"/>
          <w:spacing w:val="0"/>
          <w:w w:val="100"/>
          <w:position w:val="0"/>
          <w:lang w:val="en-US" w:eastAsia="en-US" w:bidi="en-US"/>
        </w:rPr>
        <w:t>5</w:t>
      </w:r>
      <w:bookmarkEnd w:id="248"/>
    </w:p>
    <w:p>
      <w:pPr>
        <w:pStyle w:val="11"/>
        <w:keepNext w:val="0"/>
        <w:keepLines w:val="0"/>
        <w:widowControl w:val="0"/>
        <w:numPr>
          <w:ilvl w:val="0"/>
          <w:numId w:val="23"/>
        </w:numPr>
        <w:shd w:val="clear" w:color="auto" w:fill="auto"/>
        <w:tabs>
          <w:tab w:val="left" w:pos="772"/>
        </w:tabs>
        <w:bidi w:val="0"/>
        <w:spacing w:before="0" w:after="0" w:line="240" w:lineRule="auto"/>
        <w:ind w:left="0" w:right="0" w:firstLine="300"/>
        <w:jc w:val="left"/>
      </w:pPr>
      <w:bookmarkStart w:id="249" w:name="bookmark298"/>
      <w:bookmarkEnd w:id="249"/>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60" w:line="240" w:lineRule="auto"/>
        <w:ind w:left="0" w:right="0" w:firstLine="300"/>
        <w:jc w:val="left"/>
      </w:pPr>
      <w:bookmarkStart w:id="250" w:name="bookmark299"/>
      <w:r>
        <w:rPr>
          <w:rFonts w:ascii="Times New Roman" w:hAnsi="Times New Roman" w:eastAsia="Times New Roman" w:cs="Times New Roman"/>
          <w:color w:val="999999"/>
          <w:spacing w:val="0"/>
          <w:w w:val="100"/>
          <w:position w:val="0"/>
          <w:lang w:val="en-US" w:eastAsia="en-US" w:bidi="en-US"/>
        </w:rPr>
        <w:t>7</w:t>
      </w:r>
      <w:bookmarkEnd w:id="250"/>
    </w:p>
    <w:p>
      <w:pPr>
        <w:pStyle w:val="11"/>
        <w:keepNext w:val="0"/>
        <w:keepLines w:val="0"/>
        <w:widowControl w:val="0"/>
        <w:numPr>
          <w:ilvl w:val="0"/>
          <w:numId w:val="23"/>
        </w:numPr>
        <w:shd w:val="clear" w:color="auto" w:fill="auto"/>
        <w:tabs>
          <w:tab w:val="left" w:pos="772"/>
        </w:tabs>
        <w:bidi w:val="0"/>
        <w:spacing w:before="0" w:after="0" w:line="240" w:lineRule="auto"/>
        <w:ind w:left="0" w:right="0" w:firstLine="300"/>
        <w:jc w:val="left"/>
      </w:pPr>
      <w:bookmarkStart w:id="251" w:name="bookmark300"/>
      <w:bookmarkEnd w:id="251"/>
      <w:r>
        <w:rPr>
          <w:rFonts w:ascii="Times New Roman" w:hAnsi="Times New Roman" w:eastAsia="Times New Roman" w:cs="Times New Roman"/>
          <w:color w:val="770088"/>
          <w:spacing w:val="0"/>
          <w:w w:val="100"/>
          <w:position w:val="0"/>
          <w:lang w:val="en-US" w:eastAsia="en-US" w:bidi="en-US"/>
        </w:rPr>
        <w:t xml:space="preserve">class </w:t>
      </w:r>
      <w:r>
        <w:rPr>
          <w:rFonts w:ascii="Times New Roman" w:hAnsi="Times New Roman" w:eastAsia="Times New Roman" w:cs="Times New Roman"/>
          <w:color w:val="0000FF"/>
          <w:spacing w:val="0"/>
          <w:w w:val="100"/>
          <w:position w:val="0"/>
          <w:lang w:val="en-US" w:eastAsia="en-US" w:bidi="en-US"/>
        </w:rPr>
        <w:t xml:space="preserve">createApple </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60" w:line="240" w:lineRule="auto"/>
        <w:ind w:left="0" w:right="0" w:firstLine="300"/>
        <w:jc w:val="left"/>
      </w:pPr>
      <w:bookmarkStart w:id="252" w:name="bookmark301"/>
      <w:r>
        <w:rPr>
          <w:rFonts w:ascii="Times New Roman" w:hAnsi="Times New Roman" w:eastAsia="Times New Roman" w:cs="Times New Roman"/>
          <w:color w:val="999999"/>
          <w:spacing w:val="0"/>
          <w:w w:val="100"/>
          <w:position w:val="0"/>
          <w:lang w:val="en-US" w:eastAsia="en-US" w:bidi="en-US"/>
        </w:rPr>
        <w:t>9</w:t>
      </w:r>
      <w:bookmarkEnd w:id="252"/>
    </w:p>
    <w:p>
      <w:pPr>
        <w:pStyle w:val="11"/>
        <w:keepNext w:val="0"/>
        <w:keepLines w:val="0"/>
        <w:widowControl w:val="0"/>
        <w:numPr>
          <w:ilvl w:val="0"/>
          <w:numId w:val="23"/>
        </w:numPr>
        <w:shd w:val="clear" w:color="auto" w:fill="auto"/>
        <w:tabs>
          <w:tab w:val="left" w:pos="1192"/>
        </w:tabs>
        <w:bidi w:val="0"/>
        <w:spacing w:before="0" w:after="0" w:line="240" w:lineRule="auto"/>
        <w:ind w:left="0" w:right="0" w:firstLine="200"/>
        <w:jc w:val="left"/>
      </w:pPr>
      <w:bookmarkStart w:id="253" w:name="bookmark302"/>
      <w:bookmarkEnd w:id="253"/>
      <w:r>
        <w:rPr>
          <w:rFonts w:ascii="Times New Roman" w:hAnsi="Times New Roman" w:eastAsia="Times New Roman" w:cs="Times New Roman"/>
          <w:color w:val="770088"/>
          <w:spacing w:val="0"/>
          <w:w w:val="100"/>
          <w:position w:val="0"/>
          <w:lang w:val="en-US" w:eastAsia="en-US" w:bidi="en-US"/>
        </w:rPr>
        <w:t xml:space="preserve">public static </w:t>
      </w:r>
      <w:r>
        <w:rPr>
          <w:rFonts w:ascii="Times New Roman" w:hAnsi="Times New Roman" w:eastAsia="Times New Roman" w:cs="Times New Roman"/>
          <w:color w:val="008855"/>
          <w:spacing w:val="0"/>
          <w:w w:val="100"/>
          <w:position w:val="0"/>
          <w:lang w:val="en-US" w:eastAsia="en-US" w:bidi="en-US"/>
        </w:rPr>
        <w:t xml:space="preserve">void </w:t>
      </w:r>
      <w:r>
        <w:rPr>
          <w:rFonts w:ascii="Times New Roman" w:hAnsi="Times New Roman" w:eastAsia="Times New Roman" w:cs="Times New Roman"/>
          <w:color w:val="000000"/>
          <w:spacing w:val="0"/>
          <w:w w:val="100"/>
          <w:position w:val="0"/>
          <w:lang w:val="en-US" w:eastAsia="en-US" w:bidi="en-US"/>
        </w:rPr>
        <w:t>main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8855"/>
          <w:spacing w:val="0"/>
          <w:w w:val="100"/>
          <w:position w:val="0"/>
          <w:lang w:val="en-US" w:eastAsia="en-US" w:bidi="en-US"/>
        </w:rPr>
        <w:t>String</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args</w:t>
      </w:r>
      <w:r>
        <w:rPr>
          <w:rFonts w:ascii="Times New Roman" w:hAnsi="Times New Roman" w:eastAsia="Times New Roman" w:cs="Times New Roman"/>
          <w:color w:val="34495E"/>
          <w:spacing w:val="0"/>
          <w:w w:val="100"/>
          <w:position w:val="0"/>
          <w:lang w:val="en-US" w:eastAsia="en-US" w:bidi="en-US"/>
        </w:rPr>
        <w:t>) {</w:t>
      </w:r>
    </w:p>
    <w:p>
      <w:pPr>
        <w:pStyle w:val="11"/>
        <w:keepNext w:val="0"/>
        <w:keepLines w:val="0"/>
        <w:widowControl w:val="0"/>
        <w:numPr>
          <w:ilvl w:val="0"/>
          <w:numId w:val="23"/>
        </w:numPr>
        <w:shd w:val="clear" w:color="auto" w:fill="auto"/>
        <w:tabs>
          <w:tab w:val="left" w:pos="1606"/>
        </w:tabs>
        <w:bidi w:val="0"/>
        <w:spacing w:before="0" w:after="0" w:line="240" w:lineRule="auto"/>
        <w:ind w:left="0" w:right="0" w:firstLine="200"/>
        <w:jc w:val="left"/>
      </w:pPr>
      <w:bookmarkStart w:id="254" w:name="bookmark303"/>
      <w:bookmarkEnd w:id="254"/>
      <w:r>
        <w:rPr>
          <w:rFonts w:ascii="Times New Roman" w:hAnsi="Times New Roman" w:eastAsia="Times New Roman" w:cs="Times New Roman"/>
          <w:color w:val="000000"/>
          <w:spacing w:val="0"/>
          <w:w w:val="100"/>
          <w:position w:val="0"/>
          <w:lang w:val="en-US" w:eastAsia="en-US" w:bidi="en-US"/>
        </w:rPr>
        <w:t xml:space="preserve">Apple apple1 </w:t>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770088"/>
          <w:spacing w:val="0"/>
          <w:w w:val="100"/>
          <w:position w:val="0"/>
          <w:lang w:val="en-US" w:eastAsia="en-US" w:bidi="en-US"/>
        </w:rPr>
        <w:t xml:space="preserve">new </w:t>
      </w:r>
      <w:r>
        <w:rPr>
          <w:rFonts w:ascii="Times New Roman" w:hAnsi="Times New Roman" w:eastAsia="Times New Roman" w:cs="Times New Roman"/>
          <w:color w:val="000000"/>
          <w:spacing w:val="0"/>
          <w:w w:val="100"/>
          <w:position w:val="0"/>
          <w:lang w:val="en-US" w:eastAsia="en-US" w:bidi="en-US"/>
        </w:rPr>
        <w:t>Apple</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60" w:line="240" w:lineRule="auto"/>
        <w:ind w:left="0" w:right="0" w:firstLine="200"/>
        <w:jc w:val="left"/>
      </w:pPr>
      <w:bookmarkStart w:id="255" w:name="bookmark304"/>
      <w:r>
        <w:rPr>
          <w:rFonts w:ascii="Times New Roman" w:hAnsi="Times New Roman" w:eastAsia="Times New Roman" w:cs="Times New Roman"/>
          <w:color w:val="999999"/>
          <w:spacing w:val="0"/>
          <w:w w:val="100"/>
          <w:position w:val="0"/>
          <w:lang w:val="en-US" w:eastAsia="en-US" w:bidi="en-US"/>
        </w:rPr>
        <w:t>1</w:t>
      </w:r>
      <w:bookmarkEnd w:id="255"/>
      <w:r>
        <w:rPr>
          <w:rFonts w:ascii="Times New Roman" w:hAnsi="Times New Roman" w:eastAsia="Times New Roman" w:cs="Times New Roman"/>
          <w:color w:val="999999"/>
          <w:spacing w:val="0"/>
          <w:w w:val="100"/>
          <w:position w:val="0"/>
          <w:lang w:val="en-US" w:eastAsia="en-US" w:bidi="en-US"/>
        </w:rPr>
        <w:t>2</w:t>
      </w:r>
    </w:p>
    <w:p>
      <w:pPr>
        <w:pStyle w:val="11"/>
        <w:keepNext w:val="0"/>
        <w:keepLines w:val="0"/>
        <w:widowControl w:val="0"/>
        <w:numPr>
          <w:ilvl w:val="0"/>
          <w:numId w:val="23"/>
        </w:numPr>
        <w:shd w:val="clear" w:color="auto" w:fill="auto"/>
        <w:tabs>
          <w:tab w:val="left" w:pos="1192"/>
        </w:tabs>
        <w:bidi w:val="0"/>
        <w:spacing w:before="0" w:after="0" w:line="240" w:lineRule="auto"/>
        <w:ind w:left="0" w:right="0" w:firstLine="200"/>
        <w:jc w:val="left"/>
      </w:pPr>
      <w:bookmarkStart w:id="256" w:name="bookmark305"/>
      <w:bookmarkEnd w:id="256"/>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23"/>
        </w:numPr>
        <w:shd w:val="clear" w:color="auto" w:fill="auto"/>
        <w:tabs>
          <w:tab w:val="left" w:pos="772"/>
        </w:tabs>
        <w:bidi w:val="0"/>
        <w:spacing w:before="0" w:after="260" w:line="240" w:lineRule="auto"/>
        <w:ind w:left="0" w:right="0" w:firstLine="200"/>
        <w:jc w:val="left"/>
      </w:pPr>
      <w:bookmarkStart w:id="257" w:name="bookmark306"/>
      <w:bookmarkEnd w:id="257"/>
      <w:r>
        <w:rPr>
          <w:rFonts w:ascii="Times New Roman" w:hAnsi="Times New Roman" w:eastAsia="Times New Roman" w:cs="Times New Roman"/>
          <w:color w:val="34495E"/>
          <w:spacing w:val="0"/>
          <w:w w:val="100"/>
          <w:position w:val="0"/>
          <w:lang w:val="en-US" w:eastAsia="en-US" w:bidi="en-US"/>
        </w:rPr>
        <w:t>}</w:t>
      </w:r>
    </w:p>
    <w:p>
      <w:pPr>
        <w:pStyle w:val="15"/>
        <w:keepNext w:val="0"/>
        <w:keepLines w:val="0"/>
        <w:widowControl w:val="0"/>
        <w:shd w:val="clear" w:color="auto" w:fill="auto"/>
        <w:bidi w:val="0"/>
        <w:spacing w:before="0" w:after="160" w:line="322" w:lineRule="exact"/>
        <w:ind w:left="0" w:right="0" w:firstLine="0"/>
        <w:jc w:val="left"/>
      </w:pPr>
      <w:r>
        <w:rPr>
          <w:spacing w:val="0"/>
          <w:w w:val="100"/>
          <w:position w:val="0"/>
        </w:rPr>
        <w:t>上面代码不会发生编译错误，因为</w:t>
      </w:r>
      <w:r>
        <w:rPr>
          <w:rFonts w:ascii="Times New Roman" w:hAnsi="Times New Roman" w:eastAsia="Times New Roman" w:cs="Times New Roman"/>
          <w:spacing w:val="0"/>
          <w:w w:val="100"/>
          <w:position w:val="0"/>
          <w:sz w:val="22"/>
          <w:szCs w:val="22"/>
          <w:lang w:val="en-US" w:eastAsia="en-US" w:bidi="en-US"/>
        </w:rPr>
        <w:t>Apple</w:t>
      </w:r>
      <w:r>
        <w:rPr>
          <w:spacing w:val="0"/>
          <w:w w:val="100"/>
          <w:position w:val="0"/>
        </w:rPr>
        <w:t>对象包含了一个默认的构造方法。</w:t>
      </w:r>
    </w:p>
    <w:p>
      <w:pPr>
        <w:pStyle w:val="15"/>
        <w:keepNext w:val="0"/>
        <w:keepLines w:val="0"/>
        <w:widowControl w:val="0"/>
        <w:shd w:val="clear" w:color="auto" w:fill="auto"/>
        <w:bidi w:val="0"/>
        <w:spacing w:before="0" w:after="160" w:line="322" w:lineRule="exact"/>
        <w:ind w:left="0" w:right="0" w:firstLine="0"/>
        <w:jc w:val="left"/>
      </w:pPr>
      <w:r>
        <w:rPr>
          <w:spacing w:val="0"/>
          <w:w w:val="100"/>
          <w:position w:val="0"/>
        </w:rPr>
        <w:t>默认的构造方法也被称为默认构造器或者无参构造器。</w:t>
      </w:r>
    </w:p>
    <w:p>
      <w:pPr>
        <w:pStyle w:val="15"/>
        <w:keepNext w:val="0"/>
        <w:keepLines w:val="0"/>
        <w:widowControl w:val="0"/>
        <w:shd w:val="clear" w:color="auto" w:fill="auto"/>
        <w:bidi w:val="0"/>
        <w:spacing w:before="0" w:after="260" w:line="322" w:lineRule="exact"/>
        <w:ind w:left="0" w:right="0" w:firstLine="0"/>
        <w:jc w:val="left"/>
      </w:pPr>
      <w:r>
        <w:rPr>
          <w:spacing w:val="0"/>
          <w:w w:val="100"/>
          <w:position w:val="0"/>
        </w:rPr>
        <w:t>这里需要注意一点的是，即使</w:t>
      </w:r>
      <w:r>
        <w:rPr>
          <w:rFonts w:ascii="Times New Roman" w:hAnsi="Times New Roman" w:eastAsia="Times New Roman" w:cs="Times New Roman"/>
          <w:spacing w:val="0"/>
          <w:w w:val="100"/>
          <w:position w:val="0"/>
          <w:sz w:val="22"/>
          <w:szCs w:val="22"/>
          <w:lang w:val="en-US" w:eastAsia="en-US" w:bidi="en-US"/>
        </w:rPr>
        <w:t>JVM</w:t>
      </w:r>
      <w:r>
        <w:rPr>
          <w:spacing w:val="0"/>
          <w:w w:val="100"/>
          <w:position w:val="0"/>
        </w:rPr>
        <w:t>会为你默认添加一个无参的构造器，但是如果你手动定义了任何一 个构造方法，</w:t>
      </w:r>
      <w:r>
        <w:rPr>
          <w:b/>
          <w:bCs/>
          <w:spacing w:val="0"/>
          <w:w w:val="100"/>
          <w:position w:val="0"/>
          <w:lang w:val="en-US" w:eastAsia="en-US" w:bidi="en-US"/>
        </w:rPr>
        <w:t>JVM</w:t>
      </w:r>
      <w:r>
        <w:rPr>
          <w:b/>
          <w:bCs/>
          <w:spacing w:val="0"/>
          <w:w w:val="100"/>
          <w:position w:val="0"/>
        </w:rPr>
        <w:t>就不再为你提供默认的构造器，你必须手动指定，否则会出现编译错误。</w:t>
      </w:r>
    </w:p>
    <w:p>
      <w:pPr>
        <w:pStyle w:val="11"/>
        <w:keepNext w:val="0"/>
        <w:keepLines w:val="0"/>
        <w:widowControl w:val="0"/>
        <w:shd w:val="clear" w:color="auto" w:fill="auto"/>
        <w:bidi w:val="0"/>
        <w:spacing w:before="0" w:after="400" w:line="240" w:lineRule="auto"/>
        <w:ind w:left="1640" w:right="0" w:firstLine="0"/>
        <w:jc w:val="left"/>
      </w:pPr>
      <w:r>
        <w:rPr>
          <w:rFonts w:ascii="Times New Roman" w:hAnsi="Times New Roman" w:eastAsia="Times New Roman" w:cs="Times New Roman"/>
          <w:b/>
          <w:bCs/>
          <w:color w:val="221199"/>
          <w:spacing w:val="0"/>
          <w:w w:val="100"/>
          <w:position w:val="0"/>
          <w:lang w:val="en-US" w:eastAsia="en-US" w:bidi="en-US"/>
        </w:rPr>
        <w:t xml:space="preserve">public class </w:t>
      </w:r>
      <w:r>
        <w:rPr>
          <w:rFonts w:ascii="Times New Roman" w:hAnsi="Times New Roman" w:eastAsia="Times New Roman" w:cs="Times New Roman"/>
          <w:color w:val="000000"/>
          <w:spacing w:val="0"/>
          <w:w w:val="100"/>
          <w:position w:val="0"/>
          <w:lang w:val="en-US" w:eastAsia="en-US" w:bidi="en-US"/>
        </w:rPr>
        <w:t>Apple {</w:t>
      </w:r>
    </w:p>
    <w:p>
      <w:pPr>
        <w:pStyle w:val="11"/>
        <w:keepNext w:val="0"/>
        <w:keepLines w:val="0"/>
        <w:widowControl w:val="0"/>
        <w:shd w:val="clear" w:color="auto" w:fill="auto"/>
        <w:bidi w:val="0"/>
        <w:spacing w:before="0" w:after="60" w:line="240" w:lineRule="auto"/>
        <w:ind w:left="2160" w:right="0" w:firstLine="0"/>
        <w:jc w:val="left"/>
      </w:pPr>
      <w:r>
        <w:rPr>
          <w:rFonts w:ascii="Times New Roman" w:hAnsi="Times New Roman" w:eastAsia="Times New Roman" w:cs="Times New Roman"/>
          <w:b/>
          <w:bCs/>
          <w:color w:val="221199"/>
          <w:spacing w:val="0"/>
          <w:w w:val="100"/>
          <w:position w:val="0"/>
          <w:lang w:val="en-US" w:eastAsia="en-US" w:bidi="en-US"/>
        </w:rPr>
        <w:t xml:space="preserve">int </w:t>
      </w:r>
      <w:r>
        <w:rPr>
          <w:rFonts w:ascii="Times New Roman" w:hAnsi="Times New Roman" w:eastAsia="Times New Roman" w:cs="Times New Roman"/>
          <w:b/>
          <w:bCs/>
          <w:color w:val="777777"/>
          <w:spacing w:val="0"/>
          <w:w w:val="100"/>
          <w:position w:val="0"/>
          <w:lang w:val="en-US" w:eastAsia="en-US" w:bidi="en-US"/>
        </w:rPr>
        <w:t>sum;</w:t>
      </w:r>
    </w:p>
    <w:p>
      <w:pPr>
        <w:pStyle w:val="11"/>
        <w:keepNext w:val="0"/>
        <w:keepLines w:val="0"/>
        <w:widowControl w:val="0"/>
        <w:shd w:val="clear" w:color="auto" w:fill="auto"/>
        <w:bidi w:val="0"/>
        <w:spacing w:before="0" w:after="400" w:line="240" w:lineRule="auto"/>
        <w:ind w:left="2160" w:right="0" w:firstLine="0"/>
        <w:jc w:val="left"/>
      </w:pPr>
      <w:r>
        <w:rPr>
          <w:rFonts w:ascii="Times New Roman" w:hAnsi="Times New Roman" w:eastAsia="Times New Roman" w:cs="Times New Roman"/>
          <w:color w:val="000000"/>
          <w:spacing w:val="0"/>
          <w:w w:val="100"/>
          <w:position w:val="0"/>
          <w:lang w:val="en-US" w:eastAsia="en-US" w:bidi="en-US"/>
        </w:rPr>
        <w:t xml:space="preserve">String </w:t>
      </w:r>
      <w:r>
        <w:rPr>
          <w:rFonts w:ascii="Times New Roman" w:hAnsi="Times New Roman" w:eastAsia="Times New Roman" w:cs="Times New Roman"/>
          <w:b/>
          <w:bCs/>
          <w:color w:val="777777"/>
          <w:spacing w:val="0"/>
          <w:w w:val="100"/>
          <w:position w:val="0"/>
          <w:lang w:val="en-US" w:eastAsia="en-US" w:bidi="en-US"/>
        </w:rPr>
        <w:t>color;</w:t>
      </w:r>
    </w:p>
    <w:p>
      <w:pPr>
        <w:pStyle w:val="11"/>
        <w:keepNext w:val="0"/>
        <w:keepLines w:val="0"/>
        <w:widowControl w:val="0"/>
        <w:shd w:val="clear" w:color="auto" w:fill="auto"/>
        <w:bidi w:val="0"/>
        <w:spacing w:before="0" w:after="1040" w:line="240" w:lineRule="auto"/>
        <w:ind w:left="2160" w:right="0" w:firstLine="0"/>
        <w:jc w:val="left"/>
      </w:pPr>
      <w:r>
        <w:rPr>
          <w:rFonts w:ascii="Times New Roman" w:hAnsi="Times New Roman" w:eastAsia="Times New Roman" w:cs="Times New Roman"/>
          <w:b/>
          <w:bCs/>
          <w:color w:val="221199"/>
          <w:spacing w:val="0"/>
          <w:w w:val="100"/>
          <w:position w:val="0"/>
          <w:lang w:val="en-US" w:eastAsia="en-US" w:bidi="en-US"/>
        </w:rPr>
        <w:t xml:space="preserve">public </w:t>
      </w:r>
      <w:r>
        <w:rPr>
          <w:rFonts w:ascii="Times New Roman" w:hAnsi="Times New Roman" w:eastAsia="Times New Roman" w:cs="Times New Roman"/>
          <w:color w:val="000000"/>
          <w:spacing w:val="0"/>
          <w:w w:val="100"/>
          <w:position w:val="0"/>
          <w:lang w:val="en-US" w:eastAsia="en-US" w:bidi="en-US"/>
        </w:rPr>
        <w:t>Apple(</w:t>
      </w:r>
      <w:r>
        <w:rPr>
          <w:rFonts w:ascii="Times New Roman" w:hAnsi="Times New Roman" w:eastAsia="Times New Roman" w:cs="Times New Roman"/>
          <w:b/>
          <w:bCs/>
          <w:color w:val="221199"/>
          <w:spacing w:val="0"/>
          <w:w w:val="100"/>
          <w:position w:val="0"/>
          <w:lang w:val="en-US" w:eastAsia="en-US" w:bidi="en-US"/>
        </w:rPr>
        <w:t xml:space="preserve">int </w:t>
      </w:r>
      <w:r>
        <w:rPr>
          <w:rFonts w:ascii="Times New Roman" w:hAnsi="Times New Roman" w:eastAsia="Times New Roman" w:cs="Times New Roman"/>
          <w:color w:val="777777"/>
          <w:spacing w:val="0"/>
          <w:w w:val="100"/>
          <w:position w:val="0"/>
          <w:lang w:val="en-US" w:eastAsia="en-US" w:bidi="en-US"/>
        </w:rPr>
        <w:t>sum)</w:t>
      </w:r>
      <w:r>
        <w:rPr>
          <w:rFonts w:ascii="Times New Roman" w:hAnsi="Times New Roman" w:eastAsia="Times New Roman" w:cs="Times New Roman"/>
          <w:color w:val="000000"/>
          <w:spacing w:val="0"/>
          <w:w w:val="100"/>
          <w:position w:val="0"/>
          <w:lang w:val="en-US" w:eastAsia="en-US" w:bidi="en-US"/>
        </w:rPr>
        <w:t>{}</w:t>
      </w:r>
    </w:p>
    <w:p>
      <w:pPr>
        <w:pStyle w:val="11"/>
        <w:keepNext w:val="0"/>
        <w:keepLines w:val="0"/>
        <w:widowControl w:val="0"/>
        <w:shd w:val="clear" w:color="auto" w:fill="auto"/>
        <w:bidi w:val="0"/>
        <w:spacing w:before="0" w:after="400" w:line="240" w:lineRule="auto"/>
        <w:ind w:left="1640" w:right="0" w:firstLine="0"/>
        <w:jc w:val="left"/>
      </w:pPr>
      <w:r>
        <w:rPr>
          <w:rFonts w:ascii="Times New Roman" w:hAnsi="Times New Roman" w:eastAsia="Times New Roman" w:cs="Times New Roman"/>
          <w:b/>
          <w:bCs/>
          <w:color w:val="221199"/>
          <w:spacing w:val="0"/>
          <w:w w:val="100"/>
          <w:position w:val="0"/>
          <w:lang w:val="en-US" w:eastAsia="en-US" w:bidi="en-US"/>
        </w:rPr>
        <w:t xml:space="preserve">class </w:t>
      </w:r>
      <w:r>
        <w:rPr>
          <w:rFonts w:ascii="Times New Roman" w:hAnsi="Times New Roman" w:eastAsia="Times New Roman" w:cs="Times New Roman"/>
          <w:color w:val="000000"/>
          <w:spacing w:val="0"/>
          <w:w w:val="100"/>
          <w:position w:val="0"/>
          <w:lang w:val="en-US" w:eastAsia="en-US" w:bidi="en-US"/>
        </w:rPr>
        <w:t>createApple {</w:t>
      </w:r>
    </w:p>
    <w:p>
      <w:pPr>
        <w:pStyle w:val="11"/>
        <w:keepNext w:val="0"/>
        <w:keepLines w:val="0"/>
        <w:widowControl w:val="0"/>
        <w:shd w:val="clear" w:color="auto" w:fill="auto"/>
        <w:bidi w:val="0"/>
        <w:spacing w:before="0" w:after="0" w:line="341" w:lineRule="auto"/>
        <w:ind w:left="0" w:right="0" w:firstLine="0"/>
        <w:jc w:val="center"/>
      </w:pPr>
      <w:r>
        <w:rPr>
          <w:rFonts w:ascii="Times New Roman" w:hAnsi="Times New Roman" w:eastAsia="Times New Roman" w:cs="Times New Roman"/>
          <w:b/>
          <w:bCs/>
          <w:color w:val="221199"/>
          <w:spacing w:val="0"/>
          <w:w w:val="100"/>
          <w:position w:val="0"/>
          <w:lang w:val="en-US" w:eastAsia="en-US" w:bidi="en-US"/>
        </w:rPr>
        <w:t xml:space="preserve">public static void </w:t>
      </w:r>
      <w:r>
        <w:rPr>
          <w:rFonts w:ascii="Times New Roman" w:hAnsi="Times New Roman" w:eastAsia="Times New Roman" w:cs="Times New Roman"/>
          <w:color w:val="000000"/>
          <w:spacing w:val="0"/>
          <w:w w:val="100"/>
          <w:position w:val="0"/>
          <w:lang w:val="en-US" w:eastAsia="en-US" w:bidi="en-US"/>
        </w:rPr>
        <w:t>main(String[</w:t>
      </w:r>
      <w:r>
        <w:rPr>
          <w:rFonts w:ascii="Times New Roman" w:hAnsi="Times New Roman" w:eastAsia="Times New Roman" w:cs="Times New Roman"/>
          <w:color w:val="211F19"/>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args) {</w:t>
      </w:r>
    </w:p>
    <w:p>
      <w:pPr>
        <w:pStyle w:val="11"/>
        <w:keepNext w:val="0"/>
        <w:keepLines w:val="0"/>
        <w:widowControl w:val="0"/>
        <w:shd w:val="clear" w:color="auto" w:fill="auto"/>
        <w:tabs>
          <w:tab w:val="left" w:leader="underscore" w:pos="3101"/>
          <w:tab w:val="left" w:leader="underscore" w:pos="5270"/>
        </w:tabs>
        <w:bidi w:val="0"/>
        <w:spacing w:before="0" w:after="0" w:line="271" w:lineRule="auto"/>
        <w:ind w:left="0" w:right="0" w:firstLine="0"/>
        <w:jc w:val="center"/>
      </w:pPr>
      <w:r>
        <w:rPr>
          <w:rFonts w:ascii="Times New Roman" w:hAnsi="Times New Roman" w:eastAsia="Times New Roman" w:cs="Times New Roman"/>
          <w:color w:val="000000"/>
          <w:spacing w:val="0"/>
          <w:w w:val="100"/>
          <w:position w:val="0"/>
          <w:lang w:val="en-US" w:eastAsia="en-US" w:bidi="en-US"/>
        </w:rPr>
        <w:t xml:space="preserve">Apple </w:t>
      </w:r>
      <w:r>
        <w:rPr>
          <w:rFonts w:ascii="Times New Roman" w:hAnsi="Times New Roman" w:eastAsia="Times New Roman" w:cs="Times New Roman"/>
          <w:color w:val="999999"/>
          <w:spacing w:val="0"/>
          <w:w w:val="100"/>
          <w:position w:val="0"/>
          <w:lang w:val="en-US" w:eastAsia="en-US" w:bidi="en-US"/>
        </w:rPr>
        <w:t xml:space="preserve">applel </w:t>
      </w:r>
      <w:r>
        <w:rPr>
          <w:rFonts w:ascii="Times New Roman" w:hAnsi="Times New Roman" w:eastAsia="Times New Roman" w:cs="Times New Roman"/>
          <w:color w:val="211F19"/>
          <w:spacing w:val="0"/>
          <w:w w:val="100"/>
          <w:position w:val="0"/>
          <w:lang w:val="en-US" w:eastAsia="en-US" w:bidi="en-US"/>
        </w:rPr>
        <w:t xml:space="preserve">= </w:t>
      </w:r>
      <w:r>
        <w:rPr>
          <w:rFonts w:ascii="Times New Roman" w:hAnsi="Times New Roman" w:eastAsia="Times New Roman" w:cs="Times New Roman"/>
          <w:b/>
          <w:bCs/>
          <w:color w:val="221199"/>
          <w:spacing w:val="0"/>
          <w:w w:val="100"/>
          <w:position w:val="0"/>
          <w:lang w:val="en-US" w:eastAsia="en-US" w:bidi="en-US"/>
        </w:rPr>
        <w:t xml:space="preserve">new </w:t>
      </w:r>
      <w:r>
        <w:rPr>
          <w:rFonts w:ascii="Times New Roman" w:hAnsi="Times New Roman" w:eastAsia="Times New Roman" w:cs="Times New Roman"/>
          <w:color w:val="211F19"/>
          <w:spacing w:val="0"/>
          <w:w w:val="100"/>
          <w:position w:val="0"/>
          <w:lang w:val="en-US" w:eastAsia="en-US" w:bidi="en-US"/>
        </w:rPr>
        <w:t>Appleby</w:t>
      </w:r>
      <w:r>
        <w:rPr>
          <w:rFonts w:ascii="宋体" w:hAnsi="宋体" w:eastAsia="宋体" w:cs="宋体"/>
          <w:color w:val="211F19"/>
          <w:spacing w:val="0"/>
          <w:w w:val="100"/>
          <w:position w:val="0"/>
          <w:lang w:val="en-US" w:eastAsia="en-US" w:bidi="en-US"/>
        </w:rPr>
        <w:t>；</w:t>
      </w:r>
      <w:r>
        <w:rPr>
          <w:rFonts w:ascii="Times New Roman" w:hAnsi="Times New Roman" w:eastAsia="Times New Roman" w:cs="Times New Roman"/>
          <w:color w:val="211F19"/>
          <w:spacing w:val="0"/>
          <w:w w:val="100"/>
          <w:position w:val="0"/>
          <w:lang w:val="en-US" w:eastAsia="en-US" w:bidi="en-US"/>
        </w:rPr>
        <w:br w:type="textWrapping"/>
      </w:r>
      <w:r>
        <w:rPr>
          <w:rFonts w:ascii="Times New Roman" w:hAnsi="Times New Roman" w:eastAsia="Times New Roman" w:cs="Times New Roman"/>
          <w:color w:val="BBBAB1"/>
          <w:spacing w:val="0"/>
          <w:w w:val="100"/>
          <w:position w:val="0"/>
          <w:lang w:val="en-US" w:eastAsia="en-US" w:bidi="en-US"/>
        </w:rPr>
        <w:tab/>
      </w:r>
      <w:r>
        <w:rPr>
          <w:rFonts w:ascii="Times New Roman" w:hAnsi="Times New Roman" w:eastAsia="Times New Roman" w:cs="Times New Roman"/>
          <w:color w:val="BBBAB1"/>
          <w:spacing w:val="0"/>
          <w:w w:val="100"/>
          <w:position w:val="0"/>
          <w:lang w:val="en-US" w:eastAsia="en-US" w:bidi="en-US"/>
        </w:rPr>
        <w:t>A</w:t>
      </w:r>
      <w:r>
        <w:rPr>
          <w:rFonts w:ascii="Times New Roman" w:hAnsi="Times New Roman" w:eastAsia="Times New Roman" w:cs="Times New Roman"/>
          <w:color w:val="BBBAB1"/>
          <w:spacing w:val="0"/>
          <w:w w:val="100"/>
          <w:position w:val="0"/>
          <w:lang w:val="en-US" w:eastAsia="en-US" w:bidi="en-US"/>
        </w:rPr>
        <w:tab/>
      </w:r>
    </w:p>
    <w:p>
      <w:pPr>
        <w:pStyle w:val="11"/>
        <w:keepNext w:val="0"/>
        <w:keepLines w:val="0"/>
        <w:widowControl w:val="0"/>
        <w:pBdr>
          <w:bottom w:val="single" w:color="auto" w:sz="4" w:space="0"/>
        </w:pBdr>
        <w:shd w:val="clear" w:color="auto" w:fill="auto"/>
        <w:bidi w:val="0"/>
        <w:spacing w:before="0" w:after="460" w:line="394" w:lineRule="exact"/>
        <w:ind w:left="3780" w:right="0" w:firstLine="40"/>
        <w:jc w:val="left"/>
      </w:pPr>
      <w:r>
        <w:rPr>
          <w:rFonts w:ascii="宋体" w:hAnsi="宋体" w:eastAsia="宋体" w:cs="宋体"/>
          <w:b/>
          <w:bCs/>
          <w:color w:val="211F19"/>
          <w:spacing w:val="0"/>
          <w:w w:val="100"/>
          <w:position w:val="0"/>
          <w:lang w:val="en-US" w:eastAsia="en-US" w:bidi="en-US"/>
        </w:rPr>
        <w:t xml:space="preserve">Apple (int) </w:t>
      </w:r>
      <w:r>
        <w:rPr>
          <w:rFonts w:ascii="Times New Roman" w:hAnsi="Times New Roman" w:eastAsia="Times New Roman" w:cs="Times New Roman"/>
          <w:color w:val="211F19"/>
          <w:spacing w:val="0"/>
          <w:w w:val="100"/>
          <w:position w:val="0"/>
          <w:lang w:val="en-US" w:eastAsia="en-US" w:bidi="en-US"/>
        </w:rPr>
        <w:t xml:space="preserve">in </w:t>
      </w:r>
      <w:r>
        <w:rPr>
          <w:rFonts w:ascii="宋体" w:hAnsi="宋体" w:eastAsia="宋体" w:cs="宋体"/>
          <w:b/>
          <w:bCs/>
          <w:color w:val="211F19"/>
          <w:spacing w:val="0"/>
          <w:w w:val="100"/>
          <w:position w:val="0"/>
          <w:lang w:val="en-US" w:eastAsia="en-US" w:bidi="en-US"/>
        </w:rPr>
        <w:t xml:space="preserve">Apple </w:t>
      </w:r>
      <w:r>
        <w:rPr>
          <w:rFonts w:ascii="Times New Roman" w:hAnsi="Times New Roman" w:eastAsia="Times New Roman" w:cs="Times New Roman"/>
          <w:color w:val="211F19"/>
          <w:spacing w:val="0"/>
          <w:w w:val="100"/>
          <w:position w:val="0"/>
          <w:lang w:val="en-US" w:eastAsia="en-US" w:bidi="en-US"/>
        </w:rPr>
        <w:t>cannot be applied to 0</w:t>
      </w:r>
    </w:p>
    <w:p>
      <w:pPr>
        <w:pStyle w:val="15"/>
        <w:keepNext w:val="0"/>
        <w:keepLines w:val="0"/>
        <w:widowControl w:val="0"/>
        <w:shd w:val="clear" w:color="auto" w:fill="auto"/>
        <w:bidi w:val="0"/>
        <w:spacing w:before="0" w:after="260" w:line="336" w:lineRule="exact"/>
        <w:ind w:left="0" w:right="0" w:firstLine="0"/>
        <w:jc w:val="left"/>
      </w:pPr>
      <w:r>
        <w:rPr>
          <w:spacing w:val="0"/>
          <w:w w:val="100"/>
          <w:position w:val="0"/>
        </w:rPr>
        <w:t>显示的错误是，必须提供</w:t>
      </w:r>
      <w:r>
        <w:rPr>
          <w:rFonts w:ascii="Times New Roman" w:hAnsi="Times New Roman" w:eastAsia="Times New Roman" w:cs="Times New Roman"/>
          <w:spacing w:val="0"/>
          <w:w w:val="100"/>
          <w:position w:val="0"/>
          <w:sz w:val="22"/>
          <w:szCs w:val="22"/>
          <w:lang w:val="en-US" w:eastAsia="en-US" w:bidi="en-US"/>
        </w:rPr>
        <w:t>Apple</w:t>
      </w:r>
      <w:r>
        <w:rPr>
          <w:spacing w:val="0"/>
          <w:w w:val="100"/>
          <w:position w:val="0"/>
        </w:rPr>
        <w:t>带有</w:t>
      </w:r>
      <w:r>
        <w:rPr>
          <w:rFonts w:ascii="Times New Roman" w:hAnsi="Times New Roman" w:eastAsia="Times New Roman" w:cs="Times New Roman"/>
          <w:spacing w:val="0"/>
          <w:w w:val="100"/>
          <w:position w:val="0"/>
          <w:sz w:val="22"/>
          <w:szCs w:val="22"/>
          <w:lang w:val="en-US" w:eastAsia="en-US" w:bidi="en-US"/>
        </w:rPr>
        <w:t>int</w:t>
      </w:r>
      <w:r>
        <w:rPr>
          <w:spacing w:val="0"/>
          <w:w w:val="100"/>
          <w:position w:val="0"/>
        </w:rPr>
        <w:t>参数的构造函数，而默认的无参构造函数没有被允许使用。</w:t>
      </w:r>
    </w:p>
    <w:p>
      <w:pPr>
        <w:pStyle w:val="27"/>
        <w:keepNext/>
        <w:keepLines/>
        <w:widowControl w:val="0"/>
        <w:shd w:val="clear" w:color="auto" w:fill="auto"/>
        <w:bidi w:val="0"/>
        <w:spacing w:before="0" w:after="160" w:line="240" w:lineRule="auto"/>
        <w:ind w:left="0" w:right="0" w:firstLine="0"/>
        <w:jc w:val="left"/>
      </w:pPr>
      <w:bookmarkStart w:id="258" w:name="bookmark308"/>
      <w:bookmarkStart w:id="259" w:name="bookmark309"/>
      <w:bookmarkStart w:id="260" w:name="bookmark307"/>
      <w:r>
        <w:rPr>
          <w:spacing w:val="0"/>
          <w:w w:val="100"/>
          <w:position w:val="0"/>
          <w:sz w:val="24"/>
          <w:szCs w:val="24"/>
          <w:lang w:val="zh-TW" w:eastAsia="zh-TW" w:bidi="zh-TW"/>
        </w:rPr>
        <w:t>方法重载</w:t>
      </w:r>
      <w:bookmarkEnd w:id="258"/>
      <w:bookmarkEnd w:id="259"/>
      <w:bookmarkEnd w:id="260"/>
    </w:p>
    <w:p>
      <w:pPr>
        <w:pStyle w:val="15"/>
        <w:keepNext w:val="0"/>
        <w:keepLines w:val="0"/>
        <w:widowControl w:val="0"/>
        <w:shd w:val="clear" w:color="auto" w:fill="auto"/>
        <w:bidi w:val="0"/>
        <w:spacing w:before="0" w:after="260" w:line="336" w:lineRule="exact"/>
        <w:ind w:left="0" w:right="0" w:firstLine="0"/>
        <w:jc w:val="left"/>
      </w:pPr>
      <w:r>
        <w:rPr>
          <w:spacing w:val="0"/>
          <w:w w:val="100"/>
          <w:position w:val="0"/>
        </w:rPr>
        <w:t>在</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中一个很重要的概念是方法的重载，它是类名的不同表现形式。我们上面说到了构造函数，其 实构造函数也是重载的一种。另外一种就是方法的重载</w:t>
      </w:r>
    </w:p>
    <w:p>
      <w:pPr>
        <w:pStyle w:val="11"/>
        <w:keepNext w:val="0"/>
        <w:keepLines w:val="0"/>
        <w:widowControl w:val="0"/>
        <w:numPr>
          <w:ilvl w:val="0"/>
          <w:numId w:val="24"/>
        </w:numPr>
        <w:shd w:val="clear" w:color="auto" w:fill="auto"/>
        <w:tabs>
          <w:tab w:val="left" w:pos="772"/>
        </w:tabs>
        <w:bidi w:val="0"/>
        <w:spacing w:before="0" w:after="0" w:line="240" w:lineRule="auto"/>
        <w:ind w:left="0" w:right="0" w:firstLine="300"/>
        <w:jc w:val="left"/>
      </w:pPr>
      <w:bookmarkStart w:id="261" w:name="bookmark310"/>
      <w:bookmarkEnd w:id="261"/>
      <w:r>
        <w:rPr>
          <w:rFonts w:ascii="Times New Roman" w:hAnsi="Times New Roman" w:eastAsia="Times New Roman" w:cs="Times New Roman"/>
          <w:color w:val="770088"/>
          <w:spacing w:val="0"/>
          <w:w w:val="100"/>
          <w:position w:val="0"/>
          <w:lang w:val="en-US" w:eastAsia="en-US" w:bidi="en-US"/>
        </w:rPr>
        <w:t xml:space="preserve">public class </w:t>
      </w:r>
      <w:r>
        <w:rPr>
          <w:rFonts w:ascii="Times New Roman" w:hAnsi="Times New Roman" w:eastAsia="Times New Roman" w:cs="Times New Roman"/>
          <w:color w:val="0000FF"/>
          <w:spacing w:val="0"/>
          <w:w w:val="100"/>
          <w:position w:val="0"/>
          <w:lang w:val="en-US" w:eastAsia="en-US" w:bidi="en-US"/>
        </w:rPr>
        <w:t xml:space="preserve">Apple </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60" w:line="240" w:lineRule="auto"/>
        <w:ind w:left="0" w:right="0" w:firstLine="300"/>
        <w:jc w:val="left"/>
      </w:pPr>
      <w:bookmarkStart w:id="262" w:name="bookmark311"/>
      <w:r>
        <w:rPr>
          <w:rFonts w:ascii="Times New Roman" w:hAnsi="Times New Roman" w:eastAsia="Times New Roman" w:cs="Times New Roman"/>
          <w:color w:val="999999"/>
          <w:spacing w:val="0"/>
          <w:w w:val="100"/>
          <w:position w:val="0"/>
          <w:lang w:val="en-US" w:eastAsia="en-US" w:bidi="en-US"/>
        </w:rPr>
        <w:t>2</w:t>
      </w:r>
      <w:bookmarkEnd w:id="262"/>
    </w:p>
    <w:p>
      <w:pPr>
        <w:pStyle w:val="11"/>
        <w:keepNext w:val="0"/>
        <w:keepLines w:val="0"/>
        <w:widowControl w:val="0"/>
        <w:numPr>
          <w:ilvl w:val="0"/>
          <w:numId w:val="24"/>
        </w:numPr>
        <w:shd w:val="clear" w:color="auto" w:fill="auto"/>
        <w:tabs>
          <w:tab w:val="left" w:pos="1192"/>
        </w:tabs>
        <w:bidi w:val="0"/>
        <w:spacing w:before="0" w:after="0" w:line="240" w:lineRule="auto"/>
        <w:ind w:left="0" w:right="0" w:firstLine="300"/>
        <w:jc w:val="left"/>
      </w:pPr>
      <w:bookmarkStart w:id="263" w:name="bookmark312"/>
      <w:bookmarkEnd w:id="263"/>
      <w:r>
        <w:rPr>
          <w:rFonts w:ascii="Times New Roman" w:hAnsi="Times New Roman" w:eastAsia="Times New Roman" w:cs="Times New Roman"/>
          <w:color w:val="008855"/>
          <w:spacing w:val="0"/>
          <w:w w:val="100"/>
          <w:position w:val="0"/>
          <w:lang w:val="en-US" w:eastAsia="en-US" w:bidi="en-US"/>
        </w:rPr>
        <w:t xml:space="preserve">int </w:t>
      </w:r>
      <w:r>
        <w:rPr>
          <w:rFonts w:ascii="Times New Roman" w:hAnsi="Times New Roman" w:eastAsia="Times New Roman" w:cs="Times New Roman"/>
          <w:color w:val="000000"/>
          <w:spacing w:val="0"/>
          <w:w w:val="100"/>
          <w:position w:val="0"/>
          <w:lang w:val="en-US" w:eastAsia="en-US" w:bidi="en-US"/>
        </w:rPr>
        <w:t>sum</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24"/>
        </w:numPr>
        <w:shd w:val="clear" w:color="auto" w:fill="auto"/>
        <w:tabs>
          <w:tab w:val="left" w:pos="1192"/>
          <w:tab w:val="right" w:pos="2532"/>
        </w:tabs>
        <w:bidi w:val="0"/>
        <w:spacing w:before="0" w:after="0" w:line="240" w:lineRule="auto"/>
        <w:ind w:left="0" w:right="0" w:firstLine="300"/>
        <w:jc w:val="left"/>
      </w:pPr>
      <w:bookmarkStart w:id="264" w:name="bookmark313"/>
      <w:bookmarkEnd w:id="264"/>
      <w:r>
        <w:rPr>
          <w:rFonts w:ascii="Times New Roman" w:hAnsi="Times New Roman" w:eastAsia="Times New Roman" w:cs="Times New Roman"/>
          <w:color w:val="008855"/>
          <w:spacing w:val="0"/>
          <w:w w:val="100"/>
          <w:position w:val="0"/>
          <w:lang w:val="en-US" w:eastAsia="en-US" w:bidi="en-US"/>
        </w:rPr>
        <w:t>String</w:t>
      </w:r>
      <w:r>
        <w:rPr>
          <w:rFonts w:ascii="Times New Roman" w:hAnsi="Times New Roman" w:eastAsia="Times New Roman" w:cs="Times New Roman"/>
          <w:color w:val="008855"/>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color</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60" w:line="240" w:lineRule="auto"/>
        <w:ind w:left="0" w:right="0" w:firstLine="300"/>
        <w:jc w:val="left"/>
      </w:pPr>
      <w:bookmarkStart w:id="265" w:name="bookmark314"/>
      <w:r>
        <w:rPr>
          <w:rFonts w:ascii="Times New Roman" w:hAnsi="Times New Roman" w:eastAsia="Times New Roman" w:cs="Times New Roman"/>
          <w:color w:val="999999"/>
          <w:spacing w:val="0"/>
          <w:w w:val="100"/>
          <w:position w:val="0"/>
          <w:lang w:val="en-US" w:eastAsia="en-US" w:bidi="en-US"/>
        </w:rPr>
        <w:t>5</w:t>
      </w:r>
      <w:bookmarkEnd w:id="265"/>
    </w:p>
    <w:p>
      <w:pPr>
        <w:pStyle w:val="11"/>
        <w:keepNext w:val="0"/>
        <w:keepLines w:val="0"/>
        <w:widowControl w:val="0"/>
        <w:numPr>
          <w:ilvl w:val="0"/>
          <w:numId w:val="24"/>
        </w:numPr>
        <w:shd w:val="clear" w:color="auto" w:fill="auto"/>
        <w:tabs>
          <w:tab w:val="left" w:pos="1192"/>
          <w:tab w:val="right" w:pos="2858"/>
        </w:tabs>
        <w:bidi w:val="0"/>
        <w:spacing w:before="0" w:after="0" w:line="240" w:lineRule="auto"/>
        <w:ind w:left="0" w:right="0" w:firstLine="300"/>
        <w:jc w:val="left"/>
      </w:pPr>
      <w:bookmarkStart w:id="266" w:name="bookmark315"/>
      <w:bookmarkEnd w:id="266"/>
      <w:r>
        <w:rPr>
          <w:rFonts w:ascii="Times New Roman" w:hAnsi="Times New Roman" w:eastAsia="Times New Roman" w:cs="Times New Roman"/>
          <w:color w:val="770088"/>
          <w:spacing w:val="0"/>
          <w:w w:val="100"/>
          <w:position w:val="0"/>
          <w:lang w:val="en-US" w:eastAsia="en-US" w:bidi="en-US"/>
        </w:rPr>
        <w:t>public</w:t>
      </w:r>
      <w:r>
        <w:rPr>
          <w:rFonts w:ascii="Times New Roman" w:hAnsi="Times New Roman" w:eastAsia="Times New Roman" w:cs="Times New Roman"/>
          <w:color w:val="770088"/>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Apple</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24"/>
        </w:numPr>
        <w:shd w:val="clear" w:color="auto" w:fill="auto"/>
        <w:tabs>
          <w:tab w:val="left" w:pos="1192"/>
          <w:tab w:val="right" w:pos="3593"/>
        </w:tabs>
        <w:bidi w:val="0"/>
        <w:spacing w:before="0" w:after="60" w:line="240" w:lineRule="auto"/>
        <w:ind w:left="0" w:right="0" w:firstLine="300"/>
        <w:jc w:val="left"/>
      </w:pPr>
      <w:bookmarkStart w:id="267" w:name="bookmark316"/>
      <w:bookmarkEnd w:id="267"/>
      <w:r>
        <w:rPr>
          <w:rFonts w:ascii="Times New Roman" w:hAnsi="Times New Roman" w:eastAsia="Times New Roman" w:cs="Times New Roman"/>
          <w:color w:val="770088"/>
          <w:spacing w:val="0"/>
          <w:w w:val="100"/>
          <w:position w:val="0"/>
          <w:lang w:val="en-US" w:eastAsia="en-US" w:bidi="en-US"/>
        </w:rPr>
        <w:t>public</w:t>
      </w:r>
      <w:r>
        <w:rPr>
          <w:rFonts w:ascii="Times New Roman" w:hAnsi="Times New Roman" w:eastAsia="Times New Roman" w:cs="Times New Roman"/>
          <w:color w:val="770088"/>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Apple</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8855"/>
          <w:spacing w:val="0"/>
          <w:w w:val="100"/>
          <w:position w:val="0"/>
          <w:lang w:val="en-US" w:eastAsia="en-US" w:bidi="en-US"/>
        </w:rPr>
        <w:t xml:space="preserve">int </w:t>
      </w:r>
      <w:r>
        <w:rPr>
          <w:rFonts w:ascii="Times New Roman" w:hAnsi="Times New Roman" w:eastAsia="Times New Roman" w:cs="Times New Roman"/>
          <w:color w:val="000000"/>
          <w:spacing w:val="0"/>
          <w:w w:val="100"/>
          <w:position w:val="0"/>
          <w:lang w:val="en-US" w:eastAsia="en-US" w:bidi="en-US"/>
        </w:rPr>
        <w:t>sum</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60" w:line="240" w:lineRule="auto"/>
        <w:ind w:left="0" w:right="0" w:firstLine="320"/>
        <w:jc w:val="left"/>
      </w:pPr>
      <w:bookmarkStart w:id="268" w:name="bookmark317"/>
      <w:r>
        <w:rPr>
          <w:rFonts w:ascii="Times New Roman" w:hAnsi="Times New Roman" w:eastAsia="Times New Roman" w:cs="Times New Roman"/>
          <w:color w:val="999999"/>
          <w:spacing w:val="0"/>
          <w:w w:val="100"/>
          <w:position w:val="0"/>
          <w:lang w:val="zh-CN" w:eastAsia="zh-CN" w:bidi="zh-CN"/>
        </w:rPr>
        <w:t>8</w:t>
      </w:r>
      <w:bookmarkEnd w:id="268"/>
    </w:p>
    <w:p>
      <w:pPr>
        <w:pStyle w:val="11"/>
        <w:keepNext w:val="0"/>
        <w:keepLines w:val="0"/>
        <w:widowControl w:val="0"/>
        <w:numPr>
          <w:ilvl w:val="0"/>
          <w:numId w:val="24"/>
        </w:numPr>
        <w:shd w:val="clear" w:color="auto" w:fill="auto"/>
        <w:tabs>
          <w:tab w:val="left" w:pos="1105"/>
        </w:tabs>
        <w:bidi w:val="0"/>
        <w:spacing w:before="0" w:after="0" w:line="240" w:lineRule="auto"/>
        <w:ind w:left="0" w:right="0" w:firstLine="320"/>
        <w:jc w:val="left"/>
      </w:pPr>
      <w:bookmarkStart w:id="269" w:name="bookmark318"/>
      <w:bookmarkEnd w:id="269"/>
      <w:r>
        <w:rPr>
          <w:rFonts w:ascii="Times New Roman" w:hAnsi="Times New Roman" w:eastAsia="Times New Roman" w:cs="Times New Roman"/>
          <w:color w:val="770088"/>
          <w:spacing w:val="0"/>
          <w:w w:val="100"/>
          <w:position w:val="0"/>
          <w:lang w:val="en-US" w:eastAsia="en-US" w:bidi="en-US"/>
        </w:rPr>
        <w:t xml:space="preserve">public </w:t>
      </w:r>
      <w:r>
        <w:rPr>
          <w:rFonts w:ascii="Times New Roman" w:hAnsi="Times New Roman" w:eastAsia="Times New Roman" w:cs="Times New Roman"/>
          <w:color w:val="008855"/>
          <w:spacing w:val="0"/>
          <w:w w:val="100"/>
          <w:position w:val="0"/>
          <w:lang w:val="en-US" w:eastAsia="en-US" w:bidi="en-US"/>
        </w:rPr>
        <w:t xml:space="preserve">int </w:t>
      </w:r>
      <w:r>
        <w:rPr>
          <w:rFonts w:ascii="Times New Roman" w:hAnsi="Times New Roman" w:eastAsia="Times New Roman" w:cs="Times New Roman"/>
          <w:color w:val="000000"/>
          <w:spacing w:val="0"/>
          <w:w w:val="100"/>
          <w:position w:val="0"/>
          <w:lang w:val="en-US" w:eastAsia="en-US" w:bidi="en-US"/>
        </w:rPr>
        <w:t>getApple</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8855"/>
          <w:spacing w:val="0"/>
          <w:w w:val="100"/>
          <w:position w:val="0"/>
          <w:lang w:val="en-US" w:eastAsia="en-US" w:bidi="en-US"/>
        </w:rPr>
        <w:t xml:space="preserve">int </w:t>
      </w:r>
      <w:r>
        <w:rPr>
          <w:rFonts w:ascii="Times New Roman" w:hAnsi="Times New Roman" w:eastAsia="Times New Roman" w:cs="Times New Roman"/>
          <w:color w:val="000000"/>
          <w:spacing w:val="0"/>
          <w:w w:val="100"/>
          <w:position w:val="0"/>
          <w:lang w:val="en-US" w:eastAsia="en-US" w:bidi="en-US"/>
        </w:rPr>
        <w:t>num</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24"/>
        </w:numPr>
        <w:shd w:val="clear" w:color="auto" w:fill="auto"/>
        <w:tabs>
          <w:tab w:val="left" w:pos="1626"/>
        </w:tabs>
        <w:bidi w:val="0"/>
        <w:spacing w:before="0" w:after="0" w:line="240" w:lineRule="auto"/>
        <w:ind w:left="0" w:right="0" w:firstLine="200"/>
        <w:jc w:val="left"/>
      </w:pPr>
      <w:bookmarkStart w:id="270" w:name="bookmark319"/>
      <w:bookmarkEnd w:id="270"/>
      <w:r>
        <w:rPr>
          <w:rFonts w:ascii="Times New Roman" w:hAnsi="Times New Roman" w:eastAsia="Times New Roman" w:cs="Times New Roman"/>
          <w:color w:val="770088"/>
          <w:spacing w:val="0"/>
          <w:w w:val="100"/>
          <w:position w:val="0"/>
          <w:lang w:val="en-US" w:eastAsia="en-US" w:bidi="en-US"/>
        </w:rPr>
        <w:t xml:space="preserve">return </w:t>
      </w:r>
      <w:r>
        <w:rPr>
          <w:rFonts w:ascii="Times New Roman" w:hAnsi="Times New Roman" w:eastAsia="Times New Roman" w:cs="Times New Roman"/>
          <w:color w:val="116644"/>
          <w:spacing w:val="0"/>
          <w:w w:val="100"/>
          <w:position w:val="0"/>
          <w:lang w:val="en-US" w:eastAsia="en-US" w:bidi="en-US"/>
        </w:rPr>
        <w:t>1</w:t>
      </w:r>
      <w:r>
        <w:rPr>
          <w:rFonts w:ascii="Times New Roman" w:hAnsi="Times New Roman" w:eastAsia="Times New Roman" w:cs="Times New Roman"/>
          <w:color w:val="34495E"/>
          <w:spacing w:val="0"/>
          <w:w w:val="100"/>
          <w:position w:val="0"/>
          <w:lang w:val="en-US" w:eastAsia="en-US" w:bidi="en-US"/>
        </w:rPr>
        <w:t>;</w:t>
      </w:r>
    </w:p>
    <w:p>
      <w:pPr>
        <w:pStyle w:val="33"/>
        <w:keepNext w:val="0"/>
        <w:keepLines w:val="0"/>
        <w:widowControl w:val="0"/>
        <w:numPr>
          <w:ilvl w:val="0"/>
          <w:numId w:val="24"/>
        </w:numPr>
        <w:shd w:val="clear" w:color="auto" w:fill="auto"/>
        <w:tabs>
          <w:tab w:val="left" w:pos="1105"/>
        </w:tabs>
        <w:bidi w:val="0"/>
        <w:spacing w:before="0" w:after="0" w:line="240" w:lineRule="auto"/>
        <w:ind w:left="0" w:right="0" w:firstLine="200"/>
        <w:jc w:val="left"/>
      </w:pPr>
      <w:r>
        <w:fldChar w:fldCharType="begin"/>
      </w:r>
      <w:r>
        <w:instrText xml:space="preserve"> TOC \o "1-5" \h \z </w:instrText>
      </w:r>
      <w:r>
        <w:fldChar w:fldCharType="separate"/>
      </w:r>
      <w:bookmarkStart w:id="271" w:name="bookmark320"/>
      <w:bookmarkEnd w:id="271"/>
      <w:r>
        <w:rPr>
          <w:rFonts w:ascii="Times New Roman" w:hAnsi="Times New Roman" w:eastAsia="Times New Roman" w:cs="Times New Roman"/>
          <w:color w:val="34495E"/>
          <w:spacing w:val="0"/>
          <w:w w:val="100"/>
          <w:position w:val="0"/>
          <w:lang w:val="en-US" w:eastAsia="en-US" w:bidi="en-US"/>
        </w:rPr>
        <w:t>}</w:t>
      </w:r>
    </w:p>
    <w:p>
      <w:pPr>
        <w:pStyle w:val="33"/>
        <w:keepNext w:val="0"/>
        <w:keepLines w:val="0"/>
        <w:widowControl w:val="0"/>
        <w:shd w:val="clear" w:color="auto" w:fill="auto"/>
        <w:bidi w:val="0"/>
        <w:spacing w:before="0" w:after="60" w:line="240" w:lineRule="auto"/>
        <w:ind w:left="0" w:right="0" w:firstLine="200"/>
        <w:jc w:val="left"/>
      </w:pPr>
      <w:bookmarkStart w:id="272" w:name="bookmark321"/>
      <w:r>
        <w:rPr>
          <w:rFonts w:ascii="Times New Roman" w:hAnsi="Times New Roman" w:eastAsia="Times New Roman" w:cs="Times New Roman"/>
          <w:color w:val="999999"/>
          <w:spacing w:val="0"/>
          <w:w w:val="100"/>
          <w:position w:val="0"/>
          <w:lang w:val="en-US" w:eastAsia="en-US" w:bidi="en-US"/>
        </w:rPr>
        <w:t>1</w:t>
      </w:r>
      <w:bookmarkEnd w:id="272"/>
      <w:r>
        <w:rPr>
          <w:rFonts w:ascii="Times New Roman" w:hAnsi="Times New Roman" w:eastAsia="Times New Roman" w:cs="Times New Roman"/>
          <w:color w:val="999999"/>
          <w:spacing w:val="0"/>
          <w:w w:val="100"/>
          <w:position w:val="0"/>
          <w:lang w:val="en-US" w:eastAsia="en-US" w:bidi="en-US"/>
        </w:rPr>
        <w:t>2</w:t>
      </w:r>
    </w:p>
    <w:p>
      <w:pPr>
        <w:pStyle w:val="33"/>
        <w:keepNext w:val="0"/>
        <w:keepLines w:val="0"/>
        <w:widowControl w:val="0"/>
        <w:numPr>
          <w:ilvl w:val="0"/>
          <w:numId w:val="24"/>
        </w:numPr>
        <w:shd w:val="clear" w:color="auto" w:fill="auto"/>
        <w:tabs>
          <w:tab w:val="left" w:pos="1105"/>
        </w:tabs>
        <w:bidi w:val="0"/>
        <w:spacing w:before="0" w:after="0" w:line="240" w:lineRule="auto"/>
        <w:ind w:left="0" w:right="0" w:firstLine="200"/>
        <w:jc w:val="left"/>
      </w:pPr>
      <w:bookmarkStart w:id="273" w:name="bookmark322"/>
      <w:bookmarkEnd w:id="273"/>
      <w:r>
        <w:rPr>
          <w:rFonts w:ascii="Times New Roman" w:hAnsi="Times New Roman" w:eastAsia="Times New Roman" w:cs="Times New Roman"/>
          <w:color w:val="770088"/>
          <w:spacing w:val="0"/>
          <w:w w:val="100"/>
          <w:position w:val="0"/>
          <w:lang w:val="en-US" w:eastAsia="en-US" w:bidi="en-US"/>
        </w:rPr>
        <w:t xml:space="preserve">public </w:t>
      </w:r>
      <w:r>
        <w:rPr>
          <w:rFonts w:ascii="Times New Roman" w:hAnsi="Times New Roman" w:eastAsia="Times New Roman" w:cs="Times New Roman"/>
          <w:color w:val="008855"/>
          <w:spacing w:val="0"/>
          <w:w w:val="100"/>
          <w:position w:val="0"/>
          <w:lang w:val="en-US" w:eastAsia="en-US" w:bidi="en-US"/>
        </w:rPr>
        <w:t xml:space="preserve">String </w:t>
      </w:r>
      <w:r>
        <w:rPr>
          <w:rFonts w:ascii="Times New Roman" w:hAnsi="Times New Roman" w:eastAsia="Times New Roman" w:cs="Times New Roman"/>
          <w:color w:val="000000"/>
          <w:spacing w:val="0"/>
          <w:w w:val="100"/>
          <w:position w:val="0"/>
          <w:lang w:val="en-US" w:eastAsia="en-US" w:bidi="en-US"/>
        </w:rPr>
        <w:t>getApple</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8855"/>
          <w:spacing w:val="0"/>
          <w:w w:val="100"/>
          <w:position w:val="0"/>
          <w:lang w:val="en-US" w:eastAsia="en-US" w:bidi="en-US"/>
        </w:rPr>
        <w:t xml:space="preserve">String </w:t>
      </w:r>
      <w:r>
        <w:rPr>
          <w:rFonts w:ascii="Times New Roman" w:hAnsi="Times New Roman" w:eastAsia="Times New Roman" w:cs="Times New Roman"/>
          <w:color w:val="000000"/>
          <w:spacing w:val="0"/>
          <w:w w:val="100"/>
          <w:position w:val="0"/>
          <w:lang w:val="en-US" w:eastAsia="en-US" w:bidi="en-US"/>
        </w:rPr>
        <w:t>color</w:t>
      </w:r>
      <w:r>
        <w:rPr>
          <w:rFonts w:ascii="Times New Roman" w:hAnsi="Times New Roman" w:eastAsia="Times New Roman" w:cs="Times New Roman"/>
          <w:color w:val="34495E"/>
          <w:spacing w:val="0"/>
          <w:w w:val="100"/>
          <w:position w:val="0"/>
          <w:lang w:val="en-US" w:eastAsia="en-US" w:bidi="en-US"/>
        </w:rPr>
        <w:t>){</w:t>
      </w:r>
    </w:p>
    <w:p>
      <w:pPr>
        <w:pStyle w:val="33"/>
        <w:keepNext w:val="0"/>
        <w:keepLines w:val="0"/>
        <w:widowControl w:val="0"/>
        <w:numPr>
          <w:ilvl w:val="0"/>
          <w:numId w:val="24"/>
        </w:numPr>
        <w:shd w:val="clear" w:color="auto" w:fill="auto"/>
        <w:tabs>
          <w:tab w:val="left" w:pos="1626"/>
        </w:tabs>
        <w:bidi w:val="0"/>
        <w:spacing w:before="0" w:after="0" w:line="240" w:lineRule="auto"/>
        <w:ind w:left="0" w:right="0" w:firstLine="200"/>
        <w:jc w:val="left"/>
      </w:pPr>
      <w:bookmarkStart w:id="274" w:name="bookmark323"/>
      <w:bookmarkEnd w:id="274"/>
      <w:r>
        <w:rPr>
          <w:rFonts w:ascii="Times New Roman" w:hAnsi="Times New Roman" w:eastAsia="Times New Roman" w:cs="Times New Roman"/>
          <w:color w:val="770088"/>
          <w:spacing w:val="0"/>
          <w:w w:val="100"/>
          <w:position w:val="0"/>
          <w:lang w:val="en-US" w:eastAsia="en-US" w:bidi="en-US"/>
        </w:rPr>
        <w:t xml:space="preserve">return </w:t>
      </w:r>
      <w:r>
        <w:rPr>
          <w:rFonts w:ascii="Times New Roman" w:hAnsi="Times New Roman" w:eastAsia="Times New Roman" w:cs="Times New Roman"/>
          <w:color w:val="22A2C9"/>
          <w:spacing w:val="0"/>
          <w:w w:val="100"/>
          <w:position w:val="0"/>
          <w:lang w:val="en-US" w:eastAsia="en-US" w:bidi="en-US"/>
        </w:rPr>
        <w:t>"color"</w:t>
      </w:r>
      <w:r>
        <w:rPr>
          <w:rFonts w:ascii="Times New Roman" w:hAnsi="Times New Roman" w:eastAsia="Times New Roman" w:cs="Times New Roman"/>
          <w:color w:val="34495E"/>
          <w:spacing w:val="0"/>
          <w:w w:val="100"/>
          <w:position w:val="0"/>
          <w:lang w:val="en-US" w:eastAsia="en-US" w:bidi="en-US"/>
        </w:rPr>
        <w:t>;</w:t>
      </w:r>
    </w:p>
    <w:p>
      <w:pPr>
        <w:pStyle w:val="33"/>
        <w:keepNext w:val="0"/>
        <w:keepLines w:val="0"/>
        <w:widowControl w:val="0"/>
        <w:numPr>
          <w:ilvl w:val="0"/>
          <w:numId w:val="24"/>
        </w:numPr>
        <w:shd w:val="clear" w:color="auto" w:fill="auto"/>
        <w:tabs>
          <w:tab w:val="left" w:pos="1105"/>
        </w:tabs>
        <w:bidi w:val="0"/>
        <w:spacing w:before="0" w:after="0" w:line="240" w:lineRule="auto"/>
        <w:ind w:left="0" w:right="0" w:firstLine="200"/>
        <w:jc w:val="left"/>
      </w:pPr>
      <w:bookmarkStart w:id="275" w:name="bookmark324"/>
      <w:bookmarkEnd w:id="275"/>
      <w:r>
        <w:rPr>
          <w:rFonts w:ascii="Times New Roman" w:hAnsi="Times New Roman" w:eastAsia="Times New Roman" w:cs="Times New Roman"/>
          <w:color w:val="34495E"/>
          <w:spacing w:val="0"/>
          <w:w w:val="100"/>
          <w:position w:val="0"/>
          <w:lang w:val="en-US" w:eastAsia="en-US" w:bidi="en-US"/>
        </w:rPr>
        <w:t>}</w:t>
      </w:r>
    </w:p>
    <w:p>
      <w:pPr>
        <w:pStyle w:val="33"/>
        <w:keepNext w:val="0"/>
        <w:keepLines w:val="0"/>
        <w:widowControl w:val="0"/>
        <w:shd w:val="clear" w:color="auto" w:fill="auto"/>
        <w:bidi w:val="0"/>
        <w:spacing w:before="0" w:after="60" w:line="240" w:lineRule="auto"/>
        <w:ind w:left="0" w:right="0" w:firstLine="200"/>
        <w:jc w:val="left"/>
      </w:pPr>
      <w:bookmarkStart w:id="276" w:name="bookmark325"/>
      <w:r>
        <w:rPr>
          <w:rFonts w:ascii="Times New Roman" w:hAnsi="Times New Roman" w:eastAsia="Times New Roman" w:cs="Times New Roman"/>
          <w:color w:val="999999"/>
          <w:spacing w:val="0"/>
          <w:w w:val="100"/>
          <w:position w:val="0"/>
          <w:lang w:val="en-US" w:eastAsia="en-US" w:bidi="en-US"/>
        </w:rPr>
        <w:t>1</w:t>
      </w:r>
      <w:bookmarkEnd w:id="276"/>
      <w:r>
        <w:rPr>
          <w:rFonts w:ascii="Times New Roman" w:hAnsi="Times New Roman" w:eastAsia="Times New Roman" w:cs="Times New Roman"/>
          <w:color w:val="999999"/>
          <w:spacing w:val="0"/>
          <w:w w:val="100"/>
          <w:position w:val="0"/>
          <w:lang w:val="en-US" w:eastAsia="en-US" w:bidi="en-US"/>
        </w:rPr>
        <w:t>6</w:t>
      </w:r>
    </w:p>
    <w:p>
      <w:pPr>
        <w:pStyle w:val="33"/>
        <w:keepNext w:val="0"/>
        <w:keepLines w:val="0"/>
        <w:widowControl w:val="0"/>
        <w:numPr>
          <w:ilvl w:val="0"/>
          <w:numId w:val="24"/>
        </w:numPr>
        <w:shd w:val="clear" w:color="auto" w:fill="auto"/>
        <w:tabs>
          <w:tab w:val="left" w:pos="784"/>
        </w:tabs>
        <w:bidi w:val="0"/>
        <w:spacing w:before="0" w:after="60" w:line="338" w:lineRule="auto"/>
        <w:ind w:left="0" w:right="0" w:firstLine="200"/>
        <w:jc w:val="left"/>
      </w:pPr>
      <w:bookmarkStart w:id="277" w:name="bookmark326"/>
      <w:bookmarkEnd w:id="277"/>
      <w:r>
        <w:rPr>
          <w:rFonts w:ascii="Times New Roman" w:hAnsi="Times New Roman" w:eastAsia="Times New Roman" w:cs="Times New Roman"/>
          <w:color w:val="34495E"/>
          <w:spacing w:val="0"/>
          <w:w w:val="100"/>
          <w:position w:val="0"/>
          <w:lang w:val="en-US" w:eastAsia="en-US" w:bidi="en-US"/>
        </w:rPr>
        <w:t>}</w:t>
      </w:r>
      <w:r>
        <w:fldChar w:fldCharType="end"/>
      </w:r>
    </w:p>
    <w:p>
      <w:pPr>
        <w:pStyle w:val="15"/>
        <w:keepNext w:val="0"/>
        <w:keepLines w:val="0"/>
        <w:widowControl w:val="0"/>
        <w:shd w:val="clear" w:color="auto" w:fill="auto"/>
        <w:bidi w:val="0"/>
        <w:spacing w:before="0" w:after="160" w:line="324" w:lineRule="exact"/>
        <w:ind w:left="0" w:right="0" w:firstLine="0"/>
        <w:jc w:val="left"/>
      </w:pPr>
      <w:r>
        <w:rPr>
          <w:spacing w:val="0"/>
          <w:w w:val="100"/>
          <w:position w:val="0"/>
        </w:rPr>
        <w:t>如上面所示，就有两种重载的方式，一种是</w:t>
      </w:r>
      <w:r>
        <w:rPr>
          <w:rFonts w:ascii="Times New Roman" w:hAnsi="Times New Roman" w:eastAsia="Times New Roman" w:cs="Times New Roman"/>
          <w:spacing w:val="0"/>
          <w:w w:val="100"/>
          <w:position w:val="0"/>
          <w:sz w:val="22"/>
          <w:szCs w:val="22"/>
          <w:lang w:val="en-US" w:eastAsia="en-US" w:bidi="en-US"/>
        </w:rPr>
        <w:t>Apple</w:t>
      </w:r>
      <w:r>
        <w:rPr>
          <w:spacing w:val="0"/>
          <w:w w:val="100"/>
          <w:position w:val="0"/>
        </w:rPr>
        <w:t>构造函数的重载，一种是</w:t>
      </w:r>
      <w:r>
        <w:rPr>
          <w:rFonts w:ascii="Times New Roman" w:hAnsi="Times New Roman" w:eastAsia="Times New Roman" w:cs="Times New Roman"/>
          <w:spacing w:val="0"/>
          <w:w w:val="100"/>
          <w:position w:val="0"/>
          <w:sz w:val="22"/>
          <w:szCs w:val="22"/>
          <w:lang w:val="en-US" w:eastAsia="en-US" w:bidi="en-US"/>
        </w:rPr>
        <w:t>getApple</w:t>
      </w:r>
      <w:r>
        <w:rPr>
          <w:spacing w:val="0"/>
          <w:w w:val="100"/>
          <w:position w:val="0"/>
        </w:rPr>
        <w:t>方法的重载。</w:t>
      </w:r>
    </w:p>
    <w:p>
      <w:pPr>
        <w:pStyle w:val="15"/>
        <w:keepNext w:val="0"/>
        <w:keepLines w:val="0"/>
        <w:widowControl w:val="0"/>
        <w:shd w:val="clear" w:color="auto" w:fill="auto"/>
        <w:bidi w:val="0"/>
        <w:spacing w:before="0" w:after="160" w:line="324" w:lineRule="exact"/>
        <w:ind w:left="0" w:right="0" w:firstLine="0"/>
        <w:jc w:val="left"/>
      </w:pPr>
      <w:r>
        <w:rPr>
          <w:spacing w:val="0"/>
          <w:w w:val="100"/>
          <w:position w:val="0"/>
        </w:rPr>
        <w:t>但是这样就涉及到一个问题，要是有几个相同的名字，</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如何知道你调用的是哪个方法呢？这里记 住一点即可，</w:t>
      </w:r>
      <w:r>
        <w:rPr>
          <w:b/>
          <w:bCs/>
          <w:spacing w:val="0"/>
          <w:w w:val="100"/>
          <w:position w:val="0"/>
        </w:rPr>
        <w:t>每个重载的方法都有独一无二的参数列表</w:t>
      </w:r>
      <w:r>
        <w:rPr>
          <w:spacing w:val="0"/>
          <w:w w:val="100"/>
          <w:position w:val="0"/>
        </w:rPr>
        <w:t>。其中包括参数的类型、顺序、参数数量等，满 足一种一个因素就构成了重载的必要条件。</w:t>
      </w:r>
    </w:p>
    <w:p>
      <w:pPr>
        <w:pStyle w:val="15"/>
        <w:keepNext w:val="0"/>
        <w:keepLines w:val="0"/>
        <w:widowControl w:val="0"/>
        <w:shd w:val="clear" w:color="auto" w:fill="auto"/>
        <w:bidi w:val="0"/>
        <w:spacing w:before="0" w:after="160" w:line="324" w:lineRule="exact"/>
        <w:ind w:left="0" w:right="0" w:firstLine="0"/>
        <w:jc w:val="left"/>
      </w:pPr>
      <w:r>
        <w:rPr>
          <w:spacing w:val="0"/>
          <w:w w:val="100"/>
          <w:position w:val="0"/>
        </w:rPr>
        <w:t>请记住下面重载的条件</w:t>
      </w:r>
    </w:p>
    <w:p>
      <w:pPr>
        <w:pStyle w:val="15"/>
        <w:keepNext w:val="0"/>
        <w:keepLines w:val="0"/>
        <w:widowControl w:val="0"/>
        <w:shd w:val="clear" w:color="auto" w:fill="auto"/>
        <w:bidi w:val="0"/>
        <w:spacing w:before="0" w:after="0" w:line="324" w:lineRule="exact"/>
        <w:ind w:left="0" w:right="0" w:firstLine="200"/>
        <w:jc w:val="left"/>
      </w:pPr>
      <w:r>
        <w:rPr>
          <w:spacing w:val="0"/>
          <w:w w:val="100"/>
          <w:position w:val="0"/>
          <w:lang w:val="en-US" w:eastAsia="en-US" w:bidi="en-US"/>
        </w:rPr>
        <w:t>•</w:t>
      </w:r>
      <w:r>
        <w:rPr>
          <w:spacing w:val="0"/>
          <w:w w:val="100"/>
          <w:position w:val="0"/>
        </w:rPr>
        <w:t>方法名称必须相同。</w:t>
      </w:r>
    </w:p>
    <w:p>
      <w:pPr>
        <w:pStyle w:val="15"/>
        <w:keepNext w:val="0"/>
        <w:keepLines w:val="0"/>
        <w:widowControl w:val="0"/>
        <w:shd w:val="clear" w:color="auto" w:fill="auto"/>
        <w:bidi w:val="0"/>
        <w:spacing w:before="0" w:after="0" w:line="324" w:lineRule="exact"/>
        <w:ind w:left="0" w:right="0" w:firstLine="200"/>
        <w:jc w:val="left"/>
      </w:pPr>
      <w:r>
        <w:rPr>
          <w:spacing w:val="0"/>
          <w:w w:val="100"/>
          <w:position w:val="0"/>
        </w:rPr>
        <w:t>-参数列表必须不同(个数不同、或类型不同、参数类型排列顺序不同等)。</w:t>
      </w:r>
    </w:p>
    <w:p>
      <w:pPr>
        <w:pStyle w:val="15"/>
        <w:keepNext w:val="0"/>
        <w:keepLines w:val="0"/>
        <w:widowControl w:val="0"/>
        <w:shd w:val="clear" w:color="auto" w:fill="auto"/>
        <w:bidi w:val="0"/>
        <w:spacing w:before="0" w:after="0" w:line="324" w:lineRule="exact"/>
        <w:ind w:left="0" w:right="0" w:firstLine="200"/>
        <w:jc w:val="left"/>
      </w:pPr>
      <w:r>
        <w:rPr>
          <w:spacing w:val="0"/>
          <w:w w:val="100"/>
          <w:position w:val="0"/>
        </w:rPr>
        <w:t>-方法的返回类型可以相同也可以不相同。</w:t>
      </w:r>
    </w:p>
    <w:p>
      <w:pPr>
        <w:pStyle w:val="15"/>
        <w:keepNext w:val="0"/>
        <w:keepLines w:val="0"/>
        <w:widowControl w:val="0"/>
        <w:shd w:val="clear" w:color="auto" w:fill="auto"/>
        <w:bidi w:val="0"/>
        <w:spacing w:before="0" w:after="0" w:line="324" w:lineRule="exact"/>
        <w:ind w:left="0" w:right="0" w:firstLine="200"/>
        <w:jc w:val="left"/>
      </w:pPr>
      <w:r>
        <w:rPr>
          <w:spacing w:val="0"/>
          <w:w w:val="100"/>
          <w:position w:val="0"/>
        </w:rPr>
        <w:t>-仅仅返回类型不同不足以成为方法的重载。</w:t>
      </w:r>
    </w:p>
    <w:p>
      <w:pPr>
        <w:pStyle w:val="15"/>
        <w:keepNext w:val="0"/>
        <w:keepLines w:val="0"/>
        <w:widowControl w:val="0"/>
        <w:shd w:val="clear" w:color="auto" w:fill="auto"/>
        <w:bidi w:val="0"/>
        <w:spacing w:before="0" w:after="280" w:line="324" w:lineRule="exact"/>
        <w:ind w:left="0" w:right="0" w:firstLine="200"/>
        <w:jc w:val="left"/>
      </w:pPr>
      <w:r>
        <w:rPr>
          <w:spacing w:val="0"/>
          <w:w w:val="100"/>
          <w:position w:val="0"/>
        </w:rPr>
        <w:t>-重载是发生在编译时的，因为编译器可以根据参数的类型来选择使用哪个方法。</w:t>
      </w:r>
    </w:p>
    <w:p>
      <w:pPr>
        <w:pStyle w:val="27"/>
        <w:keepNext/>
        <w:keepLines/>
        <w:widowControl w:val="0"/>
        <w:shd w:val="clear" w:color="auto" w:fill="auto"/>
        <w:bidi w:val="0"/>
        <w:spacing w:before="0" w:after="200" w:line="240" w:lineRule="auto"/>
        <w:ind w:left="0" w:right="0" w:firstLine="0"/>
        <w:jc w:val="both"/>
      </w:pPr>
      <w:bookmarkStart w:id="278" w:name="bookmark327"/>
      <w:bookmarkStart w:id="279" w:name="bookmark328"/>
      <w:bookmarkStart w:id="280" w:name="bookmark329"/>
      <w:r>
        <w:rPr>
          <w:spacing w:val="0"/>
          <w:w w:val="100"/>
          <w:position w:val="0"/>
          <w:sz w:val="24"/>
          <w:szCs w:val="24"/>
          <w:lang w:val="zh-TW" w:eastAsia="zh-TW" w:bidi="zh-TW"/>
        </w:rPr>
        <w:t>方法的重写</w:t>
      </w:r>
      <w:bookmarkEnd w:id="278"/>
      <w:bookmarkEnd w:id="279"/>
      <w:bookmarkEnd w:id="280"/>
    </w:p>
    <w:p>
      <w:pPr>
        <w:pStyle w:val="15"/>
        <w:keepNext w:val="0"/>
        <w:keepLines w:val="0"/>
        <w:widowControl w:val="0"/>
        <w:shd w:val="clear" w:color="auto" w:fill="auto"/>
        <w:bidi w:val="0"/>
        <w:spacing w:before="0" w:after="280" w:line="322" w:lineRule="exact"/>
        <w:ind w:left="0" w:right="0" w:firstLine="0"/>
        <w:jc w:val="left"/>
      </w:pPr>
      <w:r>
        <w:rPr>
          <w:spacing w:val="0"/>
          <w:w w:val="100"/>
          <w:position w:val="0"/>
        </w:rPr>
        <w:t>方法的重写与重载虽然名字很相似，但却完全是不同的东西。方法重写的描述是对</w:t>
      </w:r>
      <w:r>
        <w:rPr>
          <w:color w:val="E96900"/>
          <w:spacing w:val="0"/>
          <w:w w:val="100"/>
          <w:position w:val="0"/>
        </w:rPr>
        <w:t>子类和父类</w:t>
      </w:r>
      <w:r>
        <w:rPr>
          <w:spacing w:val="0"/>
          <w:w w:val="100"/>
          <w:position w:val="0"/>
        </w:rPr>
        <w:t>之间 的。而重载指的是同一类中的。例如如下代码</w:t>
      </w:r>
    </w:p>
    <w:p>
      <w:pPr>
        <w:pStyle w:val="11"/>
        <w:keepNext w:val="0"/>
        <w:keepLines w:val="0"/>
        <w:widowControl w:val="0"/>
        <w:numPr>
          <w:ilvl w:val="0"/>
          <w:numId w:val="25"/>
        </w:numPr>
        <w:shd w:val="clear" w:color="auto" w:fill="auto"/>
        <w:tabs>
          <w:tab w:val="left" w:pos="784"/>
        </w:tabs>
        <w:bidi w:val="0"/>
        <w:spacing w:before="0" w:after="0" w:line="240" w:lineRule="auto"/>
        <w:ind w:left="0" w:right="0" w:firstLine="320"/>
        <w:jc w:val="left"/>
      </w:pPr>
      <w:bookmarkStart w:id="281" w:name="bookmark330"/>
      <w:bookmarkEnd w:id="281"/>
      <w:r>
        <w:rPr>
          <w:rFonts w:ascii="Times New Roman" w:hAnsi="Times New Roman" w:eastAsia="Times New Roman" w:cs="Times New Roman"/>
          <w:color w:val="770088"/>
          <w:spacing w:val="0"/>
          <w:w w:val="100"/>
          <w:position w:val="0"/>
          <w:lang w:val="en-US" w:eastAsia="en-US" w:bidi="en-US"/>
        </w:rPr>
        <w:t xml:space="preserve">class </w:t>
      </w:r>
      <w:r>
        <w:rPr>
          <w:rFonts w:ascii="Times New Roman" w:hAnsi="Times New Roman" w:eastAsia="Times New Roman" w:cs="Times New Roman"/>
          <w:color w:val="0000FF"/>
          <w:spacing w:val="0"/>
          <w:w w:val="100"/>
          <w:position w:val="0"/>
          <w:lang w:val="en-US" w:eastAsia="en-US" w:bidi="en-US"/>
        </w:rPr>
        <w:t xml:space="preserve">Fruit </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60" w:line="240" w:lineRule="auto"/>
        <w:ind w:left="0" w:right="0" w:firstLine="320"/>
        <w:jc w:val="left"/>
      </w:pPr>
      <w:bookmarkStart w:id="282" w:name="bookmark331"/>
      <w:r>
        <w:rPr>
          <w:rFonts w:ascii="Times New Roman" w:hAnsi="Times New Roman" w:eastAsia="Times New Roman" w:cs="Times New Roman"/>
          <w:color w:val="999999"/>
          <w:spacing w:val="0"/>
          <w:w w:val="100"/>
          <w:position w:val="0"/>
          <w:lang w:val="en-US" w:eastAsia="en-US" w:bidi="en-US"/>
        </w:rPr>
        <w:t>2</w:t>
      </w:r>
      <w:bookmarkEnd w:id="282"/>
    </w:p>
    <w:p>
      <w:pPr>
        <w:pStyle w:val="11"/>
        <w:keepNext w:val="0"/>
        <w:keepLines w:val="0"/>
        <w:widowControl w:val="0"/>
        <w:numPr>
          <w:ilvl w:val="0"/>
          <w:numId w:val="25"/>
        </w:numPr>
        <w:shd w:val="clear" w:color="auto" w:fill="auto"/>
        <w:tabs>
          <w:tab w:val="left" w:pos="1105"/>
        </w:tabs>
        <w:bidi w:val="0"/>
        <w:spacing w:before="0" w:after="0" w:line="240" w:lineRule="auto"/>
        <w:ind w:left="0" w:right="0" w:firstLine="320"/>
        <w:jc w:val="left"/>
      </w:pPr>
      <w:bookmarkStart w:id="283" w:name="bookmark332"/>
      <w:bookmarkEnd w:id="283"/>
      <w:r>
        <w:rPr>
          <w:rFonts w:ascii="Times New Roman" w:hAnsi="Times New Roman" w:eastAsia="Times New Roman" w:cs="Times New Roman"/>
          <w:color w:val="770088"/>
          <w:spacing w:val="0"/>
          <w:w w:val="100"/>
          <w:position w:val="0"/>
          <w:lang w:val="en-US" w:eastAsia="en-US" w:bidi="en-US"/>
        </w:rPr>
        <w:t xml:space="preserve">public </w:t>
      </w:r>
      <w:r>
        <w:rPr>
          <w:rFonts w:ascii="Times New Roman" w:hAnsi="Times New Roman" w:eastAsia="Times New Roman" w:cs="Times New Roman"/>
          <w:color w:val="008855"/>
          <w:spacing w:val="0"/>
          <w:w w:val="100"/>
          <w:position w:val="0"/>
          <w:lang w:val="en-US" w:eastAsia="en-US" w:bidi="en-US"/>
        </w:rPr>
        <w:t xml:space="preserve">void </w:t>
      </w:r>
      <w:r>
        <w:rPr>
          <w:rFonts w:ascii="Times New Roman" w:hAnsi="Times New Roman" w:eastAsia="Times New Roman" w:cs="Times New Roman"/>
          <w:color w:val="000000"/>
          <w:spacing w:val="0"/>
          <w:w w:val="100"/>
          <w:position w:val="0"/>
          <w:lang w:val="en-US" w:eastAsia="en-US" w:bidi="en-US"/>
        </w:rPr>
        <w:t>eat</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25"/>
        </w:numPr>
        <w:shd w:val="clear" w:color="auto" w:fill="auto"/>
        <w:tabs>
          <w:tab w:val="left" w:pos="1105"/>
        </w:tabs>
        <w:bidi w:val="0"/>
        <w:spacing w:before="0" w:after="0" w:line="240" w:lineRule="auto"/>
        <w:ind w:left="0" w:right="0" w:firstLine="320"/>
        <w:jc w:val="left"/>
      </w:pPr>
      <w:bookmarkStart w:id="284" w:name="bookmark333"/>
      <w:bookmarkEnd w:id="284"/>
      <w:r>
        <w:rPr>
          <w:rFonts w:ascii="Times New Roman" w:hAnsi="Times New Roman" w:eastAsia="Times New Roman" w:cs="Times New Roman"/>
          <w:color w:val="000000"/>
          <w:spacing w:val="0"/>
          <w:w w:val="100"/>
          <w:position w:val="0"/>
          <w:lang w:val="en-US" w:eastAsia="en-US" w:bidi="en-US"/>
        </w:rPr>
        <w:t>System</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out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printl</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22A2C9"/>
          <w:spacing w:val="0"/>
          <w:w w:val="100"/>
          <w:position w:val="0"/>
          <w:lang w:val="en-US" w:eastAsia="en-US" w:bidi="en-US"/>
        </w:rPr>
        <w:t>'eat fruit'</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25"/>
        </w:numPr>
        <w:shd w:val="clear" w:color="auto" w:fill="auto"/>
        <w:tabs>
          <w:tab w:val="left" w:pos="1105"/>
        </w:tabs>
        <w:bidi w:val="0"/>
        <w:spacing w:before="0" w:after="0" w:line="338" w:lineRule="auto"/>
        <w:ind w:left="0" w:right="0" w:firstLine="320"/>
        <w:jc w:val="left"/>
      </w:pPr>
      <w:bookmarkStart w:id="285" w:name="bookmark334"/>
      <w:bookmarkEnd w:id="285"/>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25"/>
        </w:numPr>
        <w:shd w:val="clear" w:color="auto" w:fill="auto"/>
        <w:tabs>
          <w:tab w:val="left" w:pos="784"/>
        </w:tabs>
        <w:bidi w:val="0"/>
        <w:spacing w:before="0" w:after="0" w:line="240" w:lineRule="auto"/>
        <w:ind w:left="0" w:right="0" w:firstLine="320"/>
        <w:jc w:val="left"/>
      </w:pPr>
      <w:bookmarkStart w:id="286" w:name="bookmark335"/>
      <w:bookmarkEnd w:id="286"/>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60" w:line="240" w:lineRule="auto"/>
        <w:ind w:left="0" w:right="0" w:firstLine="320"/>
        <w:jc w:val="left"/>
      </w:pPr>
      <w:bookmarkStart w:id="287" w:name="bookmark336"/>
      <w:r>
        <w:rPr>
          <w:rFonts w:ascii="Times New Roman" w:hAnsi="Times New Roman" w:eastAsia="Times New Roman" w:cs="Times New Roman"/>
          <w:color w:val="999999"/>
          <w:spacing w:val="0"/>
          <w:w w:val="100"/>
          <w:position w:val="0"/>
          <w:lang w:val="en-US" w:eastAsia="en-US" w:bidi="en-US"/>
        </w:rPr>
        <w:t>7</w:t>
      </w:r>
      <w:bookmarkEnd w:id="287"/>
    </w:p>
    <w:p>
      <w:pPr>
        <w:pStyle w:val="11"/>
        <w:keepNext w:val="0"/>
        <w:keepLines w:val="0"/>
        <w:widowControl w:val="0"/>
        <w:numPr>
          <w:ilvl w:val="0"/>
          <w:numId w:val="25"/>
        </w:numPr>
        <w:shd w:val="clear" w:color="auto" w:fill="auto"/>
        <w:tabs>
          <w:tab w:val="left" w:pos="784"/>
        </w:tabs>
        <w:bidi w:val="0"/>
        <w:spacing w:before="0" w:after="0" w:line="240" w:lineRule="auto"/>
        <w:ind w:left="0" w:right="0" w:firstLine="320"/>
        <w:jc w:val="left"/>
      </w:pPr>
      <w:bookmarkStart w:id="288" w:name="bookmark337"/>
      <w:bookmarkEnd w:id="288"/>
      <w:r>
        <w:rPr>
          <w:rFonts w:ascii="Times New Roman" w:hAnsi="Times New Roman" w:eastAsia="Times New Roman" w:cs="Times New Roman"/>
          <w:color w:val="770088"/>
          <w:spacing w:val="0"/>
          <w:w w:val="100"/>
          <w:position w:val="0"/>
          <w:lang w:val="en-US" w:eastAsia="en-US" w:bidi="en-US"/>
        </w:rPr>
        <w:t xml:space="preserve">class </w:t>
      </w:r>
      <w:r>
        <w:rPr>
          <w:rFonts w:ascii="Times New Roman" w:hAnsi="Times New Roman" w:eastAsia="Times New Roman" w:cs="Times New Roman"/>
          <w:color w:val="0000FF"/>
          <w:spacing w:val="0"/>
          <w:w w:val="100"/>
          <w:position w:val="0"/>
          <w:lang w:val="en-US" w:eastAsia="en-US" w:bidi="en-US"/>
        </w:rPr>
        <w:t xml:space="preserve">Apple </w:t>
      </w:r>
      <w:r>
        <w:rPr>
          <w:rFonts w:ascii="Times New Roman" w:hAnsi="Times New Roman" w:eastAsia="Times New Roman" w:cs="Times New Roman"/>
          <w:color w:val="770088"/>
          <w:spacing w:val="0"/>
          <w:w w:val="100"/>
          <w:position w:val="0"/>
          <w:lang w:val="en-US" w:eastAsia="en-US" w:bidi="en-US"/>
        </w:rPr>
        <w:t xml:space="preserve">extends </w:t>
      </w:r>
      <w:r>
        <w:rPr>
          <w:rFonts w:ascii="Times New Roman" w:hAnsi="Times New Roman" w:eastAsia="Times New Roman" w:cs="Times New Roman"/>
          <w:color w:val="000000"/>
          <w:spacing w:val="0"/>
          <w:w w:val="100"/>
          <w:position w:val="0"/>
          <w:lang w:val="en-US" w:eastAsia="en-US" w:bidi="en-US"/>
        </w:rPr>
        <w:t>Fruit</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60" w:line="240" w:lineRule="auto"/>
        <w:ind w:left="0" w:right="0" w:firstLine="320"/>
        <w:jc w:val="left"/>
      </w:pPr>
      <w:bookmarkStart w:id="289" w:name="bookmark338"/>
      <w:r>
        <w:rPr>
          <w:rFonts w:ascii="Times New Roman" w:hAnsi="Times New Roman" w:eastAsia="Times New Roman" w:cs="Times New Roman"/>
          <w:color w:val="999999"/>
          <w:spacing w:val="0"/>
          <w:w w:val="100"/>
          <w:position w:val="0"/>
          <w:lang w:val="en-US" w:eastAsia="en-US" w:bidi="en-US"/>
        </w:rPr>
        <w:t>9</w:t>
      </w:r>
      <w:bookmarkEnd w:id="289"/>
    </w:p>
    <w:p>
      <w:pPr>
        <w:pStyle w:val="11"/>
        <w:keepNext w:val="0"/>
        <w:keepLines w:val="0"/>
        <w:widowControl w:val="0"/>
        <w:numPr>
          <w:ilvl w:val="0"/>
          <w:numId w:val="25"/>
        </w:numPr>
        <w:shd w:val="clear" w:color="auto" w:fill="auto"/>
        <w:tabs>
          <w:tab w:val="left" w:pos="1105"/>
        </w:tabs>
        <w:bidi w:val="0"/>
        <w:spacing w:before="0" w:after="0" w:line="240" w:lineRule="auto"/>
        <w:ind w:left="0" w:right="0" w:firstLine="200"/>
        <w:jc w:val="left"/>
      </w:pPr>
      <w:bookmarkStart w:id="290" w:name="bookmark339"/>
      <w:bookmarkEnd w:id="290"/>
      <w:r>
        <w:rPr>
          <w:rFonts w:ascii="Times New Roman" w:hAnsi="Times New Roman" w:eastAsia="Times New Roman" w:cs="Times New Roman"/>
          <w:color w:val="555555"/>
          <w:spacing w:val="0"/>
          <w:w w:val="100"/>
          <w:position w:val="0"/>
          <w:lang w:val="en-US" w:eastAsia="en-US" w:bidi="en-US"/>
        </w:rPr>
        <w:t>@Override</w:t>
      </w:r>
    </w:p>
    <w:p>
      <w:pPr>
        <w:pStyle w:val="11"/>
        <w:keepNext w:val="0"/>
        <w:keepLines w:val="0"/>
        <w:widowControl w:val="0"/>
        <w:numPr>
          <w:ilvl w:val="0"/>
          <w:numId w:val="25"/>
        </w:numPr>
        <w:shd w:val="clear" w:color="auto" w:fill="auto"/>
        <w:tabs>
          <w:tab w:val="left" w:pos="1105"/>
        </w:tabs>
        <w:bidi w:val="0"/>
        <w:spacing w:before="0" w:after="0" w:line="240" w:lineRule="auto"/>
        <w:ind w:left="0" w:right="0" w:firstLine="200"/>
        <w:jc w:val="left"/>
      </w:pPr>
      <w:bookmarkStart w:id="291" w:name="bookmark340"/>
      <w:bookmarkEnd w:id="291"/>
      <w:r>
        <w:rPr>
          <w:rFonts w:ascii="Times New Roman" w:hAnsi="Times New Roman" w:eastAsia="Times New Roman" w:cs="Times New Roman"/>
          <w:color w:val="770088"/>
          <w:spacing w:val="0"/>
          <w:w w:val="100"/>
          <w:position w:val="0"/>
          <w:lang w:val="en-US" w:eastAsia="en-US" w:bidi="en-US"/>
        </w:rPr>
        <w:t xml:space="preserve">public </w:t>
      </w:r>
      <w:r>
        <w:rPr>
          <w:rFonts w:ascii="Times New Roman" w:hAnsi="Times New Roman" w:eastAsia="Times New Roman" w:cs="Times New Roman"/>
          <w:color w:val="008855"/>
          <w:spacing w:val="0"/>
          <w:w w:val="100"/>
          <w:position w:val="0"/>
          <w:lang w:val="en-US" w:eastAsia="en-US" w:bidi="en-US"/>
        </w:rPr>
        <w:t xml:space="preserve">void </w:t>
      </w:r>
      <w:r>
        <w:rPr>
          <w:rFonts w:ascii="Times New Roman" w:hAnsi="Times New Roman" w:eastAsia="Times New Roman" w:cs="Times New Roman"/>
          <w:color w:val="000000"/>
          <w:spacing w:val="0"/>
          <w:w w:val="100"/>
          <w:position w:val="0"/>
          <w:lang w:val="en-US" w:eastAsia="en-US" w:bidi="en-US"/>
        </w:rPr>
        <w:t>eat</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25"/>
        </w:numPr>
        <w:shd w:val="clear" w:color="auto" w:fill="auto"/>
        <w:tabs>
          <w:tab w:val="left" w:pos="1105"/>
        </w:tabs>
        <w:bidi w:val="0"/>
        <w:spacing w:before="0" w:after="0" w:line="240" w:lineRule="auto"/>
        <w:ind w:left="0" w:right="0" w:firstLine="200"/>
        <w:jc w:val="left"/>
      </w:pPr>
      <w:bookmarkStart w:id="292" w:name="bookmark341"/>
      <w:bookmarkEnd w:id="292"/>
      <w:r>
        <w:rPr>
          <w:rFonts w:ascii="Times New Roman" w:hAnsi="Times New Roman" w:eastAsia="Times New Roman" w:cs="Times New Roman"/>
          <w:color w:val="000000"/>
          <w:spacing w:val="0"/>
          <w:w w:val="100"/>
          <w:position w:val="0"/>
          <w:lang w:val="en-US" w:eastAsia="en-US" w:bidi="en-US"/>
        </w:rPr>
        <w:t>System</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out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printl</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22A2C9"/>
          <w:spacing w:val="0"/>
          <w:w w:val="100"/>
          <w:position w:val="0"/>
          <w:lang w:val="en-US" w:eastAsia="en-US" w:bidi="en-US"/>
        </w:rPr>
        <w:t>'eat apple'</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25"/>
        </w:numPr>
        <w:shd w:val="clear" w:color="auto" w:fill="auto"/>
        <w:tabs>
          <w:tab w:val="left" w:pos="1105"/>
        </w:tabs>
        <w:bidi w:val="0"/>
        <w:spacing w:before="0" w:after="0" w:line="240" w:lineRule="auto"/>
        <w:ind w:left="0" w:right="0" w:firstLine="200"/>
        <w:jc w:val="left"/>
      </w:pPr>
      <w:bookmarkStart w:id="293" w:name="bookmark342"/>
      <w:bookmarkEnd w:id="293"/>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25"/>
        </w:numPr>
        <w:shd w:val="clear" w:color="auto" w:fill="auto"/>
        <w:tabs>
          <w:tab w:val="left" w:pos="784"/>
        </w:tabs>
        <w:bidi w:val="0"/>
        <w:spacing w:before="0" w:after="200" w:line="240" w:lineRule="auto"/>
        <w:ind w:left="0" w:right="0" w:firstLine="200"/>
        <w:jc w:val="left"/>
      </w:pPr>
      <w:bookmarkStart w:id="294" w:name="bookmark343"/>
      <w:bookmarkEnd w:id="294"/>
      <w:r>
        <w:rPr>
          <w:rFonts w:ascii="Times New Roman" w:hAnsi="Times New Roman" w:eastAsia="Times New Roman" w:cs="Times New Roman"/>
          <w:color w:val="34495E"/>
          <w:spacing w:val="0"/>
          <w:w w:val="100"/>
          <w:position w:val="0"/>
          <w:lang w:val="en-US" w:eastAsia="en-US" w:bidi="en-US"/>
        </w:rPr>
        <w:t>}</w:t>
      </w:r>
    </w:p>
    <w:p>
      <w:pPr>
        <w:pStyle w:val="15"/>
        <w:keepNext w:val="0"/>
        <w:keepLines w:val="0"/>
        <w:widowControl w:val="0"/>
        <w:shd w:val="clear" w:color="auto" w:fill="auto"/>
        <w:bidi w:val="0"/>
        <w:spacing w:before="0" w:after="160" w:line="331" w:lineRule="exact"/>
        <w:ind w:left="0" w:right="0" w:firstLine="0"/>
        <w:jc w:val="left"/>
      </w:pPr>
      <w:r>
        <w:rPr>
          <w:spacing w:val="0"/>
          <w:w w:val="100"/>
          <w:position w:val="0"/>
        </w:rPr>
        <w:t>上面这段代码描述的就是重写的代码，你可以看到，子类</w:t>
      </w:r>
      <w:r>
        <w:rPr>
          <w:rFonts w:ascii="Times New Roman" w:hAnsi="Times New Roman" w:eastAsia="Times New Roman" w:cs="Times New Roman"/>
          <w:spacing w:val="0"/>
          <w:w w:val="100"/>
          <w:position w:val="0"/>
          <w:sz w:val="22"/>
          <w:szCs w:val="22"/>
          <w:lang w:val="en-US" w:eastAsia="en-US" w:bidi="en-US"/>
        </w:rPr>
        <w:t>Apple</w:t>
      </w:r>
      <w:r>
        <w:rPr>
          <w:spacing w:val="0"/>
          <w:w w:val="100"/>
          <w:position w:val="0"/>
        </w:rPr>
        <w:t>中的方法和父类</w:t>
      </w:r>
      <w:r>
        <w:rPr>
          <w:rFonts w:ascii="Times New Roman" w:hAnsi="Times New Roman" w:eastAsia="Times New Roman" w:cs="Times New Roman"/>
          <w:spacing w:val="0"/>
          <w:w w:val="100"/>
          <w:position w:val="0"/>
          <w:sz w:val="22"/>
          <w:szCs w:val="22"/>
          <w:lang w:val="en-US" w:eastAsia="en-US" w:bidi="en-US"/>
        </w:rPr>
        <w:t>Fruit</w:t>
      </w:r>
      <w:r>
        <w:rPr>
          <w:spacing w:val="0"/>
          <w:w w:val="100"/>
          <w:position w:val="0"/>
        </w:rPr>
        <w:t>中的方法同名， 所以，我们能够推断出重写的原则</w:t>
      </w:r>
    </w:p>
    <w:p>
      <w:pPr>
        <w:pStyle w:val="15"/>
        <w:keepNext w:val="0"/>
        <w:keepLines w:val="0"/>
        <w:widowControl w:val="0"/>
        <w:shd w:val="clear" w:color="auto" w:fill="auto"/>
        <w:bidi w:val="0"/>
        <w:spacing w:before="0" w:after="0" w:line="324" w:lineRule="exact"/>
        <w:ind w:left="0" w:right="0" w:firstLine="200"/>
        <w:jc w:val="left"/>
      </w:pPr>
      <w:r>
        <w:rPr>
          <w:spacing w:val="0"/>
          <w:w w:val="100"/>
          <w:position w:val="0"/>
        </w:rPr>
        <w:t>-重写的方法必须要和父类保持一致，包括返回</w:t>
      </w:r>
      <w:r>
        <w:rPr>
          <w:b/>
          <w:bCs/>
          <w:spacing w:val="0"/>
          <w:w w:val="100"/>
          <w:position w:val="0"/>
        </w:rPr>
        <w:t>值类型，方法名,参数列</w:t>
      </w:r>
      <w:r>
        <w:rPr>
          <w:spacing w:val="0"/>
          <w:w w:val="100"/>
          <w:position w:val="0"/>
        </w:rPr>
        <w:t>表也都一样。</w:t>
      </w:r>
    </w:p>
    <w:p>
      <w:pPr>
        <w:pStyle w:val="15"/>
        <w:keepNext w:val="0"/>
        <w:keepLines w:val="0"/>
        <w:widowControl w:val="0"/>
        <w:shd w:val="clear" w:color="auto" w:fill="auto"/>
        <w:bidi w:val="0"/>
        <w:spacing w:before="0" w:after="0" w:line="324" w:lineRule="exact"/>
        <w:ind w:left="0" w:right="0" w:firstLine="200"/>
        <w:jc w:val="left"/>
      </w:pPr>
      <w:r>
        <w:rPr>
          <w:spacing w:val="0"/>
          <w:w w:val="100"/>
          <w:position w:val="0"/>
          <w:lang w:val="en-US" w:eastAsia="en-US" w:bidi="en-US"/>
        </w:rPr>
        <w:t>•</w:t>
      </w:r>
      <w:r>
        <w:rPr>
          <w:spacing w:val="0"/>
          <w:w w:val="100"/>
          <w:position w:val="0"/>
        </w:rPr>
        <w:t>重写的方法可以使用</w:t>
      </w:r>
      <w:r>
        <w:rPr>
          <w:rFonts w:ascii="Times New Roman" w:hAnsi="Times New Roman" w:eastAsia="Times New Roman" w:cs="Times New Roman"/>
          <w:color w:val="E96900"/>
          <w:spacing w:val="0"/>
          <w:w w:val="100"/>
          <w:position w:val="0"/>
          <w:sz w:val="22"/>
          <w:szCs w:val="22"/>
          <w:lang w:val="en-US" w:eastAsia="en-US" w:bidi="en-US"/>
        </w:rPr>
        <w:t>@Override</w:t>
      </w:r>
      <w:r>
        <w:rPr>
          <w:spacing w:val="0"/>
          <w:w w:val="100"/>
          <w:position w:val="0"/>
        </w:rPr>
        <w:t>注解来标识</w:t>
      </w:r>
    </w:p>
    <w:p>
      <w:pPr>
        <w:pStyle w:val="15"/>
        <w:keepNext w:val="0"/>
        <w:keepLines w:val="0"/>
        <w:widowControl w:val="0"/>
        <w:shd w:val="clear" w:color="auto" w:fill="auto"/>
        <w:bidi w:val="0"/>
        <w:spacing w:before="0" w:after="60" w:line="324" w:lineRule="exact"/>
        <w:ind w:left="0" w:right="0" w:firstLine="200"/>
        <w:jc w:val="left"/>
      </w:pPr>
      <w:r>
        <w:rPr>
          <w:spacing w:val="0"/>
          <w:w w:val="100"/>
          <w:position w:val="0"/>
        </w:rPr>
        <w:t>-子类中重写方法的访问权限不能低于父类中方法的访问权限。</w:t>
      </w:r>
    </w:p>
    <w:p>
      <w:pPr>
        <w:pStyle w:val="25"/>
        <w:keepNext/>
        <w:keepLines/>
        <w:widowControl w:val="0"/>
        <w:shd w:val="clear" w:color="auto" w:fill="auto"/>
        <w:bidi w:val="0"/>
        <w:spacing w:before="0" w:after="280" w:line="240" w:lineRule="auto"/>
        <w:ind w:left="0" w:right="0" w:firstLine="0"/>
        <w:jc w:val="left"/>
      </w:pPr>
      <w:bookmarkStart w:id="295" w:name="bookmark346"/>
      <w:bookmarkStart w:id="296" w:name="bookmark344"/>
      <w:bookmarkStart w:id="297" w:name="bookmark345"/>
      <w:r>
        <w:rPr>
          <w:spacing w:val="0"/>
          <w:w w:val="100"/>
          <w:position w:val="0"/>
        </w:rPr>
        <w:t>初始化</w:t>
      </w:r>
      <w:bookmarkEnd w:id="295"/>
      <w:bookmarkEnd w:id="296"/>
      <w:bookmarkEnd w:id="297"/>
    </w:p>
    <w:p>
      <w:pPr>
        <w:pStyle w:val="27"/>
        <w:keepNext/>
        <w:keepLines/>
        <w:widowControl w:val="0"/>
        <w:shd w:val="clear" w:color="auto" w:fill="auto"/>
        <w:bidi w:val="0"/>
        <w:spacing w:before="0" w:after="160" w:line="240" w:lineRule="auto"/>
        <w:ind w:left="0" w:right="0" w:firstLine="0"/>
        <w:jc w:val="left"/>
      </w:pPr>
      <w:bookmarkStart w:id="298" w:name="bookmark347"/>
      <w:bookmarkStart w:id="299" w:name="bookmark349"/>
      <w:bookmarkStart w:id="300" w:name="bookmark348"/>
      <w:r>
        <w:rPr>
          <w:spacing w:val="0"/>
          <w:w w:val="100"/>
          <w:position w:val="0"/>
          <w:sz w:val="24"/>
          <w:szCs w:val="24"/>
          <w:lang w:val="zh-TW" w:eastAsia="zh-TW" w:bidi="zh-TW"/>
        </w:rPr>
        <w:t>类的初始化</w:t>
      </w:r>
      <w:bookmarkEnd w:id="298"/>
      <w:bookmarkEnd w:id="299"/>
      <w:bookmarkEnd w:id="300"/>
    </w:p>
    <w:p>
      <w:pPr>
        <w:pStyle w:val="15"/>
        <w:keepNext w:val="0"/>
        <w:keepLines w:val="0"/>
        <w:widowControl w:val="0"/>
        <w:shd w:val="clear" w:color="auto" w:fill="auto"/>
        <w:bidi w:val="0"/>
        <w:spacing w:before="0" w:after="280" w:line="331" w:lineRule="exact"/>
        <w:ind w:left="0" w:right="0" w:firstLine="0"/>
        <w:jc w:val="left"/>
      </w:pPr>
      <w:r>
        <w:rPr>
          <w:spacing w:val="0"/>
          <w:w w:val="100"/>
          <w:position w:val="0"/>
        </w:rPr>
        <w:t>上面我们创建出来了一个</w:t>
      </w:r>
      <w:r>
        <w:rPr>
          <w:rFonts w:ascii="Times New Roman" w:hAnsi="Times New Roman" w:eastAsia="Times New Roman" w:cs="Times New Roman"/>
          <w:spacing w:val="0"/>
          <w:w w:val="100"/>
          <w:position w:val="0"/>
          <w:sz w:val="22"/>
          <w:szCs w:val="22"/>
          <w:lang w:val="en-US" w:eastAsia="en-US" w:bidi="en-US"/>
        </w:rPr>
        <w:t>Car</w:t>
      </w:r>
      <w:r>
        <w:rPr>
          <w:spacing w:val="0"/>
          <w:w w:val="100"/>
          <w:position w:val="0"/>
        </w:rPr>
        <w:t>这个对象，其实在使用</w:t>
      </w:r>
      <w:r>
        <w:rPr>
          <w:rFonts w:ascii="Times New Roman" w:hAnsi="Times New Roman" w:eastAsia="Times New Roman" w:cs="Times New Roman"/>
          <w:spacing w:val="0"/>
          <w:w w:val="100"/>
          <w:position w:val="0"/>
          <w:sz w:val="22"/>
          <w:szCs w:val="22"/>
          <w:lang w:val="en-US" w:eastAsia="en-US" w:bidi="en-US"/>
        </w:rPr>
        <w:t>new</w:t>
      </w:r>
      <w:r>
        <w:rPr>
          <w:spacing w:val="0"/>
          <w:w w:val="100"/>
          <w:position w:val="0"/>
        </w:rPr>
        <w:t>关键字创建一个对象的时候，其实是调用了 这个对象无参数的构造方法进行的初始化，也就是如下这段代码</w:t>
      </w:r>
    </w:p>
    <w:p>
      <w:pPr>
        <w:pStyle w:val="11"/>
        <w:keepNext w:val="0"/>
        <w:keepLines w:val="0"/>
        <w:widowControl w:val="0"/>
        <w:numPr>
          <w:ilvl w:val="0"/>
          <w:numId w:val="26"/>
        </w:numPr>
        <w:shd w:val="clear" w:color="auto" w:fill="auto"/>
        <w:tabs>
          <w:tab w:val="left" w:pos="629"/>
        </w:tabs>
        <w:bidi w:val="0"/>
        <w:spacing w:before="0" w:after="0" w:line="240" w:lineRule="auto"/>
        <w:ind w:left="0" w:right="0"/>
        <w:jc w:val="left"/>
      </w:pPr>
      <w:bookmarkStart w:id="301" w:name="bookmark350"/>
      <w:bookmarkEnd w:id="301"/>
      <w:r>
        <w:rPr>
          <w:rFonts w:ascii="Times New Roman" w:hAnsi="Times New Roman" w:eastAsia="Times New Roman" w:cs="Times New Roman"/>
          <w:color w:val="770088"/>
          <w:spacing w:val="0"/>
          <w:w w:val="100"/>
          <w:position w:val="0"/>
          <w:lang w:val="en-US" w:eastAsia="en-US" w:bidi="en-US"/>
        </w:rPr>
        <w:t xml:space="preserve">class </w:t>
      </w:r>
      <w:r>
        <w:rPr>
          <w:rFonts w:ascii="Times New Roman" w:hAnsi="Times New Roman" w:eastAsia="Times New Roman" w:cs="Times New Roman"/>
          <w:color w:val="0000FF"/>
          <w:spacing w:val="0"/>
          <w:w w:val="100"/>
          <w:position w:val="0"/>
          <w:lang w:val="en-US" w:eastAsia="en-US" w:bidi="en-US"/>
        </w:rPr>
        <w:t>Car</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26"/>
        </w:numPr>
        <w:shd w:val="clear" w:color="auto" w:fill="auto"/>
        <w:tabs>
          <w:tab w:val="left" w:pos="840"/>
        </w:tabs>
        <w:bidi w:val="0"/>
        <w:spacing w:before="0" w:after="0" w:line="240" w:lineRule="auto"/>
        <w:ind w:left="0" w:right="0"/>
        <w:jc w:val="left"/>
      </w:pPr>
      <w:bookmarkStart w:id="302" w:name="bookmark351"/>
      <w:bookmarkEnd w:id="302"/>
      <w:r>
        <w:rPr>
          <w:rFonts w:ascii="Times New Roman" w:hAnsi="Times New Roman" w:eastAsia="Times New Roman" w:cs="Times New Roman"/>
          <w:color w:val="770088"/>
          <w:spacing w:val="0"/>
          <w:w w:val="100"/>
          <w:position w:val="0"/>
          <w:lang w:val="en-US" w:eastAsia="en-US" w:bidi="en-US"/>
        </w:rPr>
        <w:t xml:space="preserve">public </w:t>
      </w:r>
      <w:r>
        <w:rPr>
          <w:rFonts w:ascii="Times New Roman" w:hAnsi="Times New Roman" w:eastAsia="Times New Roman" w:cs="Times New Roman"/>
          <w:color w:val="000000"/>
          <w:spacing w:val="0"/>
          <w:w w:val="100"/>
          <w:position w:val="0"/>
          <w:lang w:val="en-US" w:eastAsia="en-US" w:bidi="en-US"/>
        </w:rPr>
        <w:t>Car</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26"/>
        </w:numPr>
        <w:shd w:val="clear" w:color="auto" w:fill="auto"/>
        <w:tabs>
          <w:tab w:val="left" w:pos="629"/>
        </w:tabs>
        <w:bidi w:val="0"/>
        <w:spacing w:before="0" w:after="80" w:line="346" w:lineRule="auto"/>
        <w:ind w:left="0" w:right="0"/>
        <w:jc w:val="left"/>
      </w:pPr>
      <w:bookmarkStart w:id="303" w:name="bookmark352"/>
      <w:bookmarkEnd w:id="303"/>
      <w:r>
        <w:rPr>
          <w:rFonts w:ascii="Times New Roman" w:hAnsi="Times New Roman" w:eastAsia="Times New Roman" w:cs="Times New Roman"/>
          <w:color w:val="34495E"/>
          <w:spacing w:val="0"/>
          <w:w w:val="100"/>
          <w:position w:val="0"/>
          <w:lang w:val="en-US" w:eastAsia="en-US" w:bidi="en-US"/>
        </w:rPr>
        <w:t>}</w:t>
      </w:r>
    </w:p>
    <w:p>
      <w:pPr>
        <w:pStyle w:val="15"/>
        <w:keepNext w:val="0"/>
        <w:keepLines w:val="0"/>
        <w:widowControl w:val="0"/>
        <w:shd w:val="clear" w:color="auto" w:fill="auto"/>
        <w:bidi w:val="0"/>
        <w:spacing w:before="0" w:after="280" w:line="331" w:lineRule="exact"/>
        <w:ind w:left="0" w:right="0" w:firstLine="0"/>
        <w:jc w:val="left"/>
      </w:pPr>
      <w:r>
        <w:rPr>
          <w:spacing w:val="0"/>
          <w:w w:val="100"/>
          <w:position w:val="0"/>
        </w:rPr>
        <w:t>这个无参数的构造函数可以隐藏，由</w:t>
      </w:r>
      <w:r>
        <w:rPr>
          <w:rFonts w:ascii="Times New Roman" w:hAnsi="Times New Roman" w:eastAsia="Times New Roman" w:cs="Times New Roman"/>
          <w:spacing w:val="0"/>
          <w:w w:val="100"/>
          <w:position w:val="0"/>
          <w:sz w:val="22"/>
          <w:szCs w:val="22"/>
          <w:lang w:val="en-US" w:eastAsia="en-US" w:bidi="en-US"/>
        </w:rPr>
        <w:t>JVM</w:t>
      </w:r>
      <w:r>
        <w:rPr>
          <w:spacing w:val="0"/>
          <w:w w:val="100"/>
          <w:position w:val="0"/>
        </w:rPr>
        <w:t>自动添加。也就是说，构造函数能够确保类的初始化。</w:t>
      </w:r>
    </w:p>
    <w:p>
      <w:pPr>
        <w:pStyle w:val="27"/>
        <w:keepNext/>
        <w:keepLines/>
        <w:widowControl w:val="0"/>
        <w:shd w:val="clear" w:color="auto" w:fill="auto"/>
        <w:bidi w:val="0"/>
        <w:spacing w:before="0" w:after="160" w:line="240" w:lineRule="auto"/>
        <w:ind w:left="0" w:right="0" w:firstLine="0"/>
        <w:jc w:val="left"/>
      </w:pPr>
      <w:bookmarkStart w:id="304" w:name="bookmark353"/>
      <w:bookmarkStart w:id="305" w:name="bookmark355"/>
      <w:bookmarkStart w:id="306" w:name="bookmark354"/>
      <w:r>
        <w:rPr>
          <w:spacing w:val="0"/>
          <w:w w:val="100"/>
          <w:position w:val="0"/>
          <w:sz w:val="24"/>
          <w:szCs w:val="24"/>
          <w:lang w:val="zh-TW" w:eastAsia="zh-TW" w:bidi="zh-TW"/>
        </w:rPr>
        <w:t>成员初始化</w:t>
      </w:r>
      <w:bookmarkEnd w:id="304"/>
      <w:bookmarkEnd w:id="305"/>
      <w:bookmarkEnd w:id="306"/>
    </w:p>
    <w:p>
      <w:pPr>
        <w:pStyle w:val="15"/>
        <w:keepNext w:val="0"/>
        <w:keepLines w:val="0"/>
        <w:widowControl w:val="0"/>
        <w:shd w:val="clear" w:color="auto" w:fill="auto"/>
        <w:bidi w:val="0"/>
        <w:spacing w:before="0" w:after="160" w:line="331" w:lineRule="exact"/>
        <w:ind w:left="0" w:right="0" w:firstLine="0"/>
        <w:jc w:val="left"/>
      </w:pP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会尽量保证每个变量在使用前都会获得初始化，初始化涉及两种初始化。</w:t>
      </w:r>
    </w:p>
    <w:p>
      <w:pPr>
        <w:pStyle w:val="15"/>
        <w:keepNext w:val="0"/>
        <w:keepLines w:val="0"/>
        <w:widowControl w:val="0"/>
        <w:shd w:val="clear" w:color="auto" w:fill="auto"/>
        <w:bidi w:val="0"/>
        <w:spacing w:before="0" w:after="280" w:line="331" w:lineRule="exact"/>
        <w:ind w:left="0" w:right="0" w:firstLine="160"/>
        <w:jc w:val="left"/>
      </w:pPr>
      <w:r>
        <w:rPr>
          <w:spacing w:val="0"/>
          <w:w w:val="100"/>
          <w:position w:val="0"/>
        </w:rPr>
        <w:t>-一种是编译器默认指定的字段初始化，基本数据类型的初始化</w:t>
      </w:r>
    </w:p>
    <w:tbl>
      <w:tblPr>
        <w:tblStyle w:val="2"/>
        <w:tblW w:w="0" w:type="auto"/>
        <w:jc w:val="center"/>
        <w:tblLayout w:type="fixed"/>
        <w:tblCellMar>
          <w:top w:w="0" w:type="dxa"/>
          <w:left w:w="10" w:type="dxa"/>
          <w:bottom w:w="0" w:type="dxa"/>
          <w:right w:w="10" w:type="dxa"/>
        </w:tblCellMar>
      </w:tblPr>
      <w:tblGrid>
        <w:gridCol w:w="4354"/>
        <w:gridCol w:w="754"/>
      </w:tblGrid>
      <w:tr>
        <w:tblPrEx>
          <w:tblCellMar>
            <w:top w:w="0" w:type="dxa"/>
            <w:left w:w="10" w:type="dxa"/>
            <w:bottom w:w="0" w:type="dxa"/>
            <w:right w:w="10" w:type="dxa"/>
          </w:tblCellMar>
        </w:tblPrEx>
        <w:trPr>
          <w:trHeight w:val="331" w:hRule="exact"/>
          <w:jc w:val="center"/>
        </w:trPr>
        <w:tc>
          <w:tcPr>
            <w:shd w:val="clear" w:color="auto" w:fill="FFFFFF"/>
            <w:vAlign w:val="top"/>
          </w:tcPr>
          <w:p>
            <w:pPr>
              <w:pStyle w:val="5"/>
              <w:keepNext w:val="0"/>
              <w:keepLines w:val="0"/>
              <w:widowControl w:val="0"/>
              <w:shd w:val="clear" w:color="auto" w:fill="auto"/>
              <w:bidi w:val="0"/>
              <w:spacing w:before="0" w:after="0" w:line="240" w:lineRule="auto"/>
              <w:ind w:left="0" w:right="0" w:firstLine="0"/>
              <w:jc w:val="left"/>
              <w:rPr>
                <w:sz w:val="18"/>
                <w:szCs w:val="18"/>
              </w:rPr>
            </w:pPr>
            <w:r>
              <w:rPr>
                <w:b/>
                <w:bCs/>
                <w:spacing w:val="0"/>
                <w:w w:val="100"/>
                <w:position w:val="0"/>
                <w:sz w:val="18"/>
                <w:szCs w:val="18"/>
                <w:lang w:val="zh-TW" w:eastAsia="zh-TW" w:bidi="zh-TW"/>
              </w:rPr>
              <w:t>类型</w:t>
            </w:r>
          </w:p>
        </w:tc>
        <w:tc>
          <w:tcPr>
            <w:shd w:val="clear" w:color="auto" w:fill="FFFFFF"/>
            <w:vAlign w:val="top"/>
          </w:tcPr>
          <w:p>
            <w:pPr>
              <w:pStyle w:val="5"/>
              <w:keepNext w:val="0"/>
              <w:keepLines w:val="0"/>
              <w:widowControl w:val="0"/>
              <w:shd w:val="clear" w:color="auto" w:fill="auto"/>
              <w:bidi w:val="0"/>
              <w:spacing w:before="0" w:after="0" w:line="240" w:lineRule="auto"/>
              <w:ind w:left="0" w:right="0" w:firstLine="0"/>
              <w:jc w:val="left"/>
              <w:rPr>
                <w:sz w:val="18"/>
                <w:szCs w:val="18"/>
              </w:rPr>
            </w:pPr>
            <w:r>
              <w:rPr>
                <w:b/>
                <w:bCs/>
                <w:spacing w:val="0"/>
                <w:w w:val="100"/>
                <w:position w:val="0"/>
                <w:sz w:val="18"/>
                <w:szCs w:val="18"/>
                <w:lang w:val="zh-TW" w:eastAsia="zh-TW" w:bidi="zh-TW"/>
              </w:rPr>
              <w:t>初始值</w:t>
            </w:r>
          </w:p>
        </w:tc>
      </w:tr>
      <w:tr>
        <w:tblPrEx>
          <w:tblCellMar>
            <w:top w:w="0" w:type="dxa"/>
            <w:left w:w="10" w:type="dxa"/>
            <w:bottom w:w="0" w:type="dxa"/>
            <w:right w:w="10" w:type="dxa"/>
          </w:tblCellMar>
        </w:tblPrEx>
        <w:trPr>
          <w:trHeight w:val="418"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spacing w:val="0"/>
                <w:w w:val="100"/>
                <w:position w:val="0"/>
                <w:sz w:val="16"/>
                <w:szCs w:val="16"/>
                <w:lang w:val="en-US" w:eastAsia="en-US" w:bidi="en-US"/>
              </w:rPr>
              <w:t>boolean</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spacing w:val="0"/>
                <w:w w:val="100"/>
                <w:position w:val="0"/>
                <w:sz w:val="16"/>
                <w:szCs w:val="16"/>
                <w:lang w:val="en-US" w:eastAsia="en-US" w:bidi="en-US"/>
              </w:rPr>
              <w:t>false</w:t>
            </w:r>
          </w:p>
        </w:tc>
      </w:tr>
      <w:tr>
        <w:tblPrEx>
          <w:tblCellMar>
            <w:top w:w="0" w:type="dxa"/>
            <w:left w:w="10" w:type="dxa"/>
            <w:bottom w:w="0" w:type="dxa"/>
            <w:right w:w="10" w:type="dxa"/>
          </w:tblCellMar>
        </w:tblPrEx>
        <w:trPr>
          <w:trHeight w:val="413"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spacing w:val="0"/>
                <w:w w:val="100"/>
                <w:position w:val="0"/>
                <w:sz w:val="16"/>
                <w:szCs w:val="16"/>
                <w:lang w:val="en-US" w:eastAsia="en-US" w:bidi="en-US"/>
              </w:rPr>
              <w:t>char</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spacing w:val="0"/>
                <w:w w:val="100"/>
                <w:position w:val="0"/>
                <w:sz w:val="16"/>
                <w:szCs w:val="16"/>
                <w:lang w:val="en-US" w:eastAsia="en-US" w:bidi="en-US"/>
              </w:rPr>
              <w:t>/uOOOO</w:t>
            </w:r>
          </w:p>
        </w:tc>
      </w:tr>
      <w:tr>
        <w:tblPrEx>
          <w:tblCellMar>
            <w:top w:w="0" w:type="dxa"/>
            <w:left w:w="10" w:type="dxa"/>
            <w:bottom w:w="0" w:type="dxa"/>
            <w:right w:w="10" w:type="dxa"/>
          </w:tblCellMar>
        </w:tblPrEx>
        <w:trPr>
          <w:trHeight w:val="418"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spacing w:val="0"/>
                <w:w w:val="100"/>
                <w:position w:val="0"/>
                <w:sz w:val="16"/>
                <w:szCs w:val="16"/>
                <w:lang w:val="en-US" w:eastAsia="en-US" w:bidi="en-US"/>
              </w:rPr>
              <w:t>byte</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spacing w:val="0"/>
                <w:w w:val="100"/>
                <w:position w:val="0"/>
                <w:sz w:val="16"/>
                <w:szCs w:val="16"/>
                <w:lang w:val="en-US" w:eastAsia="en-US" w:bidi="en-US"/>
              </w:rPr>
              <w:t>(byte)O</w:t>
            </w:r>
          </w:p>
        </w:tc>
      </w:tr>
      <w:tr>
        <w:tblPrEx>
          <w:tblCellMar>
            <w:top w:w="0" w:type="dxa"/>
            <w:left w:w="10" w:type="dxa"/>
            <w:bottom w:w="0" w:type="dxa"/>
            <w:right w:w="10" w:type="dxa"/>
          </w:tblCellMar>
        </w:tblPrEx>
        <w:trPr>
          <w:trHeight w:val="418"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spacing w:val="0"/>
                <w:w w:val="100"/>
                <w:position w:val="0"/>
                <w:sz w:val="16"/>
                <w:szCs w:val="16"/>
                <w:lang w:val="en-US" w:eastAsia="en-US" w:bidi="en-US"/>
              </w:rPr>
              <w:t>short</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spacing w:val="0"/>
                <w:w w:val="100"/>
                <w:position w:val="0"/>
                <w:sz w:val="16"/>
                <w:szCs w:val="16"/>
                <w:lang w:val="en-US" w:eastAsia="en-US" w:bidi="en-US"/>
              </w:rPr>
              <w:t>(short)O</w:t>
            </w:r>
          </w:p>
        </w:tc>
      </w:tr>
      <w:tr>
        <w:tblPrEx>
          <w:tblCellMar>
            <w:top w:w="0" w:type="dxa"/>
            <w:left w:w="10" w:type="dxa"/>
            <w:bottom w:w="0" w:type="dxa"/>
            <w:right w:w="10" w:type="dxa"/>
          </w:tblCellMar>
        </w:tblPrEx>
        <w:trPr>
          <w:trHeight w:val="413"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spacing w:val="0"/>
                <w:w w:val="100"/>
                <w:position w:val="0"/>
                <w:sz w:val="16"/>
                <w:szCs w:val="16"/>
                <w:lang w:val="en-US" w:eastAsia="en-US" w:bidi="en-US"/>
              </w:rPr>
              <w:t>int</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spacing w:val="0"/>
                <w:w w:val="100"/>
                <w:position w:val="0"/>
                <w:sz w:val="16"/>
                <w:szCs w:val="16"/>
                <w:lang w:val="en-US" w:eastAsia="en-US" w:bidi="en-US"/>
              </w:rPr>
              <w:t>0</w:t>
            </w:r>
          </w:p>
        </w:tc>
      </w:tr>
      <w:tr>
        <w:tblPrEx>
          <w:tblCellMar>
            <w:top w:w="0" w:type="dxa"/>
            <w:left w:w="10" w:type="dxa"/>
            <w:bottom w:w="0" w:type="dxa"/>
            <w:right w:w="10" w:type="dxa"/>
          </w:tblCellMar>
        </w:tblPrEx>
        <w:trPr>
          <w:trHeight w:val="418"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spacing w:val="0"/>
                <w:w w:val="100"/>
                <w:position w:val="0"/>
                <w:sz w:val="16"/>
                <w:szCs w:val="16"/>
                <w:lang w:val="en-US" w:eastAsia="en-US" w:bidi="en-US"/>
              </w:rPr>
              <w:t>long</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spacing w:val="0"/>
                <w:w w:val="100"/>
                <w:position w:val="0"/>
                <w:sz w:val="16"/>
                <w:szCs w:val="16"/>
                <w:lang w:val="en-US" w:eastAsia="en-US" w:bidi="en-US"/>
              </w:rPr>
              <w:t>OL</w:t>
            </w:r>
          </w:p>
        </w:tc>
      </w:tr>
      <w:tr>
        <w:tblPrEx>
          <w:tblCellMar>
            <w:top w:w="0" w:type="dxa"/>
            <w:left w:w="10" w:type="dxa"/>
            <w:bottom w:w="0" w:type="dxa"/>
            <w:right w:w="10" w:type="dxa"/>
          </w:tblCellMar>
        </w:tblPrEx>
        <w:trPr>
          <w:trHeight w:val="413"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spacing w:val="0"/>
                <w:w w:val="100"/>
                <w:position w:val="0"/>
                <w:sz w:val="16"/>
                <w:szCs w:val="16"/>
                <w:lang w:val="en-US" w:eastAsia="en-US" w:bidi="en-US"/>
              </w:rPr>
              <w:t>float</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spacing w:val="0"/>
                <w:w w:val="100"/>
                <w:position w:val="0"/>
                <w:sz w:val="16"/>
                <w:szCs w:val="16"/>
                <w:lang w:val="en-US" w:eastAsia="en-US" w:bidi="en-US"/>
              </w:rPr>
              <w:t>O.Of</w:t>
            </w:r>
          </w:p>
        </w:tc>
      </w:tr>
      <w:tr>
        <w:tblPrEx>
          <w:tblCellMar>
            <w:top w:w="0" w:type="dxa"/>
            <w:left w:w="10" w:type="dxa"/>
            <w:bottom w:w="0" w:type="dxa"/>
            <w:right w:w="10" w:type="dxa"/>
          </w:tblCellMar>
        </w:tblPrEx>
        <w:trPr>
          <w:trHeight w:val="288" w:hRule="exact"/>
          <w:jc w:val="center"/>
        </w:trPr>
        <w:tc>
          <w:tcPr>
            <w:shd w:val="clear" w:color="auto" w:fill="FFFFFF"/>
            <w:vAlign w:val="bottom"/>
          </w:tcPr>
          <w:p>
            <w:pPr>
              <w:pStyle w:val="5"/>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spacing w:val="0"/>
                <w:w w:val="100"/>
                <w:position w:val="0"/>
                <w:sz w:val="16"/>
                <w:szCs w:val="16"/>
                <w:lang w:val="en-US" w:eastAsia="en-US" w:bidi="en-US"/>
              </w:rPr>
              <w:t>double</w:t>
            </w:r>
          </w:p>
        </w:tc>
        <w:tc>
          <w:tcPr>
            <w:shd w:val="clear" w:color="auto" w:fill="FFFFFF"/>
            <w:vAlign w:val="bottom"/>
          </w:tcPr>
          <w:p>
            <w:pPr>
              <w:pStyle w:val="5"/>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spacing w:val="0"/>
                <w:w w:val="100"/>
                <w:position w:val="0"/>
                <w:sz w:val="16"/>
                <w:szCs w:val="16"/>
                <w:lang w:val="en-US" w:eastAsia="en-US" w:bidi="en-US"/>
              </w:rPr>
              <w:t>O.Od</w:t>
            </w:r>
          </w:p>
        </w:tc>
      </w:tr>
    </w:tbl>
    <w:p>
      <w:pPr>
        <w:widowControl w:val="0"/>
        <w:spacing w:after="279" w:line="1" w:lineRule="exact"/>
      </w:pPr>
    </w:p>
    <w:p>
      <w:pPr>
        <w:pStyle w:val="15"/>
        <w:keepNext w:val="0"/>
        <w:keepLines w:val="0"/>
        <w:widowControl w:val="0"/>
        <w:shd w:val="clear" w:color="auto" w:fill="auto"/>
        <w:bidi w:val="0"/>
        <w:spacing w:before="0" w:after="160" w:line="331" w:lineRule="exact"/>
        <w:ind w:left="480" w:right="0" w:firstLine="20"/>
        <w:jc w:val="left"/>
      </w:pPr>
      <w:r>
        <w:rPr>
          <w:spacing w:val="0"/>
          <w:w w:val="100"/>
          <w:position w:val="0"/>
        </w:rPr>
        <w:t>一种是其他对象类型的初始化，</w:t>
      </w:r>
      <w:r>
        <w:rPr>
          <w:rFonts w:ascii="Times New Roman" w:hAnsi="Times New Roman" w:eastAsia="Times New Roman" w:cs="Times New Roman"/>
          <w:spacing w:val="0"/>
          <w:w w:val="100"/>
          <w:position w:val="0"/>
          <w:sz w:val="22"/>
          <w:szCs w:val="22"/>
          <w:lang w:val="en-US" w:eastAsia="en-US" w:bidi="en-US"/>
        </w:rPr>
        <w:t>String</w:t>
      </w:r>
      <w:r>
        <w:rPr>
          <w:spacing w:val="0"/>
          <w:w w:val="100"/>
          <w:position w:val="0"/>
        </w:rPr>
        <w:t>也是一种对象，对象的初始值都为</w:t>
      </w:r>
      <w:r>
        <w:rPr>
          <w:rFonts w:ascii="Times New Roman" w:hAnsi="Times New Roman" w:eastAsia="Times New Roman" w:cs="Times New Roman"/>
          <w:color w:val="E96900"/>
          <w:spacing w:val="0"/>
          <w:w w:val="100"/>
          <w:position w:val="0"/>
          <w:sz w:val="22"/>
          <w:szCs w:val="22"/>
          <w:lang w:val="en-US" w:eastAsia="en-US" w:bidi="en-US"/>
        </w:rPr>
        <w:t>null</w:t>
      </w:r>
      <w:r>
        <w:rPr>
          <w:spacing w:val="0"/>
          <w:w w:val="100"/>
          <w:position w:val="0"/>
        </w:rPr>
        <w:t>，其中也包括基 本类型的包装类。</w:t>
      </w:r>
    </w:p>
    <w:p>
      <w:pPr>
        <w:pStyle w:val="15"/>
        <w:keepNext w:val="0"/>
        <w:keepLines w:val="0"/>
        <w:widowControl w:val="0"/>
        <w:shd w:val="clear" w:color="auto" w:fill="auto"/>
        <w:bidi w:val="0"/>
        <w:spacing w:before="0" w:after="280" w:line="331" w:lineRule="exact"/>
        <w:ind w:left="0" w:right="0" w:firstLine="160"/>
        <w:jc w:val="left"/>
      </w:pPr>
      <w:r>
        <w:rPr>
          <w:spacing w:val="0"/>
          <w:w w:val="100"/>
          <w:position w:val="0"/>
        </w:rPr>
        <w:t>-一种是指定数值的初始化，例如</w:t>
      </w:r>
    </w:p>
    <w:p>
      <w:pPr>
        <w:pStyle w:val="11"/>
        <w:keepNext w:val="0"/>
        <w:keepLines w:val="0"/>
        <w:widowControl w:val="0"/>
        <w:shd w:val="clear" w:color="auto" w:fill="auto"/>
        <w:bidi w:val="0"/>
        <w:spacing w:before="0" w:after="160" w:line="346" w:lineRule="auto"/>
        <w:ind w:left="0" w:right="0"/>
        <w:jc w:val="left"/>
      </w:pPr>
      <w:r>
        <w:rPr>
          <w:rFonts w:ascii="Times New Roman" w:hAnsi="Times New Roman" w:eastAsia="Times New Roman" w:cs="Times New Roman"/>
          <w:color w:val="999999"/>
          <w:spacing w:val="0"/>
          <w:w w:val="100"/>
          <w:position w:val="0"/>
          <w:lang w:val="zh-TW" w:eastAsia="zh-TW" w:bidi="zh-TW"/>
        </w:rPr>
        <w:t xml:space="preserve">1 </w:t>
      </w:r>
      <w:r>
        <w:rPr>
          <w:rFonts w:ascii="Times New Roman" w:hAnsi="Times New Roman" w:eastAsia="Times New Roman" w:cs="Times New Roman"/>
          <w:color w:val="008855"/>
          <w:spacing w:val="0"/>
          <w:w w:val="100"/>
          <w:position w:val="0"/>
          <w:lang w:val="en-US" w:eastAsia="en-US" w:bidi="en-US"/>
        </w:rPr>
        <w:t xml:space="preserve">int </w:t>
      </w:r>
      <w:r>
        <w:rPr>
          <w:rFonts w:ascii="Times New Roman" w:hAnsi="Times New Roman" w:eastAsia="Times New Roman" w:cs="Times New Roman"/>
          <w:color w:val="000000"/>
          <w:spacing w:val="0"/>
          <w:w w:val="100"/>
          <w:position w:val="0"/>
          <w:lang w:val="en-US" w:eastAsia="en-US" w:bidi="en-US"/>
        </w:rPr>
        <w:t xml:space="preserve">a </w:t>
      </w:r>
      <w:r>
        <w:rPr>
          <w:rFonts w:ascii="Times New Roman" w:hAnsi="Times New Roman" w:eastAsia="Times New Roman" w:cs="Times New Roman"/>
          <w:color w:val="981A1A"/>
          <w:spacing w:val="0"/>
          <w:w w:val="100"/>
          <w:position w:val="0"/>
          <w:lang w:val="zh-TW" w:eastAsia="zh-TW" w:bidi="zh-TW"/>
        </w:rPr>
        <w:t xml:space="preserve">= </w:t>
      </w:r>
      <w:r>
        <w:rPr>
          <w:rFonts w:ascii="Times New Roman" w:hAnsi="Times New Roman" w:eastAsia="Times New Roman" w:cs="Times New Roman"/>
          <w:color w:val="116644"/>
          <w:spacing w:val="0"/>
          <w:w w:val="100"/>
          <w:position w:val="0"/>
          <w:lang w:val="zh-TW" w:eastAsia="zh-TW" w:bidi="zh-TW"/>
        </w:rPr>
        <w:t>11</w:t>
      </w:r>
    </w:p>
    <w:p>
      <w:pPr>
        <w:pStyle w:val="15"/>
        <w:keepNext w:val="0"/>
        <w:keepLines w:val="0"/>
        <w:widowControl w:val="0"/>
        <w:shd w:val="clear" w:color="auto" w:fill="auto"/>
        <w:bidi w:val="0"/>
        <w:spacing w:before="0" w:after="280" w:line="331" w:lineRule="exact"/>
        <w:ind w:left="0" w:right="0" w:firstLine="0"/>
        <w:jc w:val="left"/>
      </w:pPr>
      <w:r>
        <w:rPr>
          <w:spacing w:val="0"/>
          <w:w w:val="100"/>
          <w:position w:val="0"/>
        </w:rPr>
        <w:t>也就是说，指定</w:t>
      </w:r>
      <w:r>
        <w:rPr>
          <w:rFonts w:ascii="Times New Roman" w:hAnsi="Times New Roman" w:eastAsia="Times New Roman" w:cs="Times New Roman"/>
          <w:spacing w:val="0"/>
          <w:w w:val="100"/>
          <w:position w:val="0"/>
          <w:sz w:val="22"/>
          <w:szCs w:val="22"/>
          <w:lang w:val="en-US" w:eastAsia="en-US" w:bidi="en-US"/>
        </w:rPr>
        <w:t>a</w:t>
      </w:r>
      <w:r>
        <w:rPr>
          <w:spacing w:val="0"/>
          <w:w w:val="100"/>
          <w:position w:val="0"/>
        </w:rPr>
        <w:t>的初始化值不是</w:t>
      </w:r>
      <w:r>
        <w:rPr>
          <w:rFonts w:ascii="Times New Roman" w:hAnsi="Times New Roman" w:eastAsia="Times New Roman" w:cs="Times New Roman"/>
          <w:spacing w:val="0"/>
          <w:w w:val="100"/>
          <w:position w:val="0"/>
          <w:sz w:val="22"/>
          <w:szCs w:val="22"/>
        </w:rPr>
        <w:t>0</w:t>
      </w:r>
      <w:r>
        <w:rPr>
          <w:spacing w:val="0"/>
          <w:w w:val="100"/>
          <w:position w:val="0"/>
        </w:rPr>
        <w:t>，而是</w:t>
      </w:r>
      <w:r>
        <w:rPr>
          <w:rFonts w:ascii="Times New Roman" w:hAnsi="Times New Roman" w:eastAsia="Times New Roman" w:cs="Times New Roman"/>
          <w:spacing w:val="0"/>
          <w:w w:val="100"/>
          <w:position w:val="0"/>
          <w:sz w:val="22"/>
          <w:szCs w:val="22"/>
        </w:rPr>
        <w:t>11</w:t>
      </w:r>
      <w:r>
        <w:rPr>
          <w:spacing w:val="0"/>
          <w:w w:val="100"/>
          <w:position w:val="0"/>
        </w:rPr>
        <w:t>。其他基本类型和对象类型也是一样的。</w:t>
      </w:r>
    </w:p>
    <w:p>
      <w:pPr>
        <w:pStyle w:val="27"/>
        <w:keepNext/>
        <w:keepLines/>
        <w:widowControl w:val="0"/>
        <w:shd w:val="clear" w:color="auto" w:fill="auto"/>
        <w:bidi w:val="0"/>
        <w:spacing w:before="0" w:after="160" w:line="240" w:lineRule="auto"/>
        <w:ind w:left="0" w:right="0" w:firstLine="0"/>
        <w:jc w:val="left"/>
      </w:pPr>
      <w:bookmarkStart w:id="307" w:name="bookmark356"/>
      <w:bookmarkStart w:id="308" w:name="bookmark357"/>
      <w:bookmarkStart w:id="309" w:name="bookmark358"/>
      <w:r>
        <w:rPr>
          <w:spacing w:val="0"/>
          <w:w w:val="100"/>
          <w:position w:val="0"/>
          <w:sz w:val="24"/>
          <w:szCs w:val="24"/>
          <w:lang w:val="zh-TW" w:eastAsia="zh-TW" w:bidi="zh-TW"/>
        </w:rPr>
        <w:t>构造器初始化</w:t>
      </w:r>
      <w:bookmarkEnd w:id="307"/>
      <w:bookmarkEnd w:id="308"/>
      <w:bookmarkEnd w:id="309"/>
    </w:p>
    <w:p>
      <w:pPr>
        <w:pStyle w:val="15"/>
        <w:keepNext w:val="0"/>
        <w:keepLines w:val="0"/>
        <w:widowControl w:val="0"/>
        <w:shd w:val="clear" w:color="auto" w:fill="auto"/>
        <w:bidi w:val="0"/>
        <w:spacing w:before="0" w:after="280" w:line="331" w:lineRule="exact"/>
        <w:ind w:left="0" w:right="0" w:firstLine="0"/>
        <w:jc w:val="left"/>
      </w:pPr>
      <w:r>
        <w:rPr>
          <w:spacing w:val="0"/>
          <w:w w:val="100"/>
          <w:position w:val="0"/>
        </w:rPr>
        <w:t>可以利用构造器来对某些方法和某些动作进行初始化，确定初始值，例如</w:t>
      </w:r>
    </w:p>
    <w:p>
      <w:pPr>
        <w:pStyle w:val="11"/>
        <w:keepNext w:val="0"/>
        <w:keepLines w:val="0"/>
        <w:widowControl w:val="0"/>
        <w:numPr>
          <w:ilvl w:val="0"/>
          <w:numId w:val="27"/>
        </w:numPr>
        <w:shd w:val="clear" w:color="auto" w:fill="auto"/>
        <w:tabs>
          <w:tab w:val="left" w:pos="629"/>
        </w:tabs>
        <w:bidi w:val="0"/>
        <w:spacing w:before="0" w:after="0" w:line="240" w:lineRule="auto"/>
        <w:ind w:left="0" w:right="0"/>
        <w:jc w:val="left"/>
      </w:pPr>
      <w:bookmarkStart w:id="310" w:name="bookmark359"/>
      <w:bookmarkEnd w:id="310"/>
      <w:r>
        <w:rPr>
          <w:rFonts w:ascii="Times New Roman" w:hAnsi="Times New Roman" w:eastAsia="Times New Roman" w:cs="Times New Roman"/>
          <w:color w:val="770088"/>
          <w:spacing w:val="0"/>
          <w:w w:val="100"/>
          <w:position w:val="0"/>
          <w:lang w:val="en-US" w:eastAsia="en-US" w:bidi="en-US"/>
        </w:rPr>
        <w:t xml:space="preserve">public class </w:t>
      </w:r>
      <w:r>
        <w:rPr>
          <w:rFonts w:ascii="Times New Roman" w:hAnsi="Times New Roman" w:eastAsia="Times New Roman" w:cs="Times New Roman"/>
          <w:color w:val="0000FF"/>
          <w:spacing w:val="0"/>
          <w:w w:val="100"/>
          <w:position w:val="0"/>
          <w:lang w:val="en-US" w:eastAsia="en-US" w:bidi="en-US"/>
        </w:rPr>
        <w:t>Counter</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27"/>
        </w:numPr>
        <w:shd w:val="clear" w:color="auto" w:fill="auto"/>
        <w:tabs>
          <w:tab w:val="left" w:pos="840"/>
        </w:tabs>
        <w:bidi w:val="0"/>
        <w:spacing w:before="0" w:after="0" w:line="240" w:lineRule="auto"/>
        <w:ind w:left="0" w:right="0"/>
        <w:jc w:val="left"/>
      </w:pPr>
      <w:bookmarkStart w:id="311" w:name="bookmark360"/>
      <w:bookmarkEnd w:id="311"/>
      <w:r>
        <w:rPr>
          <w:rFonts w:ascii="Times New Roman" w:hAnsi="Times New Roman" w:eastAsia="Times New Roman" w:cs="Times New Roman"/>
          <w:color w:val="008855"/>
          <w:spacing w:val="0"/>
          <w:w w:val="100"/>
          <w:position w:val="0"/>
          <w:lang w:val="en-US" w:eastAsia="en-US" w:bidi="en-US"/>
        </w:rPr>
        <w:t xml:space="preserve">int </w:t>
      </w:r>
      <w:r>
        <w:rPr>
          <w:rFonts w:ascii="Times New Roman" w:hAnsi="Times New Roman" w:eastAsia="Times New Roman" w:cs="Times New Roman"/>
          <w:color w:val="000000"/>
          <w:spacing w:val="0"/>
          <w:w w:val="100"/>
          <w:position w:val="0"/>
          <w:lang w:val="en-US" w:eastAsia="en-US" w:bidi="en-US"/>
        </w:rPr>
        <w:t>i</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27"/>
        </w:numPr>
        <w:shd w:val="clear" w:color="auto" w:fill="auto"/>
        <w:tabs>
          <w:tab w:val="left" w:pos="840"/>
          <w:tab w:val="left" w:pos="1661"/>
        </w:tabs>
        <w:bidi w:val="0"/>
        <w:spacing w:before="0" w:after="0" w:line="240" w:lineRule="auto"/>
        <w:ind w:left="0" w:right="0"/>
        <w:jc w:val="left"/>
      </w:pPr>
      <w:bookmarkStart w:id="312" w:name="bookmark361"/>
      <w:bookmarkEnd w:id="312"/>
      <w:r>
        <w:rPr>
          <w:rFonts w:ascii="Times New Roman" w:hAnsi="Times New Roman" w:eastAsia="Times New Roman" w:cs="Times New Roman"/>
          <w:color w:val="770088"/>
          <w:spacing w:val="0"/>
          <w:w w:val="100"/>
          <w:position w:val="0"/>
          <w:lang w:val="en-US" w:eastAsia="en-US" w:bidi="en-US"/>
        </w:rPr>
        <w:t>public</w:t>
      </w:r>
      <w:r>
        <w:rPr>
          <w:rFonts w:ascii="Times New Roman" w:hAnsi="Times New Roman" w:eastAsia="Times New Roman" w:cs="Times New Roman"/>
          <w:color w:val="770088"/>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Counter</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27"/>
        </w:numPr>
        <w:shd w:val="clear" w:color="auto" w:fill="auto"/>
        <w:tabs>
          <w:tab w:val="left" w:pos="1058"/>
        </w:tabs>
        <w:bidi w:val="0"/>
        <w:spacing w:before="0" w:after="0" w:line="240" w:lineRule="auto"/>
        <w:ind w:left="0" w:right="0"/>
        <w:jc w:val="left"/>
      </w:pPr>
      <w:bookmarkStart w:id="313" w:name="bookmark362"/>
      <w:bookmarkEnd w:id="313"/>
      <w:r>
        <w:rPr>
          <w:rFonts w:ascii="Times New Roman" w:hAnsi="Times New Roman" w:eastAsia="Times New Roman" w:cs="Times New Roman"/>
          <w:color w:val="000000"/>
          <w:spacing w:val="0"/>
          <w:w w:val="100"/>
          <w:position w:val="0"/>
          <w:lang w:val="en-US" w:eastAsia="en-US" w:bidi="en-US"/>
        </w:rPr>
        <w:t xml:space="preserve">i </w:t>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116644"/>
          <w:spacing w:val="0"/>
          <w:w w:val="100"/>
          <w:position w:val="0"/>
          <w:lang w:val="en-US" w:eastAsia="en-US" w:bidi="en-US"/>
        </w:rPr>
        <w:t>11</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27"/>
        </w:numPr>
        <w:shd w:val="clear" w:color="auto" w:fill="auto"/>
        <w:tabs>
          <w:tab w:val="left" w:pos="840"/>
        </w:tabs>
        <w:bidi w:val="0"/>
        <w:spacing w:before="0" w:after="0" w:line="240" w:lineRule="auto"/>
        <w:ind w:left="0" w:right="0"/>
        <w:jc w:val="left"/>
      </w:pPr>
      <w:bookmarkStart w:id="314" w:name="bookmark363"/>
      <w:bookmarkEnd w:id="314"/>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27"/>
        </w:numPr>
        <w:shd w:val="clear" w:color="auto" w:fill="auto"/>
        <w:tabs>
          <w:tab w:val="left" w:pos="629"/>
        </w:tabs>
        <w:bidi w:val="0"/>
        <w:spacing w:before="0" w:after="280" w:line="240" w:lineRule="auto"/>
        <w:ind w:left="0" w:right="0"/>
        <w:jc w:val="left"/>
      </w:pPr>
      <w:bookmarkStart w:id="315" w:name="bookmark364"/>
      <w:bookmarkEnd w:id="315"/>
      <w:r>
        <w:rPr>
          <w:rFonts w:ascii="Times New Roman" w:hAnsi="Times New Roman" w:eastAsia="Times New Roman" w:cs="Times New Roman"/>
          <w:color w:val="34495E"/>
          <w:spacing w:val="0"/>
          <w:w w:val="100"/>
          <w:position w:val="0"/>
          <w:lang w:val="en-US" w:eastAsia="en-US" w:bidi="en-US"/>
        </w:rPr>
        <w:t>}</w:t>
      </w:r>
    </w:p>
    <w:p>
      <w:pPr>
        <w:pStyle w:val="15"/>
        <w:keepNext w:val="0"/>
        <w:keepLines w:val="0"/>
        <w:widowControl w:val="0"/>
        <w:shd w:val="clear" w:color="auto" w:fill="auto"/>
        <w:bidi w:val="0"/>
        <w:spacing w:before="0" w:after="160" w:line="240" w:lineRule="auto"/>
        <w:ind w:left="0" w:right="0" w:firstLine="0"/>
        <w:jc w:val="left"/>
      </w:pPr>
      <w:r>
        <w:rPr>
          <w:spacing w:val="0"/>
          <w:w w:val="100"/>
          <w:position w:val="0"/>
        </w:rPr>
        <w:t>利用构造函数，能够把</w:t>
      </w:r>
      <w:r>
        <w:rPr>
          <w:rFonts w:ascii="Times New Roman" w:hAnsi="Times New Roman" w:eastAsia="Times New Roman" w:cs="Times New Roman"/>
          <w:spacing w:val="0"/>
          <w:w w:val="100"/>
          <w:position w:val="0"/>
          <w:sz w:val="22"/>
          <w:szCs w:val="22"/>
          <w:lang w:val="en-US" w:eastAsia="en-US" w:bidi="en-US"/>
        </w:rPr>
        <w:t>i</w:t>
      </w:r>
      <w:r>
        <w:rPr>
          <w:spacing w:val="0"/>
          <w:w w:val="100"/>
          <w:position w:val="0"/>
        </w:rPr>
        <w:t>的值初始化为</w:t>
      </w:r>
      <w:r>
        <w:rPr>
          <w:rFonts w:ascii="Times New Roman" w:hAnsi="Times New Roman" w:eastAsia="Times New Roman" w:cs="Times New Roman"/>
          <w:spacing w:val="0"/>
          <w:w w:val="100"/>
          <w:position w:val="0"/>
          <w:sz w:val="22"/>
          <w:szCs w:val="22"/>
        </w:rPr>
        <w:t>11</w:t>
      </w:r>
      <w:r>
        <w:rPr>
          <w:spacing w:val="0"/>
          <w:w w:val="100"/>
          <w:position w:val="0"/>
        </w:rPr>
        <w:t>。</w:t>
      </w:r>
      <w:r>
        <w:br w:type="page"/>
      </w:r>
    </w:p>
    <w:p>
      <w:pPr>
        <w:pStyle w:val="27"/>
        <w:keepNext/>
        <w:keepLines/>
        <w:widowControl w:val="0"/>
        <w:shd w:val="clear" w:color="auto" w:fill="auto"/>
        <w:bidi w:val="0"/>
        <w:spacing w:before="0" w:after="240" w:line="240" w:lineRule="auto"/>
        <w:ind w:left="0" w:right="0" w:firstLine="0"/>
        <w:jc w:val="left"/>
      </w:pPr>
      <w:bookmarkStart w:id="316" w:name="bookmark367"/>
      <w:bookmarkStart w:id="317" w:name="bookmark365"/>
      <w:bookmarkStart w:id="318" w:name="bookmark366"/>
      <w:r>
        <w:rPr>
          <w:spacing w:val="0"/>
          <w:w w:val="100"/>
          <w:position w:val="0"/>
          <w:sz w:val="24"/>
          <w:szCs w:val="24"/>
          <w:lang w:val="zh-TW" w:eastAsia="zh-TW" w:bidi="zh-TW"/>
        </w:rPr>
        <w:t>初始化顺序</w:t>
      </w:r>
      <w:bookmarkEnd w:id="316"/>
      <w:bookmarkEnd w:id="317"/>
      <w:bookmarkEnd w:id="318"/>
    </w:p>
    <w:p>
      <w:pPr>
        <w:pStyle w:val="15"/>
        <w:keepNext w:val="0"/>
        <w:keepLines w:val="0"/>
        <w:widowControl w:val="0"/>
        <w:shd w:val="clear" w:color="auto" w:fill="auto"/>
        <w:bidi w:val="0"/>
        <w:spacing w:before="0" w:after="240" w:line="240" w:lineRule="auto"/>
        <w:ind w:left="0" w:right="0" w:firstLine="0"/>
        <w:jc w:val="left"/>
      </w:pPr>
      <w:r>
        <w:rPr>
          <w:spacing w:val="0"/>
          <w:w w:val="100"/>
          <w:position w:val="0"/>
        </w:rPr>
        <w:t>首先先来看一下有哪些需要探讨的初始化顺序</w:t>
      </w:r>
    </w:p>
    <w:p>
      <w:pPr>
        <w:pStyle w:val="15"/>
        <w:keepNext w:val="0"/>
        <w:keepLines w:val="0"/>
        <w:widowControl w:val="0"/>
        <w:shd w:val="clear" w:color="auto" w:fill="auto"/>
        <w:bidi w:val="0"/>
        <w:spacing w:before="0" w:after="0" w:line="240" w:lineRule="auto"/>
        <w:ind w:left="0" w:right="0" w:firstLine="220"/>
        <w:jc w:val="left"/>
      </w:pPr>
      <w:r>
        <w:rPr>
          <w:spacing w:val="0"/>
          <w:w w:val="100"/>
          <w:position w:val="0"/>
          <w:lang w:val="en-US" w:eastAsia="en-US" w:bidi="en-US"/>
        </w:rPr>
        <w:t>•</w:t>
      </w:r>
      <w:r>
        <w:rPr>
          <w:spacing w:val="0"/>
          <w:w w:val="100"/>
          <w:position w:val="0"/>
        </w:rPr>
        <w:t>静态属性：</w:t>
      </w:r>
      <w:r>
        <w:rPr>
          <w:rFonts w:ascii="Times New Roman" w:hAnsi="Times New Roman" w:eastAsia="Times New Roman" w:cs="Times New Roman"/>
          <w:spacing w:val="0"/>
          <w:w w:val="100"/>
          <w:position w:val="0"/>
          <w:sz w:val="22"/>
          <w:szCs w:val="22"/>
          <w:lang w:val="en-US" w:eastAsia="en-US" w:bidi="en-US"/>
        </w:rPr>
        <w:t>static</w:t>
      </w:r>
      <w:r>
        <w:rPr>
          <w:spacing w:val="0"/>
          <w:w w:val="100"/>
          <w:position w:val="0"/>
        </w:rPr>
        <w:t>开头定义的属性</w:t>
      </w:r>
    </w:p>
    <w:p>
      <w:pPr>
        <w:pStyle w:val="15"/>
        <w:keepNext w:val="0"/>
        <w:keepLines w:val="0"/>
        <w:widowControl w:val="0"/>
        <w:shd w:val="clear" w:color="auto" w:fill="auto"/>
        <w:bidi w:val="0"/>
        <w:spacing w:before="0" w:after="0" w:line="240" w:lineRule="auto"/>
        <w:ind w:left="0" w:right="0" w:firstLine="220"/>
        <w:jc w:val="left"/>
      </w:pPr>
      <w:r>
        <w:rPr>
          <w:spacing w:val="0"/>
          <w:w w:val="100"/>
          <w:position w:val="0"/>
          <w:lang w:val="en-US" w:eastAsia="en-US" w:bidi="en-US"/>
        </w:rPr>
        <w:t>•</w:t>
      </w:r>
      <w:r>
        <w:rPr>
          <w:spacing w:val="0"/>
          <w:w w:val="100"/>
          <w:position w:val="0"/>
        </w:rPr>
        <w:t>静态方法块：</w:t>
      </w:r>
      <w:r>
        <w:rPr>
          <w:rFonts w:ascii="Times New Roman" w:hAnsi="Times New Roman" w:eastAsia="Times New Roman" w:cs="Times New Roman"/>
          <w:spacing w:val="0"/>
          <w:w w:val="100"/>
          <w:position w:val="0"/>
          <w:sz w:val="22"/>
          <w:szCs w:val="22"/>
          <w:lang w:val="en-US" w:eastAsia="en-US" w:bidi="en-US"/>
        </w:rPr>
        <w:t>static (｝</w:t>
      </w:r>
      <w:r>
        <w:rPr>
          <w:spacing w:val="0"/>
          <w:w w:val="100"/>
          <w:position w:val="0"/>
        </w:rPr>
        <w:t>包起来的代码块</w:t>
      </w:r>
    </w:p>
    <w:p>
      <w:pPr>
        <w:pStyle w:val="15"/>
        <w:keepNext w:val="0"/>
        <w:keepLines w:val="0"/>
        <w:widowControl w:val="0"/>
        <w:shd w:val="clear" w:color="auto" w:fill="auto"/>
        <w:bidi w:val="0"/>
        <w:spacing w:before="0" w:after="80" w:line="240" w:lineRule="auto"/>
        <w:ind w:left="0" w:right="0" w:firstLine="220"/>
        <w:jc w:val="left"/>
      </w:pPr>
      <w:r>
        <w:rPr>
          <w:spacing w:val="0"/>
          <w:w w:val="100"/>
          <w:position w:val="0"/>
          <w:lang w:val="en-US" w:eastAsia="en-US" w:bidi="en-US"/>
        </w:rPr>
        <w:t>•</w:t>
      </w:r>
      <w:r>
        <w:rPr>
          <w:spacing w:val="0"/>
          <w:w w:val="100"/>
          <w:position w:val="0"/>
        </w:rPr>
        <w:t>普通属性：非</w:t>
      </w:r>
      <w:r>
        <w:rPr>
          <w:rFonts w:ascii="Times New Roman" w:hAnsi="Times New Roman" w:eastAsia="Times New Roman" w:cs="Times New Roman"/>
          <w:spacing w:val="0"/>
          <w:w w:val="100"/>
          <w:position w:val="0"/>
          <w:sz w:val="22"/>
          <w:szCs w:val="22"/>
          <w:lang w:val="en-US" w:eastAsia="en-US" w:bidi="en-US"/>
        </w:rPr>
        <w:t>static</w:t>
      </w:r>
      <w:r>
        <w:rPr>
          <w:spacing w:val="0"/>
          <w:w w:val="100"/>
          <w:position w:val="0"/>
        </w:rPr>
        <w:t>定义的属性</w:t>
      </w:r>
    </w:p>
    <w:p>
      <w:pPr>
        <w:pStyle w:val="15"/>
        <w:keepNext w:val="0"/>
        <w:keepLines w:val="0"/>
        <w:widowControl w:val="0"/>
        <w:shd w:val="clear" w:color="auto" w:fill="auto"/>
        <w:bidi w:val="0"/>
        <w:spacing w:before="0" w:after="80" w:line="240" w:lineRule="auto"/>
        <w:ind w:left="0" w:right="0" w:firstLine="220"/>
        <w:jc w:val="left"/>
      </w:pPr>
      <w:r>
        <w:rPr>
          <w:spacing w:val="0"/>
          <w:w w:val="100"/>
          <w:position w:val="0"/>
          <w:lang w:val="en-US" w:eastAsia="en-US" w:bidi="en-US"/>
        </w:rPr>
        <w:t>•</w:t>
      </w:r>
      <w:r>
        <w:rPr>
          <w:spacing w:val="0"/>
          <w:w w:val="100"/>
          <w:position w:val="0"/>
        </w:rPr>
        <w:t>普通方法块：</w:t>
      </w:r>
      <w:r>
        <w:rPr>
          <w:spacing w:val="0"/>
          <w:w w:val="100"/>
          <w:position w:val="0"/>
          <w:lang w:val="en-US" w:eastAsia="en-US" w:bidi="en-US"/>
        </w:rPr>
        <w:t>(｝</w:t>
      </w:r>
      <w:r>
        <w:rPr>
          <w:spacing w:val="0"/>
          <w:w w:val="100"/>
          <w:position w:val="0"/>
        </w:rPr>
        <w:t>包起来的代码块</w:t>
      </w:r>
    </w:p>
    <w:p>
      <w:pPr>
        <w:pStyle w:val="15"/>
        <w:keepNext w:val="0"/>
        <w:keepLines w:val="0"/>
        <w:widowControl w:val="0"/>
        <w:shd w:val="clear" w:color="auto" w:fill="auto"/>
        <w:bidi w:val="0"/>
        <w:spacing w:before="0" w:after="80" w:line="240" w:lineRule="auto"/>
        <w:ind w:left="0" w:right="0" w:firstLine="220"/>
        <w:jc w:val="left"/>
      </w:pPr>
      <w:r>
        <w:rPr>
          <w:spacing w:val="0"/>
          <w:w w:val="100"/>
          <w:position w:val="0"/>
          <w:lang w:val="en-US" w:eastAsia="en-US" w:bidi="en-US"/>
        </w:rPr>
        <w:t>•</w:t>
      </w:r>
      <w:r>
        <w:rPr>
          <w:spacing w:val="0"/>
          <w:w w:val="100"/>
          <w:position w:val="0"/>
        </w:rPr>
        <w:t>构造函数：类名相同的方法</w:t>
      </w:r>
    </w:p>
    <w:p>
      <w:pPr>
        <w:pStyle w:val="15"/>
        <w:keepNext w:val="0"/>
        <w:keepLines w:val="0"/>
        <w:widowControl w:val="0"/>
        <w:shd w:val="clear" w:color="auto" w:fill="auto"/>
        <w:bidi w:val="0"/>
        <w:spacing w:before="0" w:after="240" w:line="240" w:lineRule="auto"/>
        <w:ind w:left="0" w:right="0" w:firstLine="220"/>
        <w:jc w:val="left"/>
      </w:pPr>
      <w:r>
        <w:rPr>
          <w:spacing w:val="0"/>
          <w:w w:val="100"/>
          <w:position w:val="0"/>
          <w:lang w:val="en-US" w:eastAsia="en-US" w:bidi="en-US"/>
        </w:rPr>
        <w:t>•</w:t>
      </w:r>
      <w:r>
        <w:rPr>
          <w:spacing w:val="0"/>
          <w:w w:val="100"/>
          <w:position w:val="0"/>
        </w:rPr>
        <w:t>方法：普通方法</w:t>
      </w:r>
    </w:p>
    <w:p>
      <w:pPr>
        <w:pStyle w:val="11"/>
        <w:keepNext w:val="0"/>
        <w:keepLines w:val="0"/>
        <w:widowControl w:val="0"/>
        <w:shd w:val="clear" w:color="auto" w:fill="auto"/>
        <w:bidi w:val="0"/>
        <w:spacing w:before="0" w:after="0" w:line="300" w:lineRule="auto"/>
        <w:ind w:left="0" w:right="0" w:firstLine="0"/>
        <w:jc w:val="left"/>
      </w:pPr>
      <w:r>
        <mc:AlternateContent>
          <mc:Choice Requires="wps">
            <w:drawing>
              <wp:anchor distT="0" distB="0" distL="177800" distR="177800" simplePos="0" relativeHeight="125830144" behindDoc="0" locked="0" layoutInCell="1" allowOverlap="1">
                <wp:simplePos x="0" y="0"/>
                <wp:positionH relativeFrom="page">
                  <wp:posOffset>899795</wp:posOffset>
                </wp:positionH>
                <wp:positionV relativeFrom="margin">
                  <wp:posOffset>2058035</wp:posOffset>
                </wp:positionV>
                <wp:extent cx="158750" cy="6056630"/>
                <wp:effectExtent l="0" t="0" r="0" b="0"/>
                <wp:wrapSquare wrapText="right"/>
                <wp:docPr id="222" name="Shape 222"/>
                <wp:cNvGraphicFramePr/>
                <a:graphic xmlns:a="http://schemas.openxmlformats.org/drawingml/2006/main">
                  <a:graphicData uri="http://schemas.microsoft.com/office/word/2010/wordprocessingShape">
                    <wps:wsp>
                      <wps:cNvSpPr txBox="1"/>
                      <wps:spPr>
                        <a:xfrm>
                          <a:off x="0" y="0"/>
                          <a:ext cx="158750" cy="6056630"/>
                        </a:xfrm>
                        <a:prstGeom prst="rect">
                          <a:avLst/>
                        </a:prstGeom>
                        <a:noFill/>
                      </wps:spPr>
                      <wps:txbx>
                        <w:txbxContent>
                          <w:p>
                            <w:pPr>
                              <w:pStyle w:val="11"/>
                              <w:keepNext w:val="0"/>
                              <w:keepLines w:val="0"/>
                              <w:widowControl w:val="0"/>
                              <w:shd w:val="clear" w:color="auto" w:fill="auto"/>
                              <w:bidi w:val="0"/>
                              <w:spacing w:before="0" w:after="60" w:line="240" w:lineRule="auto"/>
                              <w:ind w:left="0" w:right="0" w:firstLine="0"/>
                              <w:jc w:val="both"/>
                            </w:pPr>
                            <w:bookmarkStart w:id="1098" w:name="bookmark43"/>
                            <w:r>
                              <w:rPr>
                                <w:rFonts w:ascii="Times New Roman" w:hAnsi="Times New Roman" w:eastAsia="Times New Roman" w:cs="Times New Roman"/>
                                <w:color w:val="999999"/>
                                <w:spacing w:val="0"/>
                                <w:w w:val="100"/>
                                <w:position w:val="0"/>
                                <w:lang w:val="zh-TW" w:eastAsia="zh-TW" w:bidi="zh-TW"/>
                              </w:rPr>
                              <w:t>1</w:t>
                            </w:r>
                            <w:bookmarkEnd w:id="1098"/>
                          </w:p>
                          <w:p>
                            <w:pPr>
                              <w:pStyle w:val="11"/>
                              <w:keepNext w:val="0"/>
                              <w:keepLines w:val="0"/>
                              <w:widowControl w:val="0"/>
                              <w:shd w:val="clear" w:color="auto" w:fill="auto"/>
                              <w:bidi w:val="0"/>
                              <w:spacing w:before="0" w:after="60" w:line="240" w:lineRule="auto"/>
                              <w:ind w:left="0" w:right="0" w:firstLine="0"/>
                              <w:jc w:val="both"/>
                            </w:pPr>
                            <w:bookmarkStart w:id="1099" w:name="bookmark44"/>
                            <w:r>
                              <w:rPr>
                                <w:rFonts w:ascii="Times New Roman" w:hAnsi="Times New Roman" w:eastAsia="Times New Roman" w:cs="Times New Roman"/>
                                <w:color w:val="999999"/>
                                <w:spacing w:val="0"/>
                                <w:w w:val="100"/>
                                <w:position w:val="0"/>
                                <w:lang w:val="zh-TW" w:eastAsia="zh-TW" w:bidi="zh-TW"/>
                              </w:rPr>
                              <w:t>2</w:t>
                            </w:r>
                            <w:bookmarkEnd w:id="1099"/>
                          </w:p>
                          <w:p>
                            <w:pPr>
                              <w:pStyle w:val="11"/>
                              <w:keepNext w:val="0"/>
                              <w:keepLines w:val="0"/>
                              <w:widowControl w:val="0"/>
                              <w:shd w:val="clear" w:color="auto" w:fill="auto"/>
                              <w:bidi w:val="0"/>
                              <w:spacing w:before="0" w:after="60" w:line="240" w:lineRule="auto"/>
                              <w:ind w:left="0" w:right="0" w:firstLine="0"/>
                              <w:jc w:val="both"/>
                            </w:pPr>
                            <w:bookmarkStart w:id="1100" w:name="bookmark45"/>
                            <w:r>
                              <w:rPr>
                                <w:rFonts w:ascii="Times New Roman" w:hAnsi="Times New Roman" w:eastAsia="Times New Roman" w:cs="Times New Roman"/>
                                <w:color w:val="999999"/>
                                <w:spacing w:val="0"/>
                                <w:w w:val="100"/>
                                <w:position w:val="0"/>
                                <w:lang w:val="zh-TW" w:eastAsia="zh-TW" w:bidi="zh-TW"/>
                              </w:rPr>
                              <w:t>3</w:t>
                            </w:r>
                            <w:bookmarkEnd w:id="1100"/>
                          </w:p>
                          <w:p>
                            <w:pPr>
                              <w:pStyle w:val="11"/>
                              <w:keepNext w:val="0"/>
                              <w:keepLines w:val="0"/>
                              <w:widowControl w:val="0"/>
                              <w:shd w:val="clear" w:color="auto" w:fill="auto"/>
                              <w:bidi w:val="0"/>
                              <w:spacing w:before="0" w:after="60" w:line="240" w:lineRule="auto"/>
                              <w:ind w:left="0" w:right="0" w:firstLine="0"/>
                              <w:jc w:val="both"/>
                            </w:pPr>
                            <w:bookmarkStart w:id="1101" w:name="bookmark46"/>
                            <w:r>
                              <w:rPr>
                                <w:rFonts w:ascii="Times New Roman" w:hAnsi="Times New Roman" w:eastAsia="Times New Roman" w:cs="Times New Roman"/>
                                <w:color w:val="999999"/>
                                <w:spacing w:val="0"/>
                                <w:w w:val="100"/>
                                <w:position w:val="0"/>
                                <w:lang w:val="zh-TW" w:eastAsia="zh-TW" w:bidi="zh-TW"/>
                              </w:rPr>
                              <w:t>4</w:t>
                            </w:r>
                            <w:bookmarkEnd w:id="1101"/>
                          </w:p>
                          <w:p>
                            <w:pPr>
                              <w:pStyle w:val="11"/>
                              <w:keepNext w:val="0"/>
                              <w:keepLines w:val="0"/>
                              <w:widowControl w:val="0"/>
                              <w:shd w:val="clear" w:color="auto" w:fill="auto"/>
                              <w:bidi w:val="0"/>
                              <w:spacing w:before="0" w:after="60" w:line="240" w:lineRule="auto"/>
                              <w:ind w:left="0" w:right="0" w:firstLine="0"/>
                              <w:jc w:val="both"/>
                            </w:pPr>
                            <w:bookmarkStart w:id="1102" w:name="bookmark47"/>
                            <w:r>
                              <w:rPr>
                                <w:rFonts w:ascii="Times New Roman" w:hAnsi="Times New Roman" w:eastAsia="Times New Roman" w:cs="Times New Roman"/>
                                <w:color w:val="999999"/>
                                <w:spacing w:val="0"/>
                                <w:w w:val="100"/>
                                <w:position w:val="0"/>
                                <w:lang w:val="zh-TW" w:eastAsia="zh-TW" w:bidi="zh-TW"/>
                              </w:rPr>
                              <w:t>5</w:t>
                            </w:r>
                            <w:bookmarkEnd w:id="1102"/>
                          </w:p>
                          <w:p>
                            <w:pPr>
                              <w:pStyle w:val="11"/>
                              <w:keepNext w:val="0"/>
                              <w:keepLines w:val="0"/>
                              <w:widowControl w:val="0"/>
                              <w:shd w:val="clear" w:color="auto" w:fill="auto"/>
                              <w:bidi w:val="0"/>
                              <w:spacing w:before="0" w:after="60" w:line="240" w:lineRule="auto"/>
                              <w:ind w:left="0" w:right="0" w:firstLine="0"/>
                              <w:jc w:val="both"/>
                            </w:pPr>
                            <w:bookmarkStart w:id="1103" w:name="bookmark48"/>
                            <w:r>
                              <w:rPr>
                                <w:rFonts w:ascii="Times New Roman" w:hAnsi="Times New Roman" w:eastAsia="Times New Roman" w:cs="Times New Roman"/>
                                <w:color w:val="999999"/>
                                <w:spacing w:val="0"/>
                                <w:w w:val="100"/>
                                <w:position w:val="0"/>
                                <w:lang w:val="zh-TW" w:eastAsia="zh-TW" w:bidi="zh-TW"/>
                              </w:rPr>
                              <w:t>6</w:t>
                            </w:r>
                            <w:bookmarkEnd w:id="1103"/>
                          </w:p>
                          <w:p>
                            <w:pPr>
                              <w:pStyle w:val="11"/>
                              <w:keepNext w:val="0"/>
                              <w:keepLines w:val="0"/>
                              <w:widowControl w:val="0"/>
                              <w:shd w:val="clear" w:color="auto" w:fill="auto"/>
                              <w:bidi w:val="0"/>
                              <w:spacing w:before="0" w:after="60" w:line="240" w:lineRule="auto"/>
                              <w:ind w:left="0" w:right="0" w:firstLine="0"/>
                              <w:jc w:val="both"/>
                            </w:pPr>
                            <w:bookmarkStart w:id="1104" w:name="bookmark49"/>
                            <w:r>
                              <w:rPr>
                                <w:rFonts w:ascii="Times New Roman" w:hAnsi="Times New Roman" w:eastAsia="Times New Roman" w:cs="Times New Roman"/>
                                <w:color w:val="999999"/>
                                <w:spacing w:val="0"/>
                                <w:w w:val="100"/>
                                <w:position w:val="0"/>
                                <w:lang w:val="zh-TW" w:eastAsia="zh-TW" w:bidi="zh-TW"/>
                              </w:rPr>
                              <w:t>7</w:t>
                            </w:r>
                            <w:bookmarkEnd w:id="1104"/>
                          </w:p>
                          <w:p>
                            <w:pPr>
                              <w:pStyle w:val="11"/>
                              <w:keepNext w:val="0"/>
                              <w:keepLines w:val="0"/>
                              <w:widowControl w:val="0"/>
                              <w:shd w:val="clear" w:color="auto" w:fill="auto"/>
                              <w:bidi w:val="0"/>
                              <w:spacing w:before="0" w:after="60" w:line="240" w:lineRule="auto"/>
                              <w:ind w:left="0" w:right="0" w:firstLine="0"/>
                              <w:jc w:val="both"/>
                            </w:pPr>
                            <w:bookmarkStart w:id="1105" w:name="bookmark50"/>
                            <w:r>
                              <w:rPr>
                                <w:rFonts w:ascii="Times New Roman" w:hAnsi="Times New Roman" w:eastAsia="Times New Roman" w:cs="Times New Roman"/>
                                <w:color w:val="999999"/>
                                <w:spacing w:val="0"/>
                                <w:w w:val="100"/>
                                <w:position w:val="0"/>
                                <w:lang w:val="zh-TW" w:eastAsia="zh-TW" w:bidi="zh-TW"/>
                              </w:rPr>
                              <w:t>8</w:t>
                            </w:r>
                            <w:bookmarkEnd w:id="1105"/>
                          </w:p>
                          <w:p>
                            <w:pPr>
                              <w:pStyle w:val="11"/>
                              <w:keepNext w:val="0"/>
                              <w:keepLines w:val="0"/>
                              <w:widowControl w:val="0"/>
                              <w:shd w:val="clear" w:color="auto" w:fill="auto"/>
                              <w:bidi w:val="0"/>
                              <w:spacing w:before="0" w:after="60" w:line="240" w:lineRule="auto"/>
                              <w:ind w:left="0" w:right="0" w:firstLine="0"/>
                              <w:jc w:val="both"/>
                            </w:pPr>
                            <w:bookmarkStart w:id="1106" w:name="bookmark51"/>
                            <w:r>
                              <w:rPr>
                                <w:rFonts w:ascii="Times New Roman" w:hAnsi="Times New Roman" w:eastAsia="Times New Roman" w:cs="Times New Roman"/>
                                <w:color w:val="999999"/>
                                <w:spacing w:val="0"/>
                                <w:w w:val="100"/>
                                <w:position w:val="0"/>
                                <w:lang w:val="zh-TW" w:eastAsia="zh-TW" w:bidi="zh-TW"/>
                              </w:rPr>
                              <w:t>9</w:t>
                            </w:r>
                            <w:bookmarkEnd w:id="1106"/>
                          </w:p>
                          <w:p>
                            <w:pPr>
                              <w:pStyle w:val="11"/>
                              <w:keepNext w:val="0"/>
                              <w:keepLines w:val="0"/>
                              <w:widowControl w:val="0"/>
                              <w:shd w:val="clear" w:color="auto" w:fill="auto"/>
                              <w:bidi w:val="0"/>
                              <w:spacing w:before="0" w:after="60" w:line="240" w:lineRule="auto"/>
                              <w:ind w:left="0" w:right="0" w:firstLine="0"/>
                              <w:jc w:val="both"/>
                            </w:pPr>
                            <w:bookmarkStart w:id="1107" w:name="bookmark52"/>
                            <w:r>
                              <w:rPr>
                                <w:rFonts w:ascii="Times New Roman" w:hAnsi="Times New Roman" w:eastAsia="Times New Roman" w:cs="Times New Roman"/>
                                <w:color w:val="999999"/>
                                <w:spacing w:val="0"/>
                                <w:w w:val="100"/>
                                <w:position w:val="0"/>
                                <w:lang w:val="zh-TW" w:eastAsia="zh-TW" w:bidi="zh-TW"/>
                              </w:rPr>
                              <w:t>1</w:t>
                            </w:r>
                            <w:bookmarkEnd w:id="1107"/>
                            <w:r>
                              <w:rPr>
                                <w:rFonts w:ascii="Times New Roman" w:hAnsi="Times New Roman" w:eastAsia="Times New Roman" w:cs="Times New Roman"/>
                                <w:color w:val="999999"/>
                                <w:spacing w:val="0"/>
                                <w:w w:val="100"/>
                                <w:position w:val="0"/>
                                <w:lang w:val="zh-TW" w:eastAsia="zh-TW" w:bidi="zh-TW"/>
                              </w:rPr>
                              <w:t>0</w:t>
                            </w:r>
                          </w:p>
                          <w:p>
                            <w:pPr>
                              <w:pStyle w:val="11"/>
                              <w:keepNext w:val="0"/>
                              <w:keepLines w:val="0"/>
                              <w:widowControl w:val="0"/>
                              <w:shd w:val="clear" w:color="auto" w:fill="auto"/>
                              <w:bidi w:val="0"/>
                              <w:spacing w:before="0" w:after="60" w:line="240" w:lineRule="auto"/>
                              <w:ind w:left="0" w:right="0" w:firstLine="0"/>
                              <w:jc w:val="both"/>
                            </w:pPr>
                            <w:bookmarkStart w:id="1108" w:name="bookmark53"/>
                            <w:r>
                              <w:rPr>
                                <w:rFonts w:ascii="Times New Roman" w:hAnsi="Times New Roman" w:eastAsia="Times New Roman" w:cs="Times New Roman"/>
                                <w:color w:val="999999"/>
                                <w:spacing w:val="0"/>
                                <w:w w:val="100"/>
                                <w:position w:val="0"/>
                                <w:lang w:val="zh-TW" w:eastAsia="zh-TW" w:bidi="zh-TW"/>
                              </w:rPr>
                              <w:t>1</w:t>
                            </w:r>
                            <w:bookmarkEnd w:id="1108"/>
                            <w:r>
                              <w:rPr>
                                <w:rFonts w:ascii="Times New Roman" w:hAnsi="Times New Roman" w:eastAsia="Times New Roman" w:cs="Times New Roman"/>
                                <w:color w:val="999999"/>
                                <w:spacing w:val="0"/>
                                <w:w w:val="100"/>
                                <w:position w:val="0"/>
                                <w:lang w:val="zh-TW" w:eastAsia="zh-TW" w:bidi="zh-TW"/>
                              </w:rPr>
                              <w:t>1</w:t>
                            </w:r>
                          </w:p>
                          <w:p>
                            <w:pPr>
                              <w:pStyle w:val="11"/>
                              <w:keepNext w:val="0"/>
                              <w:keepLines w:val="0"/>
                              <w:widowControl w:val="0"/>
                              <w:shd w:val="clear" w:color="auto" w:fill="auto"/>
                              <w:bidi w:val="0"/>
                              <w:spacing w:before="0" w:after="60" w:line="240" w:lineRule="auto"/>
                              <w:ind w:left="0" w:right="0" w:firstLine="0"/>
                              <w:jc w:val="both"/>
                            </w:pPr>
                            <w:bookmarkStart w:id="1109" w:name="bookmark54"/>
                            <w:r>
                              <w:rPr>
                                <w:rFonts w:ascii="Times New Roman" w:hAnsi="Times New Roman" w:eastAsia="Times New Roman" w:cs="Times New Roman"/>
                                <w:color w:val="999999"/>
                                <w:spacing w:val="0"/>
                                <w:w w:val="100"/>
                                <w:position w:val="0"/>
                                <w:lang w:val="zh-TW" w:eastAsia="zh-TW" w:bidi="zh-TW"/>
                              </w:rPr>
                              <w:t>1</w:t>
                            </w:r>
                            <w:bookmarkEnd w:id="1109"/>
                            <w:r>
                              <w:rPr>
                                <w:rFonts w:ascii="Times New Roman" w:hAnsi="Times New Roman" w:eastAsia="Times New Roman" w:cs="Times New Roman"/>
                                <w:color w:val="999999"/>
                                <w:spacing w:val="0"/>
                                <w:w w:val="100"/>
                                <w:position w:val="0"/>
                                <w:lang w:val="zh-TW" w:eastAsia="zh-TW" w:bidi="zh-TW"/>
                              </w:rPr>
                              <w:t>2</w:t>
                            </w:r>
                          </w:p>
                          <w:p>
                            <w:pPr>
                              <w:pStyle w:val="11"/>
                              <w:keepNext w:val="0"/>
                              <w:keepLines w:val="0"/>
                              <w:widowControl w:val="0"/>
                              <w:shd w:val="clear" w:color="auto" w:fill="auto"/>
                              <w:bidi w:val="0"/>
                              <w:spacing w:before="0" w:after="60" w:line="240" w:lineRule="auto"/>
                              <w:ind w:left="0" w:right="0" w:firstLine="0"/>
                              <w:jc w:val="both"/>
                            </w:pPr>
                            <w:bookmarkStart w:id="1110" w:name="bookmark55"/>
                            <w:r>
                              <w:rPr>
                                <w:rFonts w:ascii="Times New Roman" w:hAnsi="Times New Roman" w:eastAsia="Times New Roman" w:cs="Times New Roman"/>
                                <w:color w:val="999999"/>
                                <w:spacing w:val="0"/>
                                <w:w w:val="100"/>
                                <w:position w:val="0"/>
                                <w:lang w:val="zh-TW" w:eastAsia="zh-TW" w:bidi="zh-TW"/>
                              </w:rPr>
                              <w:t>1</w:t>
                            </w:r>
                            <w:bookmarkEnd w:id="1110"/>
                            <w:r>
                              <w:rPr>
                                <w:rFonts w:ascii="Times New Roman" w:hAnsi="Times New Roman" w:eastAsia="Times New Roman" w:cs="Times New Roman"/>
                                <w:color w:val="999999"/>
                                <w:spacing w:val="0"/>
                                <w:w w:val="100"/>
                                <w:position w:val="0"/>
                                <w:lang w:val="zh-TW" w:eastAsia="zh-TW" w:bidi="zh-TW"/>
                              </w:rPr>
                              <w:t>3</w:t>
                            </w:r>
                          </w:p>
                          <w:p>
                            <w:pPr>
                              <w:pStyle w:val="11"/>
                              <w:keepNext w:val="0"/>
                              <w:keepLines w:val="0"/>
                              <w:widowControl w:val="0"/>
                              <w:shd w:val="clear" w:color="auto" w:fill="auto"/>
                              <w:bidi w:val="0"/>
                              <w:spacing w:before="0" w:after="60" w:line="240" w:lineRule="auto"/>
                              <w:ind w:left="0" w:right="0" w:firstLine="0"/>
                              <w:jc w:val="both"/>
                            </w:pPr>
                            <w:bookmarkStart w:id="1111" w:name="bookmark56"/>
                            <w:r>
                              <w:rPr>
                                <w:rFonts w:ascii="Times New Roman" w:hAnsi="Times New Roman" w:eastAsia="Times New Roman" w:cs="Times New Roman"/>
                                <w:color w:val="999999"/>
                                <w:spacing w:val="0"/>
                                <w:w w:val="100"/>
                                <w:position w:val="0"/>
                                <w:lang w:val="zh-TW" w:eastAsia="zh-TW" w:bidi="zh-TW"/>
                              </w:rPr>
                              <w:t>1</w:t>
                            </w:r>
                            <w:bookmarkEnd w:id="1111"/>
                            <w:r>
                              <w:rPr>
                                <w:rFonts w:ascii="Times New Roman" w:hAnsi="Times New Roman" w:eastAsia="Times New Roman" w:cs="Times New Roman"/>
                                <w:color w:val="999999"/>
                                <w:spacing w:val="0"/>
                                <w:w w:val="100"/>
                                <w:position w:val="0"/>
                                <w:lang w:val="zh-TW" w:eastAsia="zh-TW" w:bidi="zh-TW"/>
                              </w:rPr>
                              <w:t>4</w:t>
                            </w:r>
                          </w:p>
                          <w:p>
                            <w:pPr>
                              <w:pStyle w:val="11"/>
                              <w:keepNext w:val="0"/>
                              <w:keepLines w:val="0"/>
                              <w:widowControl w:val="0"/>
                              <w:shd w:val="clear" w:color="auto" w:fill="auto"/>
                              <w:bidi w:val="0"/>
                              <w:spacing w:before="0" w:after="60" w:line="240" w:lineRule="auto"/>
                              <w:ind w:left="0" w:right="0" w:firstLine="0"/>
                              <w:jc w:val="both"/>
                            </w:pPr>
                            <w:bookmarkStart w:id="1112" w:name="bookmark57"/>
                            <w:r>
                              <w:rPr>
                                <w:rFonts w:ascii="Times New Roman" w:hAnsi="Times New Roman" w:eastAsia="Times New Roman" w:cs="Times New Roman"/>
                                <w:color w:val="999999"/>
                                <w:spacing w:val="0"/>
                                <w:w w:val="100"/>
                                <w:position w:val="0"/>
                                <w:lang w:val="zh-TW" w:eastAsia="zh-TW" w:bidi="zh-TW"/>
                              </w:rPr>
                              <w:t>1</w:t>
                            </w:r>
                            <w:bookmarkEnd w:id="1112"/>
                            <w:r>
                              <w:rPr>
                                <w:rFonts w:ascii="Times New Roman" w:hAnsi="Times New Roman" w:eastAsia="Times New Roman" w:cs="Times New Roman"/>
                                <w:color w:val="999999"/>
                                <w:spacing w:val="0"/>
                                <w:w w:val="100"/>
                                <w:position w:val="0"/>
                                <w:lang w:val="zh-TW" w:eastAsia="zh-TW" w:bidi="zh-TW"/>
                              </w:rPr>
                              <w:t>5</w:t>
                            </w:r>
                          </w:p>
                          <w:p>
                            <w:pPr>
                              <w:pStyle w:val="11"/>
                              <w:keepNext w:val="0"/>
                              <w:keepLines w:val="0"/>
                              <w:widowControl w:val="0"/>
                              <w:shd w:val="clear" w:color="auto" w:fill="auto"/>
                              <w:bidi w:val="0"/>
                              <w:spacing w:before="0" w:after="60" w:line="240" w:lineRule="auto"/>
                              <w:ind w:left="0" w:right="0" w:firstLine="0"/>
                              <w:jc w:val="both"/>
                            </w:pPr>
                            <w:bookmarkStart w:id="1113" w:name="bookmark58"/>
                            <w:r>
                              <w:rPr>
                                <w:rFonts w:ascii="Times New Roman" w:hAnsi="Times New Roman" w:eastAsia="Times New Roman" w:cs="Times New Roman"/>
                                <w:color w:val="999999"/>
                                <w:spacing w:val="0"/>
                                <w:w w:val="100"/>
                                <w:position w:val="0"/>
                                <w:lang w:val="zh-TW" w:eastAsia="zh-TW" w:bidi="zh-TW"/>
                              </w:rPr>
                              <w:t>1</w:t>
                            </w:r>
                            <w:bookmarkEnd w:id="1113"/>
                            <w:r>
                              <w:rPr>
                                <w:rFonts w:ascii="Times New Roman" w:hAnsi="Times New Roman" w:eastAsia="Times New Roman" w:cs="Times New Roman"/>
                                <w:color w:val="999999"/>
                                <w:spacing w:val="0"/>
                                <w:w w:val="100"/>
                                <w:position w:val="0"/>
                                <w:lang w:val="zh-TW" w:eastAsia="zh-TW" w:bidi="zh-TW"/>
                              </w:rPr>
                              <w:t>6</w:t>
                            </w:r>
                          </w:p>
                          <w:p>
                            <w:pPr>
                              <w:pStyle w:val="11"/>
                              <w:keepNext w:val="0"/>
                              <w:keepLines w:val="0"/>
                              <w:widowControl w:val="0"/>
                              <w:shd w:val="clear" w:color="auto" w:fill="auto"/>
                              <w:bidi w:val="0"/>
                              <w:spacing w:before="0" w:after="60" w:line="240" w:lineRule="auto"/>
                              <w:ind w:left="0" w:right="0" w:firstLine="0"/>
                              <w:jc w:val="both"/>
                            </w:pPr>
                            <w:bookmarkStart w:id="1114" w:name="bookmark59"/>
                            <w:r>
                              <w:rPr>
                                <w:rFonts w:ascii="Times New Roman" w:hAnsi="Times New Roman" w:eastAsia="Times New Roman" w:cs="Times New Roman"/>
                                <w:color w:val="999999"/>
                                <w:spacing w:val="0"/>
                                <w:w w:val="100"/>
                                <w:position w:val="0"/>
                                <w:lang w:val="zh-TW" w:eastAsia="zh-TW" w:bidi="zh-TW"/>
                              </w:rPr>
                              <w:t>1</w:t>
                            </w:r>
                            <w:bookmarkEnd w:id="1114"/>
                            <w:r>
                              <w:rPr>
                                <w:rFonts w:ascii="Times New Roman" w:hAnsi="Times New Roman" w:eastAsia="Times New Roman" w:cs="Times New Roman"/>
                                <w:color w:val="999999"/>
                                <w:spacing w:val="0"/>
                                <w:w w:val="100"/>
                                <w:position w:val="0"/>
                                <w:lang w:val="zh-TW" w:eastAsia="zh-TW" w:bidi="zh-TW"/>
                              </w:rPr>
                              <w:t>7</w:t>
                            </w:r>
                          </w:p>
                          <w:p>
                            <w:pPr>
                              <w:pStyle w:val="11"/>
                              <w:keepNext w:val="0"/>
                              <w:keepLines w:val="0"/>
                              <w:widowControl w:val="0"/>
                              <w:shd w:val="clear" w:color="auto" w:fill="auto"/>
                              <w:bidi w:val="0"/>
                              <w:spacing w:before="0" w:after="60" w:line="240" w:lineRule="auto"/>
                              <w:ind w:left="0" w:right="0" w:firstLine="0"/>
                              <w:jc w:val="both"/>
                            </w:pPr>
                            <w:bookmarkStart w:id="1115" w:name="bookmark60"/>
                            <w:r>
                              <w:rPr>
                                <w:rFonts w:ascii="Times New Roman" w:hAnsi="Times New Roman" w:eastAsia="Times New Roman" w:cs="Times New Roman"/>
                                <w:color w:val="999999"/>
                                <w:spacing w:val="0"/>
                                <w:w w:val="100"/>
                                <w:position w:val="0"/>
                                <w:lang w:val="zh-TW" w:eastAsia="zh-TW" w:bidi="zh-TW"/>
                              </w:rPr>
                              <w:t>1</w:t>
                            </w:r>
                            <w:bookmarkEnd w:id="1115"/>
                            <w:r>
                              <w:rPr>
                                <w:rFonts w:ascii="Times New Roman" w:hAnsi="Times New Roman" w:eastAsia="Times New Roman" w:cs="Times New Roman"/>
                                <w:color w:val="999999"/>
                                <w:spacing w:val="0"/>
                                <w:w w:val="100"/>
                                <w:position w:val="0"/>
                                <w:lang w:val="zh-TW" w:eastAsia="zh-TW" w:bidi="zh-TW"/>
                              </w:rPr>
                              <w:t>8</w:t>
                            </w:r>
                          </w:p>
                          <w:p>
                            <w:pPr>
                              <w:pStyle w:val="11"/>
                              <w:keepNext w:val="0"/>
                              <w:keepLines w:val="0"/>
                              <w:widowControl w:val="0"/>
                              <w:shd w:val="clear" w:color="auto" w:fill="auto"/>
                              <w:bidi w:val="0"/>
                              <w:spacing w:before="0" w:after="60" w:line="240" w:lineRule="auto"/>
                              <w:ind w:left="0" w:right="0" w:firstLine="0"/>
                              <w:jc w:val="both"/>
                            </w:pPr>
                            <w:bookmarkStart w:id="1116" w:name="bookmark61"/>
                            <w:r>
                              <w:rPr>
                                <w:rFonts w:ascii="Times New Roman" w:hAnsi="Times New Roman" w:eastAsia="Times New Roman" w:cs="Times New Roman"/>
                                <w:color w:val="999999"/>
                                <w:spacing w:val="0"/>
                                <w:w w:val="100"/>
                                <w:position w:val="0"/>
                                <w:lang w:val="zh-TW" w:eastAsia="zh-TW" w:bidi="zh-TW"/>
                              </w:rPr>
                              <w:t>1</w:t>
                            </w:r>
                            <w:bookmarkEnd w:id="1116"/>
                            <w:r>
                              <w:rPr>
                                <w:rFonts w:ascii="Times New Roman" w:hAnsi="Times New Roman" w:eastAsia="Times New Roman" w:cs="Times New Roman"/>
                                <w:color w:val="999999"/>
                                <w:spacing w:val="0"/>
                                <w:w w:val="100"/>
                                <w:position w:val="0"/>
                                <w:lang w:val="zh-TW" w:eastAsia="zh-TW" w:bidi="zh-TW"/>
                              </w:rPr>
                              <w:t>9</w:t>
                            </w:r>
                          </w:p>
                          <w:p>
                            <w:pPr>
                              <w:pStyle w:val="11"/>
                              <w:keepNext w:val="0"/>
                              <w:keepLines w:val="0"/>
                              <w:widowControl w:val="0"/>
                              <w:shd w:val="clear" w:color="auto" w:fill="auto"/>
                              <w:bidi w:val="0"/>
                              <w:spacing w:before="0" w:after="60" w:line="240" w:lineRule="auto"/>
                              <w:ind w:left="0" w:right="0" w:firstLine="0"/>
                              <w:jc w:val="both"/>
                            </w:pPr>
                            <w:bookmarkStart w:id="1117" w:name="bookmark62"/>
                            <w:r>
                              <w:rPr>
                                <w:rFonts w:ascii="Times New Roman" w:hAnsi="Times New Roman" w:eastAsia="Times New Roman" w:cs="Times New Roman"/>
                                <w:color w:val="999999"/>
                                <w:spacing w:val="0"/>
                                <w:w w:val="100"/>
                                <w:position w:val="0"/>
                                <w:lang w:val="zh-TW" w:eastAsia="zh-TW" w:bidi="zh-TW"/>
                              </w:rPr>
                              <w:t>2</w:t>
                            </w:r>
                            <w:bookmarkEnd w:id="1117"/>
                            <w:r>
                              <w:rPr>
                                <w:rFonts w:ascii="Times New Roman" w:hAnsi="Times New Roman" w:eastAsia="Times New Roman" w:cs="Times New Roman"/>
                                <w:color w:val="999999"/>
                                <w:spacing w:val="0"/>
                                <w:w w:val="100"/>
                                <w:position w:val="0"/>
                                <w:lang w:val="zh-TW" w:eastAsia="zh-TW" w:bidi="zh-TW"/>
                              </w:rPr>
                              <w:t>0</w:t>
                            </w:r>
                          </w:p>
                          <w:p>
                            <w:pPr>
                              <w:pStyle w:val="11"/>
                              <w:keepNext w:val="0"/>
                              <w:keepLines w:val="0"/>
                              <w:widowControl w:val="0"/>
                              <w:shd w:val="clear" w:color="auto" w:fill="auto"/>
                              <w:bidi w:val="0"/>
                              <w:spacing w:before="0" w:after="60" w:line="240" w:lineRule="auto"/>
                              <w:ind w:left="0" w:right="0" w:firstLine="0"/>
                              <w:jc w:val="both"/>
                            </w:pPr>
                            <w:bookmarkStart w:id="1118" w:name="bookmark63"/>
                            <w:r>
                              <w:rPr>
                                <w:rFonts w:ascii="Times New Roman" w:hAnsi="Times New Roman" w:eastAsia="Times New Roman" w:cs="Times New Roman"/>
                                <w:color w:val="999999"/>
                                <w:spacing w:val="0"/>
                                <w:w w:val="100"/>
                                <w:position w:val="0"/>
                                <w:lang w:val="zh-TW" w:eastAsia="zh-TW" w:bidi="zh-TW"/>
                              </w:rPr>
                              <w:t>2</w:t>
                            </w:r>
                            <w:bookmarkEnd w:id="1118"/>
                            <w:r>
                              <w:rPr>
                                <w:rFonts w:ascii="Times New Roman" w:hAnsi="Times New Roman" w:eastAsia="Times New Roman" w:cs="Times New Roman"/>
                                <w:color w:val="999999"/>
                                <w:spacing w:val="0"/>
                                <w:w w:val="100"/>
                                <w:position w:val="0"/>
                                <w:lang w:val="zh-TW" w:eastAsia="zh-TW" w:bidi="zh-TW"/>
                              </w:rPr>
                              <w:t>1</w:t>
                            </w:r>
                          </w:p>
                          <w:p>
                            <w:pPr>
                              <w:pStyle w:val="11"/>
                              <w:keepNext w:val="0"/>
                              <w:keepLines w:val="0"/>
                              <w:widowControl w:val="0"/>
                              <w:shd w:val="clear" w:color="auto" w:fill="auto"/>
                              <w:bidi w:val="0"/>
                              <w:spacing w:before="0" w:after="60" w:line="240" w:lineRule="auto"/>
                              <w:ind w:left="0" w:right="0" w:firstLine="0"/>
                              <w:jc w:val="both"/>
                            </w:pPr>
                            <w:bookmarkStart w:id="1119" w:name="bookmark64"/>
                            <w:r>
                              <w:rPr>
                                <w:rFonts w:ascii="Times New Roman" w:hAnsi="Times New Roman" w:eastAsia="Times New Roman" w:cs="Times New Roman"/>
                                <w:color w:val="999999"/>
                                <w:spacing w:val="0"/>
                                <w:w w:val="100"/>
                                <w:position w:val="0"/>
                                <w:lang w:val="zh-TW" w:eastAsia="zh-TW" w:bidi="zh-TW"/>
                              </w:rPr>
                              <w:t>2</w:t>
                            </w:r>
                            <w:bookmarkEnd w:id="1119"/>
                            <w:r>
                              <w:rPr>
                                <w:rFonts w:ascii="Times New Roman" w:hAnsi="Times New Roman" w:eastAsia="Times New Roman" w:cs="Times New Roman"/>
                                <w:color w:val="999999"/>
                                <w:spacing w:val="0"/>
                                <w:w w:val="100"/>
                                <w:position w:val="0"/>
                                <w:lang w:val="zh-TW" w:eastAsia="zh-TW" w:bidi="zh-TW"/>
                              </w:rPr>
                              <w:t>2</w:t>
                            </w:r>
                          </w:p>
                          <w:p>
                            <w:pPr>
                              <w:pStyle w:val="11"/>
                              <w:keepNext w:val="0"/>
                              <w:keepLines w:val="0"/>
                              <w:widowControl w:val="0"/>
                              <w:shd w:val="clear" w:color="auto" w:fill="auto"/>
                              <w:bidi w:val="0"/>
                              <w:spacing w:before="0" w:after="60" w:line="240" w:lineRule="auto"/>
                              <w:ind w:left="0" w:right="0" w:firstLine="0"/>
                              <w:jc w:val="both"/>
                            </w:pPr>
                            <w:bookmarkStart w:id="1120" w:name="bookmark65"/>
                            <w:r>
                              <w:rPr>
                                <w:rFonts w:ascii="Times New Roman" w:hAnsi="Times New Roman" w:eastAsia="Times New Roman" w:cs="Times New Roman"/>
                                <w:color w:val="999999"/>
                                <w:spacing w:val="0"/>
                                <w:w w:val="100"/>
                                <w:position w:val="0"/>
                                <w:lang w:val="zh-TW" w:eastAsia="zh-TW" w:bidi="zh-TW"/>
                              </w:rPr>
                              <w:t>2</w:t>
                            </w:r>
                            <w:bookmarkEnd w:id="1120"/>
                            <w:r>
                              <w:rPr>
                                <w:rFonts w:ascii="Times New Roman" w:hAnsi="Times New Roman" w:eastAsia="Times New Roman" w:cs="Times New Roman"/>
                                <w:color w:val="999999"/>
                                <w:spacing w:val="0"/>
                                <w:w w:val="100"/>
                                <w:position w:val="0"/>
                                <w:lang w:val="zh-TW" w:eastAsia="zh-TW" w:bidi="zh-TW"/>
                              </w:rPr>
                              <w:t>3</w:t>
                            </w:r>
                          </w:p>
                          <w:p>
                            <w:pPr>
                              <w:pStyle w:val="11"/>
                              <w:keepNext w:val="0"/>
                              <w:keepLines w:val="0"/>
                              <w:widowControl w:val="0"/>
                              <w:shd w:val="clear" w:color="auto" w:fill="auto"/>
                              <w:bidi w:val="0"/>
                              <w:spacing w:before="0" w:after="60" w:line="240" w:lineRule="auto"/>
                              <w:ind w:left="0" w:right="0" w:firstLine="0"/>
                              <w:jc w:val="both"/>
                            </w:pPr>
                            <w:bookmarkStart w:id="1121" w:name="bookmark66"/>
                            <w:r>
                              <w:rPr>
                                <w:rFonts w:ascii="Times New Roman" w:hAnsi="Times New Roman" w:eastAsia="Times New Roman" w:cs="Times New Roman"/>
                                <w:color w:val="999999"/>
                                <w:spacing w:val="0"/>
                                <w:w w:val="100"/>
                                <w:position w:val="0"/>
                                <w:lang w:val="zh-TW" w:eastAsia="zh-TW" w:bidi="zh-TW"/>
                              </w:rPr>
                              <w:t>2</w:t>
                            </w:r>
                            <w:bookmarkEnd w:id="1121"/>
                            <w:r>
                              <w:rPr>
                                <w:rFonts w:ascii="Times New Roman" w:hAnsi="Times New Roman" w:eastAsia="Times New Roman" w:cs="Times New Roman"/>
                                <w:color w:val="999999"/>
                                <w:spacing w:val="0"/>
                                <w:w w:val="100"/>
                                <w:position w:val="0"/>
                                <w:lang w:val="zh-TW" w:eastAsia="zh-TW" w:bidi="zh-TW"/>
                              </w:rPr>
                              <w:t>4</w:t>
                            </w:r>
                          </w:p>
                          <w:p>
                            <w:pPr>
                              <w:pStyle w:val="11"/>
                              <w:keepNext w:val="0"/>
                              <w:keepLines w:val="0"/>
                              <w:widowControl w:val="0"/>
                              <w:shd w:val="clear" w:color="auto" w:fill="auto"/>
                              <w:bidi w:val="0"/>
                              <w:spacing w:before="0" w:after="60" w:line="240" w:lineRule="auto"/>
                              <w:ind w:left="0" w:right="0" w:firstLine="0"/>
                              <w:jc w:val="both"/>
                            </w:pPr>
                            <w:bookmarkStart w:id="1122" w:name="bookmark67"/>
                            <w:r>
                              <w:rPr>
                                <w:rFonts w:ascii="Times New Roman" w:hAnsi="Times New Roman" w:eastAsia="Times New Roman" w:cs="Times New Roman"/>
                                <w:color w:val="999999"/>
                                <w:spacing w:val="0"/>
                                <w:w w:val="100"/>
                                <w:position w:val="0"/>
                                <w:lang w:val="zh-TW" w:eastAsia="zh-TW" w:bidi="zh-TW"/>
                              </w:rPr>
                              <w:t>2</w:t>
                            </w:r>
                            <w:bookmarkEnd w:id="1122"/>
                            <w:r>
                              <w:rPr>
                                <w:rFonts w:ascii="Times New Roman" w:hAnsi="Times New Roman" w:eastAsia="Times New Roman" w:cs="Times New Roman"/>
                                <w:color w:val="999999"/>
                                <w:spacing w:val="0"/>
                                <w:w w:val="100"/>
                                <w:position w:val="0"/>
                                <w:lang w:val="zh-TW" w:eastAsia="zh-TW" w:bidi="zh-TW"/>
                              </w:rPr>
                              <w:t>5</w:t>
                            </w:r>
                          </w:p>
                          <w:p>
                            <w:pPr>
                              <w:pStyle w:val="11"/>
                              <w:keepNext w:val="0"/>
                              <w:keepLines w:val="0"/>
                              <w:widowControl w:val="0"/>
                              <w:shd w:val="clear" w:color="auto" w:fill="auto"/>
                              <w:bidi w:val="0"/>
                              <w:spacing w:before="0" w:after="60" w:line="240" w:lineRule="auto"/>
                              <w:ind w:left="0" w:right="0" w:firstLine="0"/>
                              <w:jc w:val="both"/>
                            </w:pPr>
                            <w:bookmarkStart w:id="1123" w:name="bookmark68"/>
                            <w:r>
                              <w:rPr>
                                <w:rFonts w:ascii="Times New Roman" w:hAnsi="Times New Roman" w:eastAsia="Times New Roman" w:cs="Times New Roman"/>
                                <w:color w:val="999999"/>
                                <w:spacing w:val="0"/>
                                <w:w w:val="100"/>
                                <w:position w:val="0"/>
                                <w:lang w:val="zh-TW" w:eastAsia="zh-TW" w:bidi="zh-TW"/>
                              </w:rPr>
                              <w:t>2</w:t>
                            </w:r>
                            <w:bookmarkEnd w:id="1123"/>
                            <w:r>
                              <w:rPr>
                                <w:rFonts w:ascii="Times New Roman" w:hAnsi="Times New Roman" w:eastAsia="Times New Roman" w:cs="Times New Roman"/>
                                <w:color w:val="999999"/>
                                <w:spacing w:val="0"/>
                                <w:w w:val="100"/>
                                <w:position w:val="0"/>
                                <w:lang w:val="zh-TW" w:eastAsia="zh-TW" w:bidi="zh-TW"/>
                              </w:rPr>
                              <w:t>6</w:t>
                            </w:r>
                          </w:p>
                          <w:p>
                            <w:pPr>
                              <w:pStyle w:val="11"/>
                              <w:keepNext w:val="0"/>
                              <w:keepLines w:val="0"/>
                              <w:widowControl w:val="0"/>
                              <w:shd w:val="clear" w:color="auto" w:fill="auto"/>
                              <w:bidi w:val="0"/>
                              <w:spacing w:before="0" w:after="60" w:line="240" w:lineRule="auto"/>
                              <w:ind w:left="0" w:right="0" w:firstLine="0"/>
                              <w:jc w:val="both"/>
                            </w:pPr>
                            <w:bookmarkStart w:id="1124" w:name="bookmark69"/>
                            <w:r>
                              <w:rPr>
                                <w:rFonts w:ascii="Times New Roman" w:hAnsi="Times New Roman" w:eastAsia="Times New Roman" w:cs="Times New Roman"/>
                                <w:color w:val="999999"/>
                                <w:spacing w:val="0"/>
                                <w:w w:val="100"/>
                                <w:position w:val="0"/>
                                <w:lang w:val="zh-TW" w:eastAsia="zh-TW" w:bidi="zh-TW"/>
                              </w:rPr>
                              <w:t>2</w:t>
                            </w:r>
                            <w:bookmarkEnd w:id="1124"/>
                            <w:r>
                              <w:rPr>
                                <w:rFonts w:ascii="Times New Roman" w:hAnsi="Times New Roman" w:eastAsia="Times New Roman" w:cs="Times New Roman"/>
                                <w:color w:val="999999"/>
                                <w:spacing w:val="0"/>
                                <w:w w:val="100"/>
                                <w:position w:val="0"/>
                                <w:lang w:val="zh-TW" w:eastAsia="zh-TW" w:bidi="zh-TW"/>
                              </w:rPr>
                              <w:t>7</w:t>
                            </w:r>
                          </w:p>
                          <w:p>
                            <w:pPr>
                              <w:pStyle w:val="11"/>
                              <w:keepNext w:val="0"/>
                              <w:keepLines w:val="0"/>
                              <w:widowControl w:val="0"/>
                              <w:shd w:val="clear" w:color="auto" w:fill="auto"/>
                              <w:bidi w:val="0"/>
                              <w:spacing w:before="0" w:after="60" w:line="240" w:lineRule="auto"/>
                              <w:ind w:left="0" w:right="0" w:firstLine="0"/>
                              <w:jc w:val="both"/>
                            </w:pPr>
                            <w:bookmarkStart w:id="1125" w:name="bookmark70"/>
                            <w:r>
                              <w:rPr>
                                <w:rFonts w:ascii="Times New Roman" w:hAnsi="Times New Roman" w:eastAsia="Times New Roman" w:cs="Times New Roman"/>
                                <w:color w:val="999999"/>
                                <w:spacing w:val="0"/>
                                <w:w w:val="100"/>
                                <w:position w:val="0"/>
                                <w:lang w:val="zh-TW" w:eastAsia="zh-TW" w:bidi="zh-TW"/>
                              </w:rPr>
                              <w:t>2</w:t>
                            </w:r>
                            <w:bookmarkEnd w:id="1125"/>
                            <w:r>
                              <w:rPr>
                                <w:rFonts w:ascii="Times New Roman" w:hAnsi="Times New Roman" w:eastAsia="Times New Roman" w:cs="Times New Roman"/>
                                <w:color w:val="999999"/>
                                <w:spacing w:val="0"/>
                                <w:w w:val="100"/>
                                <w:position w:val="0"/>
                                <w:lang w:val="zh-TW" w:eastAsia="zh-TW" w:bidi="zh-TW"/>
                              </w:rPr>
                              <w:t>8</w:t>
                            </w:r>
                          </w:p>
                          <w:p>
                            <w:pPr>
                              <w:pStyle w:val="11"/>
                              <w:keepNext w:val="0"/>
                              <w:keepLines w:val="0"/>
                              <w:widowControl w:val="0"/>
                              <w:shd w:val="clear" w:color="auto" w:fill="auto"/>
                              <w:bidi w:val="0"/>
                              <w:spacing w:before="0" w:after="60" w:line="240" w:lineRule="auto"/>
                              <w:ind w:left="0" w:right="0" w:firstLine="0"/>
                              <w:jc w:val="both"/>
                            </w:pPr>
                            <w:bookmarkStart w:id="1126" w:name="bookmark71"/>
                            <w:r>
                              <w:rPr>
                                <w:rFonts w:ascii="Times New Roman" w:hAnsi="Times New Roman" w:eastAsia="Times New Roman" w:cs="Times New Roman"/>
                                <w:color w:val="999999"/>
                                <w:spacing w:val="0"/>
                                <w:w w:val="100"/>
                                <w:position w:val="0"/>
                                <w:lang w:val="zh-TW" w:eastAsia="zh-TW" w:bidi="zh-TW"/>
                              </w:rPr>
                              <w:t>2</w:t>
                            </w:r>
                            <w:bookmarkEnd w:id="1126"/>
                            <w:r>
                              <w:rPr>
                                <w:rFonts w:ascii="Times New Roman" w:hAnsi="Times New Roman" w:eastAsia="Times New Roman" w:cs="Times New Roman"/>
                                <w:color w:val="999999"/>
                                <w:spacing w:val="0"/>
                                <w:w w:val="100"/>
                                <w:position w:val="0"/>
                                <w:lang w:val="zh-TW" w:eastAsia="zh-TW" w:bidi="zh-TW"/>
                              </w:rPr>
                              <w:t>9</w:t>
                            </w:r>
                          </w:p>
                          <w:p>
                            <w:pPr>
                              <w:pStyle w:val="11"/>
                              <w:keepNext w:val="0"/>
                              <w:keepLines w:val="0"/>
                              <w:widowControl w:val="0"/>
                              <w:shd w:val="clear" w:color="auto" w:fill="auto"/>
                              <w:bidi w:val="0"/>
                              <w:spacing w:before="0" w:after="60" w:line="240" w:lineRule="auto"/>
                              <w:ind w:left="0" w:right="0" w:firstLine="0"/>
                              <w:jc w:val="both"/>
                            </w:pPr>
                            <w:bookmarkStart w:id="1127" w:name="bookmark72"/>
                            <w:r>
                              <w:rPr>
                                <w:rFonts w:ascii="Times New Roman" w:hAnsi="Times New Roman" w:eastAsia="Times New Roman" w:cs="Times New Roman"/>
                                <w:color w:val="999999"/>
                                <w:spacing w:val="0"/>
                                <w:w w:val="100"/>
                                <w:position w:val="0"/>
                                <w:lang w:val="zh-TW" w:eastAsia="zh-TW" w:bidi="zh-TW"/>
                              </w:rPr>
                              <w:t>3</w:t>
                            </w:r>
                            <w:bookmarkEnd w:id="1127"/>
                            <w:r>
                              <w:rPr>
                                <w:rFonts w:ascii="Times New Roman" w:hAnsi="Times New Roman" w:eastAsia="Times New Roman" w:cs="Times New Roman"/>
                                <w:color w:val="999999"/>
                                <w:spacing w:val="0"/>
                                <w:w w:val="100"/>
                                <w:position w:val="0"/>
                                <w:lang w:val="zh-TW" w:eastAsia="zh-TW" w:bidi="zh-TW"/>
                              </w:rPr>
                              <w:t>0</w:t>
                            </w:r>
                          </w:p>
                          <w:p>
                            <w:pPr>
                              <w:pStyle w:val="11"/>
                              <w:keepNext w:val="0"/>
                              <w:keepLines w:val="0"/>
                              <w:widowControl w:val="0"/>
                              <w:shd w:val="clear" w:color="auto" w:fill="auto"/>
                              <w:bidi w:val="0"/>
                              <w:spacing w:before="0" w:after="60" w:line="240" w:lineRule="auto"/>
                              <w:ind w:left="0" w:right="0" w:firstLine="0"/>
                              <w:jc w:val="both"/>
                            </w:pPr>
                            <w:bookmarkStart w:id="1128" w:name="bookmark73"/>
                            <w:r>
                              <w:rPr>
                                <w:rFonts w:ascii="Times New Roman" w:hAnsi="Times New Roman" w:eastAsia="Times New Roman" w:cs="Times New Roman"/>
                                <w:color w:val="999999"/>
                                <w:spacing w:val="0"/>
                                <w:w w:val="100"/>
                                <w:position w:val="0"/>
                                <w:lang w:val="zh-TW" w:eastAsia="zh-TW" w:bidi="zh-TW"/>
                              </w:rPr>
                              <w:t>3</w:t>
                            </w:r>
                            <w:bookmarkEnd w:id="1128"/>
                            <w:r>
                              <w:rPr>
                                <w:rFonts w:ascii="Times New Roman" w:hAnsi="Times New Roman" w:eastAsia="Times New Roman" w:cs="Times New Roman"/>
                                <w:color w:val="999999"/>
                                <w:spacing w:val="0"/>
                                <w:w w:val="100"/>
                                <w:position w:val="0"/>
                                <w:lang w:val="zh-TW" w:eastAsia="zh-TW" w:bidi="zh-TW"/>
                              </w:rPr>
                              <w:t>1</w:t>
                            </w:r>
                          </w:p>
                          <w:p>
                            <w:pPr>
                              <w:pStyle w:val="11"/>
                              <w:keepNext w:val="0"/>
                              <w:keepLines w:val="0"/>
                              <w:widowControl w:val="0"/>
                              <w:shd w:val="clear" w:color="auto" w:fill="auto"/>
                              <w:bidi w:val="0"/>
                              <w:spacing w:before="0" w:after="60" w:line="240" w:lineRule="auto"/>
                              <w:ind w:left="0" w:right="0" w:firstLine="0"/>
                              <w:jc w:val="both"/>
                            </w:pPr>
                            <w:bookmarkStart w:id="1129" w:name="bookmark74"/>
                            <w:r>
                              <w:rPr>
                                <w:rFonts w:ascii="Times New Roman" w:hAnsi="Times New Roman" w:eastAsia="Times New Roman" w:cs="Times New Roman"/>
                                <w:color w:val="999999"/>
                                <w:spacing w:val="0"/>
                                <w:w w:val="100"/>
                                <w:position w:val="0"/>
                                <w:lang w:val="zh-TW" w:eastAsia="zh-TW" w:bidi="zh-TW"/>
                              </w:rPr>
                              <w:t>3</w:t>
                            </w:r>
                            <w:bookmarkEnd w:id="1129"/>
                            <w:r>
                              <w:rPr>
                                <w:rFonts w:ascii="Times New Roman" w:hAnsi="Times New Roman" w:eastAsia="Times New Roman" w:cs="Times New Roman"/>
                                <w:color w:val="999999"/>
                                <w:spacing w:val="0"/>
                                <w:w w:val="100"/>
                                <w:position w:val="0"/>
                                <w:lang w:val="zh-TW" w:eastAsia="zh-TW" w:bidi="zh-TW"/>
                              </w:rPr>
                              <w:t>2</w:t>
                            </w:r>
                          </w:p>
                          <w:p>
                            <w:pPr>
                              <w:pStyle w:val="11"/>
                              <w:keepNext w:val="0"/>
                              <w:keepLines w:val="0"/>
                              <w:widowControl w:val="0"/>
                              <w:shd w:val="clear" w:color="auto" w:fill="auto"/>
                              <w:bidi w:val="0"/>
                              <w:spacing w:before="0" w:after="60" w:line="240" w:lineRule="auto"/>
                              <w:ind w:left="0" w:right="0" w:firstLine="0"/>
                              <w:jc w:val="both"/>
                            </w:pPr>
                            <w:bookmarkStart w:id="1130" w:name="bookmark75"/>
                            <w:r>
                              <w:rPr>
                                <w:rFonts w:ascii="Times New Roman" w:hAnsi="Times New Roman" w:eastAsia="Times New Roman" w:cs="Times New Roman"/>
                                <w:color w:val="999999"/>
                                <w:spacing w:val="0"/>
                                <w:w w:val="100"/>
                                <w:position w:val="0"/>
                                <w:lang w:val="zh-TW" w:eastAsia="zh-TW" w:bidi="zh-TW"/>
                              </w:rPr>
                              <w:t>3</w:t>
                            </w:r>
                            <w:bookmarkEnd w:id="1130"/>
                            <w:r>
                              <w:rPr>
                                <w:rFonts w:ascii="Times New Roman" w:hAnsi="Times New Roman" w:eastAsia="Times New Roman" w:cs="Times New Roman"/>
                                <w:color w:val="999999"/>
                                <w:spacing w:val="0"/>
                                <w:w w:val="100"/>
                                <w:position w:val="0"/>
                                <w:lang w:val="zh-TW" w:eastAsia="zh-TW" w:bidi="zh-TW"/>
                              </w:rPr>
                              <w:t>3</w:t>
                            </w:r>
                          </w:p>
                        </w:txbxContent>
                      </wps:txbx>
                      <wps:bodyPr lIns="0" tIns="0" rIns="0" bIns="0">
                        <a:noAutofit/>
                      </wps:bodyPr>
                    </wps:wsp>
                  </a:graphicData>
                </a:graphic>
              </wp:anchor>
            </w:drawing>
          </mc:Choice>
          <mc:Fallback>
            <w:pict>
              <v:shape id="Shape 222" o:spid="_x0000_s1026" o:spt="202" type="#_x0000_t202" style="position:absolute;left:0pt;margin-left:70.85pt;margin-top:162.05pt;height:476.9pt;width:12.5pt;mso-position-horizontal-relative:page;mso-position-vertical-relative:margin;mso-wrap-distance-bottom:0pt;mso-wrap-distance-left:14pt;mso-wrap-distance-right:14pt;mso-wrap-distance-top:0pt;z-index:125830144;mso-width-relative:page;mso-height-relative:page;" filled="f" stroked="f" coordsize="21600,21600" o:gfxdata="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EaClhTaAAAADAEA&#10;AA8AAAAAAAAAAQAgAAAAIgAAAGRycy9kb3ducmV2LnhtbFBLAQIUABQAAAAIAIdO4kAywyFrpgEA&#10;AGgDAAAOAAAAAAAAAAEAIAAAACkBAABkcnMvZTJvRG9jLnhtbFBLBQYAAAAABgAGAFkBAABBBQAA&#10;AAA=&#10;">
                <v:fill on="f" focussize="0,0"/>
                <v:stroke on="f"/>
                <v:imagedata o:title=""/>
                <o:lock v:ext="edit" aspectratio="f"/>
                <v:textbox inset="0mm,0mm,0mm,0mm">
                  <w:txbxContent>
                    <w:p>
                      <w:pPr>
                        <w:pStyle w:val="11"/>
                        <w:keepNext w:val="0"/>
                        <w:keepLines w:val="0"/>
                        <w:widowControl w:val="0"/>
                        <w:shd w:val="clear" w:color="auto" w:fill="auto"/>
                        <w:bidi w:val="0"/>
                        <w:spacing w:before="0" w:after="60" w:line="240" w:lineRule="auto"/>
                        <w:ind w:left="0" w:right="0" w:firstLine="0"/>
                        <w:jc w:val="both"/>
                      </w:pPr>
                      <w:bookmarkStart w:id="1098" w:name="bookmark43"/>
                      <w:r>
                        <w:rPr>
                          <w:rFonts w:ascii="Times New Roman" w:hAnsi="Times New Roman" w:eastAsia="Times New Roman" w:cs="Times New Roman"/>
                          <w:color w:val="999999"/>
                          <w:spacing w:val="0"/>
                          <w:w w:val="100"/>
                          <w:position w:val="0"/>
                          <w:lang w:val="zh-TW" w:eastAsia="zh-TW" w:bidi="zh-TW"/>
                        </w:rPr>
                        <w:t>1</w:t>
                      </w:r>
                      <w:bookmarkEnd w:id="1098"/>
                    </w:p>
                    <w:p>
                      <w:pPr>
                        <w:pStyle w:val="11"/>
                        <w:keepNext w:val="0"/>
                        <w:keepLines w:val="0"/>
                        <w:widowControl w:val="0"/>
                        <w:shd w:val="clear" w:color="auto" w:fill="auto"/>
                        <w:bidi w:val="0"/>
                        <w:spacing w:before="0" w:after="60" w:line="240" w:lineRule="auto"/>
                        <w:ind w:left="0" w:right="0" w:firstLine="0"/>
                        <w:jc w:val="both"/>
                      </w:pPr>
                      <w:bookmarkStart w:id="1099" w:name="bookmark44"/>
                      <w:r>
                        <w:rPr>
                          <w:rFonts w:ascii="Times New Roman" w:hAnsi="Times New Roman" w:eastAsia="Times New Roman" w:cs="Times New Roman"/>
                          <w:color w:val="999999"/>
                          <w:spacing w:val="0"/>
                          <w:w w:val="100"/>
                          <w:position w:val="0"/>
                          <w:lang w:val="zh-TW" w:eastAsia="zh-TW" w:bidi="zh-TW"/>
                        </w:rPr>
                        <w:t>2</w:t>
                      </w:r>
                      <w:bookmarkEnd w:id="1099"/>
                    </w:p>
                    <w:p>
                      <w:pPr>
                        <w:pStyle w:val="11"/>
                        <w:keepNext w:val="0"/>
                        <w:keepLines w:val="0"/>
                        <w:widowControl w:val="0"/>
                        <w:shd w:val="clear" w:color="auto" w:fill="auto"/>
                        <w:bidi w:val="0"/>
                        <w:spacing w:before="0" w:after="60" w:line="240" w:lineRule="auto"/>
                        <w:ind w:left="0" w:right="0" w:firstLine="0"/>
                        <w:jc w:val="both"/>
                      </w:pPr>
                      <w:bookmarkStart w:id="1100" w:name="bookmark45"/>
                      <w:r>
                        <w:rPr>
                          <w:rFonts w:ascii="Times New Roman" w:hAnsi="Times New Roman" w:eastAsia="Times New Roman" w:cs="Times New Roman"/>
                          <w:color w:val="999999"/>
                          <w:spacing w:val="0"/>
                          <w:w w:val="100"/>
                          <w:position w:val="0"/>
                          <w:lang w:val="zh-TW" w:eastAsia="zh-TW" w:bidi="zh-TW"/>
                        </w:rPr>
                        <w:t>3</w:t>
                      </w:r>
                      <w:bookmarkEnd w:id="1100"/>
                    </w:p>
                    <w:p>
                      <w:pPr>
                        <w:pStyle w:val="11"/>
                        <w:keepNext w:val="0"/>
                        <w:keepLines w:val="0"/>
                        <w:widowControl w:val="0"/>
                        <w:shd w:val="clear" w:color="auto" w:fill="auto"/>
                        <w:bidi w:val="0"/>
                        <w:spacing w:before="0" w:after="60" w:line="240" w:lineRule="auto"/>
                        <w:ind w:left="0" w:right="0" w:firstLine="0"/>
                        <w:jc w:val="both"/>
                      </w:pPr>
                      <w:bookmarkStart w:id="1101" w:name="bookmark46"/>
                      <w:r>
                        <w:rPr>
                          <w:rFonts w:ascii="Times New Roman" w:hAnsi="Times New Roman" w:eastAsia="Times New Roman" w:cs="Times New Roman"/>
                          <w:color w:val="999999"/>
                          <w:spacing w:val="0"/>
                          <w:w w:val="100"/>
                          <w:position w:val="0"/>
                          <w:lang w:val="zh-TW" w:eastAsia="zh-TW" w:bidi="zh-TW"/>
                        </w:rPr>
                        <w:t>4</w:t>
                      </w:r>
                      <w:bookmarkEnd w:id="1101"/>
                    </w:p>
                    <w:p>
                      <w:pPr>
                        <w:pStyle w:val="11"/>
                        <w:keepNext w:val="0"/>
                        <w:keepLines w:val="0"/>
                        <w:widowControl w:val="0"/>
                        <w:shd w:val="clear" w:color="auto" w:fill="auto"/>
                        <w:bidi w:val="0"/>
                        <w:spacing w:before="0" w:after="60" w:line="240" w:lineRule="auto"/>
                        <w:ind w:left="0" w:right="0" w:firstLine="0"/>
                        <w:jc w:val="both"/>
                      </w:pPr>
                      <w:bookmarkStart w:id="1102" w:name="bookmark47"/>
                      <w:r>
                        <w:rPr>
                          <w:rFonts w:ascii="Times New Roman" w:hAnsi="Times New Roman" w:eastAsia="Times New Roman" w:cs="Times New Roman"/>
                          <w:color w:val="999999"/>
                          <w:spacing w:val="0"/>
                          <w:w w:val="100"/>
                          <w:position w:val="0"/>
                          <w:lang w:val="zh-TW" w:eastAsia="zh-TW" w:bidi="zh-TW"/>
                        </w:rPr>
                        <w:t>5</w:t>
                      </w:r>
                      <w:bookmarkEnd w:id="1102"/>
                    </w:p>
                    <w:p>
                      <w:pPr>
                        <w:pStyle w:val="11"/>
                        <w:keepNext w:val="0"/>
                        <w:keepLines w:val="0"/>
                        <w:widowControl w:val="0"/>
                        <w:shd w:val="clear" w:color="auto" w:fill="auto"/>
                        <w:bidi w:val="0"/>
                        <w:spacing w:before="0" w:after="60" w:line="240" w:lineRule="auto"/>
                        <w:ind w:left="0" w:right="0" w:firstLine="0"/>
                        <w:jc w:val="both"/>
                      </w:pPr>
                      <w:bookmarkStart w:id="1103" w:name="bookmark48"/>
                      <w:r>
                        <w:rPr>
                          <w:rFonts w:ascii="Times New Roman" w:hAnsi="Times New Roman" w:eastAsia="Times New Roman" w:cs="Times New Roman"/>
                          <w:color w:val="999999"/>
                          <w:spacing w:val="0"/>
                          <w:w w:val="100"/>
                          <w:position w:val="0"/>
                          <w:lang w:val="zh-TW" w:eastAsia="zh-TW" w:bidi="zh-TW"/>
                        </w:rPr>
                        <w:t>6</w:t>
                      </w:r>
                      <w:bookmarkEnd w:id="1103"/>
                    </w:p>
                    <w:p>
                      <w:pPr>
                        <w:pStyle w:val="11"/>
                        <w:keepNext w:val="0"/>
                        <w:keepLines w:val="0"/>
                        <w:widowControl w:val="0"/>
                        <w:shd w:val="clear" w:color="auto" w:fill="auto"/>
                        <w:bidi w:val="0"/>
                        <w:spacing w:before="0" w:after="60" w:line="240" w:lineRule="auto"/>
                        <w:ind w:left="0" w:right="0" w:firstLine="0"/>
                        <w:jc w:val="both"/>
                      </w:pPr>
                      <w:bookmarkStart w:id="1104" w:name="bookmark49"/>
                      <w:r>
                        <w:rPr>
                          <w:rFonts w:ascii="Times New Roman" w:hAnsi="Times New Roman" w:eastAsia="Times New Roman" w:cs="Times New Roman"/>
                          <w:color w:val="999999"/>
                          <w:spacing w:val="0"/>
                          <w:w w:val="100"/>
                          <w:position w:val="0"/>
                          <w:lang w:val="zh-TW" w:eastAsia="zh-TW" w:bidi="zh-TW"/>
                        </w:rPr>
                        <w:t>7</w:t>
                      </w:r>
                      <w:bookmarkEnd w:id="1104"/>
                    </w:p>
                    <w:p>
                      <w:pPr>
                        <w:pStyle w:val="11"/>
                        <w:keepNext w:val="0"/>
                        <w:keepLines w:val="0"/>
                        <w:widowControl w:val="0"/>
                        <w:shd w:val="clear" w:color="auto" w:fill="auto"/>
                        <w:bidi w:val="0"/>
                        <w:spacing w:before="0" w:after="60" w:line="240" w:lineRule="auto"/>
                        <w:ind w:left="0" w:right="0" w:firstLine="0"/>
                        <w:jc w:val="both"/>
                      </w:pPr>
                      <w:bookmarkStart w:id="1105" w:name="bookmark50"/>
                      <w:r>
                        <w:rPr>
                          <w:rFonts w:ascii="Times New Roman" w:hAnsi="Times New Roman" w:eastAsia="Times New Roman" w:cs="Times New Roman"/>
                          <w:color w:val="999999"/>
                          <w:spacing w:val="0"/>
                          <w:w w:val="100"/>
                          <w:position w:val="0"/>
                          <w:lang w:val="zh-TW" w:eastAsia="zh-TW" w:bidi="zh-TW"/>
                        </w:rPr>
                        <w:t>8</w:t>
                      </w:r>
                      <w:bookmarkEnd w:id="1105"/>
                    </w:p>
                    <w:p>
                      <w:pPr>
                        <w:pStyle w:val="11"/>
                        <w:keepNext w:val="0"/>
                        <w:keepLines w:val="0"/>
                        <w:widowControl w:val="0"/>
                        <w:shd w:val="clear" w:color="auto" w:fill="auto"/>
                        <w:bidi w:val="0"/>
                        <w:spacing w:before="0" w:after="60" w:line="240" w:lineRule="auto"/>
                        <w:ind w:left="0" w:right="0" w:firstLine="0"/>
                        <w:jc w:val="both"/>
                      </w:pPr>
                      <w:bookmarkStart w:id="1106" w:name="bookmark51"/>
                      <w:r>
                        <w:rPr>
                          <w:rFonts w:ascii="Times New Roman" w:hAnsi="Times New Roman" w:eastAsia="Times New Roman" w:cs="Times New Roman"/>
                          <w:color w:val="999999"/>
                          <w:spacing w:val="0"/>
                          <w:w w:val="100"/>
                          <w:position w:val="0"/>
                          <w:lang w:val="zh-TW" w:eastAsia="zh-TW" w:bidi="zh-TW"/>
                        </w:rPr>
                        <w:t>9</w:t>
                      </w:r>
                      <w:bookmarkEnd w:id="1106"/>
                    </w:p>
                    <w:p>
                      <w:pPr>
                        <w:pStyle w:val="11"/>
                        <w:keepNext w:val="0"/>
                        <w:keepLines w:val="0"/>
                        <w:widowControl w:val="0"/>
                        <w:shd w:val="clear" w:color="auto" w:fill="auto"/>
                        <w:bidi w:val="0"/>
                        <w:spacing w:before="0" w:after="60" w:line="240" w:lineRule="auto"/>
                        <w:ind w:left="0" w:right="0" w:firstLine="0"/>
                        <w:jc w:val="both"/>
                      </w:pPr>
                      <w:bookmarkStart w:id="1107" w:name="bookmark52"/>
                      <w:r>
                        <w:rPr>
                          <w:rFonts w:ascii="Times New Roman" w:hAnsi="Times New Roman" w:eastAsia="Times New Roman" w:cs="Times New Roman"/>
                          <w:color w:val="999999"/>
                          <w:spacing w:val="0"/>
                          <w:w w:val="100"/>
                          <w:position w:val="0"/>
                          <w:lang w:val="zh-TW" w:eastAsia="zh-TW" w:bidi="zh-TW"/>
                        </w:rPr>
                        <w:t>1</w:t>
                      </w:r>
                      <w:bookmarkEnd w:id="1107"/>
                      <w:r>
                        <w:rPr>
                          <w:rFonts w:ascii="Times New Roman" w:hAnsi="Times New Roman" w:eastAsia="Times New Roman" w:cs="Times New Roman"/>
                          <w:color w:val="999999"/>
                          <w:spacing w:val="0"/>
                          <w:w w:val="100"/>
                          <w:position w:val="0"/>
                          <w:lang w:val="zh-TW" w:eastAsia="zh-TW" w:bidi="zh-TW"/>
                        </w:rPr>
                        <w:t>0</w:t>
                      </w:r>
                    </w:p>
                    <w:p>
                      <w:pPr>
                        <w:pStyle w:val="11"/>
                        <w:keepNext w:val="0"/>
                        <w:keepLines w:val="0"/>
                        <w:widowControl w:val="0"/>
                        <w:shd w:val="clear" w:color="auto" w:fill="auto"/>
                        <w:bidi w:val="0"/>
                        <w:spacing w:before="0" w:after="60" w:line="240" w:lineRule="auto"/>
                        <w:ind w:left="0" w:right="0" w:firstLine="0"/>
                        <w:jc w:val="both"/>
                      </w:pPr>
                      <w:bookmarkStart w:id="1108" w:name="bookmark53"/>
                      <w:r>
                        <w:rPr>
                          <w:rFonts w:ascii="Times New Roman" w:hAnsi="Times New Roman" w:eastAsia="Times New Roman" w:cs="Times New Roman"/>
                          <w:color w:val="999999"/>
                          <w:spacing w:val="0"/>
                          <w:w w:val="100"/>
                          <w:position w:val="0"/>
                          <w:lang w:val="zh-TW" w:eastAsia="zh-TW" w:bidi="zh-TW"/>
                        </w:rPr>
                        <w:t>1</w:t>
                      </w:r>
                      <w:bookmarkEnd w:id="1108"/>
                      <w:r>
                        <w:rPr>
                          <w:rFonts w:ascii="Times New Roman" w:hAnsi="Times New Roman" w:eastAsia="Times New Roman" w:cs="Times New Roman"/>
                          <w:color w:val="999999"/>
                          <w:spacing w:val="0"/>
                          <w:w w:val="100"/>
                          <w:position w:val="0"/>
                          <w:lang w:val="zh-TW" w:eastAsia="zh-TW" w:bidi="zh-TW"/>
                        </w:rPr>
                        <w:t>1</w:t>
                      </w:r>
                    </w:p>
                    <w:p>
                      <w:pPr>
                        <w:pStyle w:val="11"/>
                        <w:keepNext w:val="0"/>
                        <w:keepLines w:val="0"/>
                        <w:widowControl w:val="0"/>
                        <w:shd w:val="clear" w:color="auto" w:fill="auto"/>
                        <w:bidi w:val="0"/>
                        <w:spacing w:before="0" w:after="60" w:line="240" w:lineRule="auto"/>
                        <w:ind w:left="0" w:right="0" w:firstLine="0"/>
                        <w:jc w:val="both"/>
                      </w:pPr>
                      <w:bookmarkStart w:id="1109" w:name="bookmark54"/>
                      <w:r>
                        <w:rPr>
                          <w:rFonts w:ascii="Times New Roman" w:hAnsi="Times New Roman" w:eastAsia="Times New Roman" w:cs="Times New Roman"/>
                          <w:color w:val="999999"/>
                          <w:spacing w:val="0"/>
                          <w:w w:val="100"/>
                          <w:position w:val="0"/>
                          <w:lang w:val="zh-TW" w:eastAsia="zh-TW" w:bidi="zh-TW"/>
                        </w:rPr>
                        <w:t>1</w:t>
                      </w:r>
                      <w:bookmarkEnd w:id="1109"/>
                      <w:r>
                        <w:rPr>
                          <w:rFonts w:ascii="Times New Roman" w:hAnsi="Times New Roman" w:eastAsia="Times New Roman" w:cs="Times New Roman"/>
                          <w:color w:val="999999"/>
                          <w:spacing w:val="0"/>
                          <w:w w:val="100"/>
                          <w:position w:val="0"/>
                          <w:lang w:val="zh-TW" w:eastAsia="zh-TW" w:bidi="zh-TW"/>
                        </w:rPr>
                        <w:t>2</w:t>
                      </w:r>
                    </w:p>
                    <w:p>
                      <w:pPr>
                        <w:pStyle w:val="11"/>
                        <w:keepNext w:val="0"/>
                        <w:keepLines w:val="0"/>
                        <w:widowControl w:val="0"/>
                        <w:shd w:val="clear" w:color="auto" w:fill="auto"/>
                        <w:bidi w:val="0"/>
                        <w:spacing w:before="0" w:after="60" w:line="240" w:lineRule="auto"/>
                        <w:ind w:left="0" w:right="0" w:firstLine="0"/>
                        <w:jc w:val="both"/>
                      </w:pPr>
                      <w:bookmarkStart w:id="1110" w:name="bookmark55"/>
                      <w:r>
                        <w:rPr>
                          <w:rFonts w:ascii="Times New Roman" w:hAnsi="Times New Roman" w:eastAsia="Times New Roman" w:cs="Times New Roman"/>
                          <w:color w:val="999999"/>
                          <w:spacing w:val="0"/>
                          <w:w w:val="100"/>
                          <w:position w:val="0"/>
                          <w:lang w:val="zh-TW" w:eastAsia="zh-TW" w:bidi="zh-TW"/>
                        </w:rPr>
                        <w:t>1</w:t>
                      </w:r>
                      <w:bookmarkEnd w:id="1110"/>
                      <w:r>
                        <w:rPr>
                          <w:rFonts w:ascii="Times New Roman" w:hAnsi="Times New Roman" w:eastAsia="Times New Roman" w:cs="Times New Roman"/>
                          <w:color w:val="999999"/>
                          <w:spacing w:val="0"/>
                          <w:w w:val="100"/>
                          <w:position w:val="0"/>
                          <w:lang w:val="zh-TW" w:eastAsia="zh-TW" w:bidi="zh-TW"/>
                        </w:rPr>
                        <w:t>3</w:t>
                      </w:r>
                    </w:p>
                    <w:p>
                      <w:pPr>
                        <w:pStyle w:val="11"/>
                        <w:keepNext w:val="0"/>
                        <w:keepLines w:val="0"/>
                        <w:widowControl w:val="0"/>
                        <w:shd w:val="clear" w:color="auto" w:fill="auto"/>
                        <w:bidi w:val="0"/>
                        <w:spacing w:before="0" w:after="60" w:line="240" w:lineRule="auto"/>
                        <w:ind w:left="0" w:right="0" w:firstLine="0"/>
                        <w:jc w:val="both"/>
                      </w:pPr>
                      <w:bookmarkStart w:id="1111" w:name="bookmark56"/>
                      <w:r>
                        <w:rPr>
                          <w:rFonts w:ascii="Times New Roman" w:hAnsi="Times New Roman" w:eastAsia="Times New Roman" w:cs="Times New Roman"/>
                          <w:color w:val="999999"/>
                          <w:spacing w:val="0"/>
                          <w:w w:val="100"/>
                          <w:position w:val="0"/>
                          <w:lang w:val="zh-TW" w:eastAsia="zh-TW" w:bidi="zh-TW"/>
                        </w:rPr>
                        <w:t>1</w:t>
                      </w:r>
                      <w:bookmarkEnd w:id="1111"/>
                      <w:r>
                        <w:rPr>
                          <w:rFonts w:ascii="Times New Roman" w:hAnsi="Times New Roman" w:eastAsia="Times New Roman" w:cs="Times New Roman"/>
                          <w:color w:val="999999"/>
                          <w:spacing w:val="0"/>
                          <w:w w:val="100"/>
                          <w:position w:val="0"/>
                          <w:lang w:val="zh-TW" w:eastAsia="zh-TW" w:bidi="zh-TW"/>
                        </w:rPr>
                        <w:t>4</w:t>
                      </w:r>
                    </w:p>
                    <w:p>
                      <w:pPr>
                        <w:pStyle w:val="11"/>
                        <w:keepNext w:val="0"/>
                        <w:keepLines w:val="0"/>
                        <w:widowControl w:val="0"/>
                        <w:shd w:val="clear" w:color="auto" w:fill="auto"/>
                        <w:bidi w:val="0"/>
                        <w:spacing w:before="0" w:after="60" w:line="240" w:lineRule="auto"/>
                        <w:ind w:left="0" w:right="0" w:firstLine="0"/>
                        <w:jc w:val="both"/>
                      </w:pPr>
                      <w:bookmarkStart w:id="1112" w:name="bookmark57"/>
                      <w:r>
                        <w:rPr>
                          <w:rFonts w:ascii="Times New Roman" w:hAnsi="Times New Roman" w:eastAsia="Times New Roman" w:cs="Times New Roman"/>
                          <w:color w:val="999999"/>
                          <w:spacing w:val="0"/>
                          <w:w w:val="100"/>
                          <w:position w:val="0"/>
                          <w:lang w:val="zh-TW" w:eastAsia="zh-TW" w:bidi="zh-TW"/>
                        </w:rPr>
                        <w:t>1</w:t>
                      </w:r>
                      <w:bookmarkEnd w:id="1112"/>
                      <w:r>
                        <w:rPr>
                          <w:rFonts w:ascii="Times New Roman" w:hAnsi="Times New Roman" w:eastAsia="Times New Roman" w:cs="Times New Roman"/>
                          <w:color w:val="999999"/>
                          <w:spacing w:val="0"/>
                          <w:w w:val="100"/>
                          <w:position w:val="0"/>
                          <w:lang w:val="zh-TW" w:eastAsia="zh-TW" w:bidi="zh-TW"/>
                        </w:rPr>
                        <w:t>5</w:t>
                      </w:r>
                    </w:p>
                    <w:p>
                      <w:pPr>
                        <w:pStyle w:val="11"/>
                        <w:keepNext w:val="0"/>
                        <w:keepLines w:val="0"/>
                        <w:widowControl w:val="0"/>
                        <w:shd w:val="clear" w:color="auto" w:fill="auto"/>
                        <w:bidi w:val="0"/>
                        <w:spacing w:before="0" w:after="60" w:line="240" w:lineRule="auto"/>
                        <w:ind w:left="0" w:right="0" w:firstLine="0"/>
                        <w:jc w:val="both"/>
                      </w:pPr>
                      <w:bookmarkStart w:id="1113" w:name="bookmark58"/>
                      <w:r>
                        <w:rPr>
                          <w:rFonts w:ascii="Times New Roman" w:hAnsi="Times New Roman" w:eastAsia="Times New Roman" w:cs="Times New Roman"/>
                          <w:color w:val="999999"/>
                          <w:spacing w:val="0"/>
                          <w:w w:val="100"/>
                          <w:position w:val="0"/>
                          <w:lang w:val="zh-TW" w:eastAsia="zh-TW" w:bidi="zh-TW"/>
                        </w:rPr>
                        <w:t>1</w:t>
                      </w:r>
                      <w:bookmarkEnd w:id="1113"/>
                      <w:r>
                        <w:rPr>
                          <w:rFonts w:ascii="Times New Roman" w:hAnsi="Times New Roman" w:eastAsia="Times New Roman" w:cs="Times New Roman"/>
                          <w:color w:val="999999"/>
                          <w:spacing w:val="0"/>
                          <w:w w:val="100"/>
                          <w:position w:val="0"/>
                          <w:lang w:val="zh-TW" w:eastAsia="zh-TW" w:bidi="zh-TW"/>
                        </w:rPr>
                        <w:t>6</w:t>
                      </w:r>
                    </w:p>
                    <w:p>
                      <w:pPr>
                        <w:pStyle w:val="11"/>
                        <w:keepNext w:val="0"/>
                        <w:keepLines w:val="0"/>
                        <w:widowControl w:val="0"/>
                        <w:shd w:val="clear" w:color="auto" w:fill="auto"/>
                        <w:bidi w:val="0"/>
                        <w:spacing w:before="0" w:after="60" w:line="240" w:lineRule="auto"/>
                        <w:ind w:left="0" w:right="0" w:firstLine="0"/>
                        <w:jc w:val="both"/>
                      </w:pPr>
                      <w:bookmarkStart w:id="1114" w:name="bookmark59"/>
                      <w:r>
                        <w:rPr>
                          <w:rFonts w:ascii="Times New Roman" w:hAnsi="Times New Roman" w:eastAsia="Times New Roman" w:cs="Times New Roman"/>
                          <w:color w:val="999999"/>
                          <w:spacing w:val="0"/>
                          <w:w w:val="100"/>
                          <w:position w:val="0"/>
                          <w:lang w:val="zh-TW" w:eastAsia="zh-TW" w:bidi="zh-TW"/>
                        </w:rPr>
                        <w:t>1</w:t>
                      </w:r>
                      <w:bookmarkEnd w:id="1114"/>
                      <w:r>
                        <w:rPr>
                          <w:rFonts w:ascii="Times New Roman" w:hAnsi="Times New Roman" w:eastAsia="Times New Roman" w:cs="Times New Roman"/>
                          <w:color w:val="999999"/>
                          <w:spacing w:val="0"/>
                          <w:w w:val="100"/>
                          <w:position w:val="0"/>
                          <w:lang w:val="zh-TW" w:eastAsia="zh-TW" w:bidi="zh-TW"/>
                        </w:rPr>
                        <w:t>7</w:t>
                      </w:r>
                    </w:p>
                    <w:p>
                      <w:pPr>
                        <w:pStyle w:val="11"/>
                        <w:keepNext w:val="0"/>
                        <w:keepLines w:val="0"/>
                        <w:widowControl w:val="0"/>
                        <w:shd w:val="clear" w:color="auto" w:fill="auto"/>
                        <w:bidi w:val="0"/>
                        <w:spacing w:before="0" w:after="60" w:line="240" w:lineRule="auto"/>
                        <w:ind w:left="0" w:right="0" w:firstLine="0"/>
                        <w:jc w:val="both"/>
                      </w:pPr>
                      <w:bookmarkStart w:id="1115" w:name="bookmark60"/>
                      <w:r>
                        <w:rPr>
                          <w:rFonts w:ascii="Times New Roman" w:hAnsi="Times New Roman" w:eastAsia="Times New Roman" w:cs="Times New Roman"/>
                          <w:color w:val="999999"/>
                          <w:spacing w:val="0"/>
                          <w:w w:val="100"/>
                          <w:position w:val="0"/>
                          <w:lang w:val="zh-TW" w:eastAsia="zh-TW" w:bidi="zh-TW"/>
                        </w:rPr>
                        <w:t>1</w:t>
                      </w:r>
                      <w:bookmarkEnd w:id="1115"/>
                      <w:r>
                        <w:rPr>
                          <w:rFonts w:ascii="Times New Roman" w:hAnsi="Times New Roman" w:eastAsia="Times New Roman" w:cs="Times New Roman"/>
                          <w:color w:val="999999"/>
                          <w:spacing w:val="0"/>
                          <w:w w:val="100"/>
                          <w:position w:val="0"/>
                          <w:lang w:val="zh-TW" w:eastAsia="zh-TW" w:bidi="zh-TW"/>
                        </w:rPr>
                        <w:t>8</w:t>
                      </w:r>
                    </w:p>
                    <w:p>
                      <w:pPr>
                        <w:pStyle w:val="11"/>
                        <w:keepNext w:val="0"/>
                        <w:keepLines w:val="0"/>
                        <w:widowControl w:val="0"/>
                        <w:shd w:val="clear" w:color="auto" w:fill="auto"/>
                        <w:bidi w:val="0"/>
                        <w:spacing w:before="0" w:after="60" w:line="240" w:lineRule="auto"/>
                        <w:ind w:left="0" w:right="0" w:firstLine="0"/>
                        <w:jc w:val="both"/>
                      </w:pPr>
                      <w:bookmarkStart w:id="1116" w:name="bookmark61"/>
                      <w:r>
                        <w:rPr>
                          <w:rFonts w:ascii="Times New Roman" w:hAnsi="Times New Roman" w:eastAsia="Times New Roman" w:cs="Times New Roman"/>
                          <w:color w:val="999999"/>
                          <w:spacing w:val="0"/>
                          <w:w w:val="100"/>
                          <w:position w:val="0"/>
                          <w:lang w:val="zh-TW" w:eastAsia="zh-TW" w:bidi="zh-TW"/>
                        </w:rPr>
                        <w:t>1</w:t>
                      </w:r>
                      <w:bookmarkEnd w:id="1116"/>
                      <w:r>
                        <w:rPr>
                          <w:rFonts w:ascii="Times New Roman" w:hAnsi="Times New Roman" w:eastAsia="Times New Roman" w:cs="Times New Roman"/>
                          <w:color w:val="999999"/>
                          <w:spacing w:val="0"/>
                          <w:w w:val="100"/>
                          <w:position w:val="0"/>
                          <w:lang w:val="zh-TW" w:eastAsia="zh-TW" w:bidi="zh-TW"/>
                        </w:rPr>
                        <w:t>9</w:t>
                      </w:r>
                    </w:p>
                    <w:p>
                      <w:pPr>
                        <w:pStyle w:val="11"/>
                        <w:keepNext w:val="0"/>
                        <w:keepLines w:val="0"/>
                        <w:widowControl w:val="0"/>
                        <w:shd w:val="clear" w:color="auto" w:fill="auto"/>
                        <w:bidi w:val="0"/>
                        <w:spacing w:before="0" w:after="60" w:line="240" w:lineRule="auto"/>
                        <w:ind w:left="0" w:right="0" w:firstLine="0"/>
                        <w:jc w:val="both"/>
                      </w:pPr>
                      <w:bookmarkStart w:id="1117" w:name="bookmark62"/>
                      <w:r>
                        <w:rPr>
                          <w:rFonts w:ascii="Times New Roman" w:hAnsi="Times New Roman" w:eastAsia="Times New Roman" w:cs="Times New Roman"/>
                          <w:color w:val="999999"/>
                          <w:spacing w:val="0"/>
                          <w:w w:val="100"/>
                          <w:position w:val="0"/>
                          <w:lang w:val="zh-TW" w:eastAsia="zh-TW" w:bidi="zh-TW"/>
                        </w:rPr>
                        <w:t>2</w:t>
                      </w:r>
                      <w:bookmarkEnd w:id="1117"/>
                      <w:r>
                        <w:rPr>
                          <w:rFonts w:ascii="Times New Roman" w:hAnsi="Times New Roman" w:eastAsia="Times New Roman" w:cs="Times New Roman"/>
                          <w:color w:val="999999"/>
                          <w:spacing w:val="0"/>
                          <w:w w:val="100"/>
                          <w:position w:val="0"/>
                          <w:lang w:val="zh-TW" w:eastAsia="zh-TW" w:bidi="zh-TW"/>
                        </w:rPr>
                        <w:t>0</w:t>
                      </w:r>
                    </w:p>
                    <w:p>
                      <w:pPr>
                        <w:pStyle w:val="11"/>
                        <w:keepNext w:val="0"/>
                        <w:keepLines w:val="0"/>
                        <w:widowControl w:val="0"/>
                        <w:shd w:val="clear" w:color="auto" w:fill="auto"/>
                        <w:bidi w:val="0"/>
                        <w:spacing w:before="0" w:after="60" w:line="240" w:lineRule="auto"/>
                        <w:ind w:left="0" w:right="0" w:firstLine="0"/>
                        <w:jc w:val="both"/>
                      </w:pPr>
                      <w:bookmarkStart w:id="1118" w:name="bookmark63"/>
                      <w:r>
                        <w:rPr>
                          <w:rFonts w:ascii="Times New Roman" w:hAnsi="Times New Roman" w:eastAsia="Times New Roman" w:cs="Times New Roman"/>
                          <w:color w:val="999999"/>
                          <w:spacing w:val="0"/>
                          <w:w w:val="100"/>
                          <w:position w:val="0"/>
                          <w:lang w:val="zh-TW" w:eastAsia="zh-TW" w:bidi="zh-TW"/>
                        </w:rPr>
                        <w:t>2</w:t>
                      </w:r>
                      <w:bookmarkEnd w:id="1118"/>
                      <w:r>
                        <w:rPr>
                          <w:rFonts w:ascii="Times New Roman" w:hAnsi="Times New Roman" w:eastAsia="Times New Roman" w:cs="Times New Roman"/>
                          <w:color w:val="999999"/>
                          <w:spacing w:val="0"/>
                          <w:w w:val="100"/>
                          <w:position w:val="0"/>
                          <w:lang w:val="zh-TW" w:eastAsia="zh-TW" w:bidi="zh-TW"/>
                        </w:rPr>
                        <w:t>1</w:t>
                      </w:r>
                    </w:p>
                    <w:p>
                      <w:pPr>
                        <w:pStyle w:val="11"/>
                        <w:keepNext w:val="0"/>
                        <w:keepLines w:val="0"/>
                        <w:widowControl w:val="0"/>
                        <w:shd w:val="clear" w:color="auto" w:fill="auto"/>
                        <w:bidi w:val="0"/>
                        <w:spacing w:before="0" w:after="60" w:line="240" w:lineRule="auto"/>
                        <w:ind w:left="0" w:right="0" w:firstLine="0"/>
                        <w:jc w:val="both"/>
                      </w:pPr>
                      <w:bookmarkStart w:id="1119" w:name="bookmark64"/>
                      <w:r>
                        <w:rPr>
                          <w:rFonts w:ascii="Times New Roman" w:hAnsi="Times New Roman" w:eastAsia="Times New Roman" w:cs="Times New Roman"/>
                          <w:color w:val="999999"/>
                          <w:spacing w:val="0"/>
                          <w:w w:val="100"/>
                          <w:position w:val="0"/>
                          <w:lang w:val="zh-TW" w:eastAsia="zh-TW" w:bidi="zh-TW"/>
                        </w:rPr>
                        <w:t>2</w:t>
                      </w:r>
                      <w:bookmarkEnd w:id="1119"/>
                      <w:r>
                        <w:rPr>
                          <w:rFonts w:ascii="Times New Roman" w:hAnsi="Times New Roman" w:eastAsia="Times New Roman" w:cs="Times New Roman"/>
                          <w:color w:val="999999"/>
                          <w:spacing w:val="0"/>
                          <w:w w:val="100"/>
                          <w:position w:val="0"/>
                          <w:lang w:val="zh-TW" w:eastAsia="zh-TW" w:bidi="zh-TW"/>
                        </w:rPr>
                        <w:t>2</w:t>
                      </w:r>
                    </w:p>
                    <w:p>
                      <w:pPr>
                        <w:pStyle w:val="11"/>
                        <w:keepNext w:val="0"/>
                        <w:keepLines w:val="0"/>
                        <w:widowControl w:val="0"/>
                        <w:shd w:val="clear" w:color="auto" w:fill="auto"/>
                        <w:bidi w:val="0"/>
                        <w:spacing w:before="0" w:after="60" w:line="240" w:lineRule="auto"/>
                        <w:ind w:left="0" w:right="0" w:firstLine="0"/>
                        <w:jc w:val="both"/>
                      </w:pPr>
                      <w:bookmarkStart w:id="1120" w:name="bookmark65"/>
                      <w:r>
                        <w:rPr>
                          <w:rFonts w:ascii="Times New Roman" w:hAnsi="Times New Roman" w:eastAsia="Times New Roman" w:cs="Times New Roman"/>
                          <w:color w:val="999999"/>
                          <w:spacing w:val="0"/>
                          <w:w w:val="100"/>
                          <w:position w:val="0"/>
                          <w:lang w:val="zh-TW" w:eastAsia="zh-TW" w:bidi="zh-TW"/>
                        </w:rPr>
                        <w:t>2</w:t>
                      </w:r>
                      <w:bookmarkEnd w:id="1120"/>
                      <w:r>
                        <w:rPr>
                          <w:rFonts w:ascii="Times New Roman" w:hAnsi="Times New Roman" w:eastAsia="Times New Roman" w:cs="Times New Roman"/>
                          <w:color w:val="999999"/>
                          <w:spacing w:val="0"/>
                          <w:w w:val="100"/>
                          <w:position w:val="0"/>
                          <w:lang w:val="zh-TW" w:eastAsia="zh-TW" w:bidi="zh-TW"/>
                        </w:rPr>
                        <w:t>3</w:t>
                      </w:r>
                    </w:p>
                    <w:p>
                      <w:pPr>
                        <w:pStyle w:val="11"/>
                        <w:keepNext w:val="0"/>
                        <w:keepLines w:val="0"/>
                        <w:widowControl w:val="0"/>
                        <w:shd w:val="clear" w:color="auto" w:fill="auto"/>
                        <w:bidi w:val="0"/>
                        <w:spacing w:before="0" w:after="60" w:line="240" w:lineRule="auto"/>
                        <w:ind w:left="0" w:right="0" w:firstLine="0"/>
                        <w:jc w:val="both"/>
                      </w:pPr>
                      <w:bookmarkStart w:id="1121" w:name="bookmark66"/>
                      <w:r>
                        <w:rPr>
                          <w:rFonts w:ascii="Times New Roman" w:hAnsi="Times New Roman" w:eastAsia="Times New Roman" w:cs="Times New Roman"/>
                          <w:color w:val="999999"/>
                          <w:spacing w:val="0"/>
                          <w:w w:val="100"/>
                          <w:position w:val="0"/>
                          <w:lang w:val="zh-TW" w:eastAsia="zh-TW" w:bidi="zh-TW"/>
                        </w:rPr>
                        <w:t>2</w:t>
                      </w:r>
                      <w:bookmarkEnd w:id="1121"/>
                      <w:r>
                        <w:rPr>
                          <w:rFonts w:ascii="Times New Roman" w:hAnsi="Times New Roman" w:eastAsia="Times New Roman" w:cs="Times New Roman"/>
                          <w:color w:val="999999"/>
                          <w:spacing w:val="0"/>
                          <w:w w:val="100"/>
                          <w:position w:val="0"/>
                          <w:lang w:val="zh-TW" w:eastAsia="zh-TW" w:bidi="zh-TW"/>
                        </w:rPr>
                        <w:t>4</w:t>
                      </w:r>
                    </w:p>
                    <w:p>
                      <w:pPr>
                        <w:pStyle w:val="11"/>
                        <w:keepNext w:val="0"/>
                        <w:keepLines w:val="0"/>
                        <w:widowControl w:val="0"/>
                        <w:shd w:val="clear" w:color="auto" w:fill="auto"/>
                        <w:bidi w:val="0"/>
                        <w:spacing w:before="0" w:after="60" w:line="240" w:lineRule="auto"/>
                        <w:ind w:left="0" w:right="0" w:firstLine="0"/>
                        <w:jc w:val="both"/>
                      </w:pPr>
                      <w:bookmarkStart w:id="1122" w:name="bookmark67"/>
                      <w:r>
                        <w:rPr>
                          <w:rFonts w:ascii="Times New Roman" w:hAnsi="Times New Roman" w:eastAsia="Times New Roman" w:cs="Times New Roman"/>
                          <w:color w:val="999999"/>
                          <w:spacing w:val="0"/>
                          <w:w w:val="100"/>
                          <w:position w:val="0"/>
                          <w:lang w:val="zh-TW" w:eastAsia="zh-TW" w:bidi="zh-TW"/>
                        </w:rPr>
                        <w:t>2</w:t>
                      </w:r>
                      <w:bookmarkEnd w:id="1122"/>
                      <w:r>
                        <w:rPr>
                          <w:rFonts w:ascii="Times New Roman" w:hAnsi="Times New Roman" w:eastAsia="Times New Roman" w:cs="Times New Roman"/>
                          <w:color w:val="999999"/>
                          <w:spacing w:val="0"/>
                          <w:w w:val="100"/>
                          <w:position w:val="0"/>
                          <w:lang w:val="zh-TW" w:eastAsia="zh-TW" w:bidi="zh-TW"/>
                        </w:rPr>
                        <w:t>5</w:t>
                      </w:r>
                    </w:p>
                    <w:p>
                      <w:pPr>
                        <w:pStyle w:val="11"/>
                        <w:keepNext w:val="0"/>
                        <w:keepLines w:val="0"/>
                        <w:widowControl w:val="0"/>
                        <w:shd w:val="clear" w:color="auto" w:fill="auto"/>
                        <w:bidi w:val="0"/>
                        <w:spacing w:before="0" w:after="60" w:line="240" w:lineRule="auto"/>
                        <w:ind w:left="0" w:right="0" w:firstLine="0"/>
                        <w:jc w:val="both"/>
                      </w:pPr>
                      <w:bookmarkStart w:id="1123" w:name="bookmark68"/>
                      <w:r>
                        <w:rPr>
                          <w:rFonts w:ascii="Times New Roman" w:hAnsi="Times New Roman" w:eastAsia="Times New Roman" w:cs="Times New Roman"/>
                          <w:color w:val="999999"/>
                          <w:spacing w:val="0"/>
                          <w:w w:val="100"/>
                          <w:position w:val="0"/>
                          <w:lang w:val="zh-TW" w:eastAsia="zh-TW" w:bidi="zh-TW"/>
                        </w:rPr>
                        <w:t>2</w:t>
                      </w:r>
                      <w:bookmarkEnd w:id="1123"/>
                      <w:r>
                        <w:rPr>
                          <w:rFonts w:ascii="Times New Roman" w:hAnsi="Times New Roman" w:eastAsia="Times New Roman" w:cs="Times New Roman"/>
                          <w:color w:val="999999"/>
                          <w:spacing w:val="0"/>
                          <w:w w:val="100"/>
                          <w:position w:val="0"/>
                          <w:lang w:val="zh-TW" w:eastAsia="zh-TW" w:bidi="zh-TW"/>
                        </w:rPr>
                        <w:t>6</w:t>
                      </w:r>
                    </w:p>
                    <w:p>
                      <w:pPr>
                        <w:pStyle w:val="11"/>
                        <w:keepNext w:val="0"/>
                        <w:keepLines w:val="0"/>
                        <w:widowControl w:val="0"/>
                        <w:shd w:val="clear" w:color="auto" w:fill="auto"/>
                        <w:bidi w:val="0"/>
                        <w:spacing w:before="0" w:after="60" w:line="240" w:lineRule="auto"/>
                        <w:ind w:left="0" w:right="0" w:firstLine="0"/>
                        <w:jc w:val="both"/>
                      </w:pPr>
                      <w:bookmarkStart w:id="1124" w:name="bookmark69"/>
                      <w:r>
                        <w:rPr>
                          <w:rFonts w:ascii="Times New Roman" w:hAnsi="Times New Roman" w:eastAsia="Times New Roman" w:cs="Times New Roman"/>
                          <w:color w:val="999999"/>
                          <w:spacing w:val="0"/>
                          <w:w w:val="100"/>
                          <w:position w:val="0"/>
                          <w:lang w:val="zh-TW" w:eastAsia="zh-TW" w:bidi="zh-TW"/>
                        </w:rPr>
                        <w:t>2</w:t>
                      </w:r>
                      <w:bookmarkEnd w:id="1124"/>
                      <w:r>
                        <w:rPr>
                          <w:rFonts w:ascii="Times New Roman" w:hAnsi="Times New Roman" w:eastAsia="Times New Roman" w:cs="Times New Roman"/>
                          <w:color w:val="999999"/>
                          <w:spacing w:val="0"/>
                          <w:w w:val="100"/>
                          <w:position w:val="0"/>
                          <w:lang w:val="zh-TW" w:eastAsia="zh-TW" w:bidi="zh-TW"/>
                        </w:rPr>
                        <w:t>7</w:t>
                      </w:r>
                    </w:p>
                    <w:p>
                      <w:pPr>
                        <w:pStyle w:val="11"/>
                        <w:keepNext w:val="0"/>
                        <w:keepLines w:val="0"/>
                        <w:widowControl w:val="0"/>
                        <w:shd w:val="clear" w:color="auto" w:fill="auto"/>
                        <w:bidi w:val="0"/>
                        <w:spacing w:before="0" w:after="60" w:line="240" w:lineRule="auto"/>
                        <w:ind w:left="0" w:right="0" w:firstLine="0"/>
                        <w:jc w:val="both"/>
                      </w:pPr>
                      <w:bookmarkStart w:id="1125" w:name="bookmark70"/>
                      <w:r>
                        <w:rPr>
                          <w:rFonts w:ascii="Times New Roman" w:hAnsi="Times New Roman" w:eastAsia="Times New Roman" w:cs="Times New Roman"/>
                          <w:color w:val="999999"/>
                          <w:spacing w:val="0"/>
                          <w:w w:val="100"/>
                          <w:position w:val="0"/>
                          <w:lang w:val="zh-TW" w:eastAsia="zh-TW" w:bidi="zh-TW"/>
                        </w:rPr>
                        <w:t>2</w:t>
                      </w:r>
                      <w:bookmarkEnd w:id="1125"/>
                      <w:r>
                        <w:rPr>
                          <w:rFonts w:ascii="Times New Roman" w:hAnsi="Times New Roman" w:eastAsia="Times New Roman" w:cs="Times New Roman"/>
                          <w:color w:val="999999"/>
                          <w:spacing w:val="0"/>
                          <w:w w:val="100"/>
                          <w:position w:val="0"/>
                          <w:lang w:val="zh-TW" w:eastAsia="zh-TW" w:bidi="zh-TW"/>
                        </w:rPr>
                        <w:t>8</w:t>
                      </w:r>
                    </w:p>
                    <w:p>
                      <w:pPr>
                        <w:pStyle w:val="11"/>
                        <w:keepNext w:val="0"/>
                        <w:keepLines w:val="0"/>
                        <w:widowControl w:val="0"/>
                        <w:shd w:val="clear" w:color="auto" w:fill="auto"/>
                        <w:bidi w:val="0"/>
                        <w:spacing w:before="0" w:after="60" w:line="240" w:lineRule="auto"/>
                        <w:ind w:left="0" w:right="0" w:firstLine="0"/>
                        <w:jc w:val="both"/>
                      </w:pPr>
                      <w:bookmarkStart w:id="1126" w:name="bookmark71"/>
                      <w:r>
                        <w:rPr>
                          <w:rFonts w:ascii="Times New Roman" w:hAnsi="Times New Roman" w:eastAsia="Times New Roman" w:cs="Times New Roman"/>
                          <w:color w:val="999999"/>
                          <w:spacing w:val="0"/>
                          <w:w w:val="100"/>
                          <w:position w:val="0"/>
                          <w:lang w:val="zh-TW" w:eastAsia="zh-TW" w:bidi="zh-TW"/>
                        </w:rPr>
                        <w:t>2</w:t>
                      </w:r>
                      <w:bookmarkEnd w:id="1126"/>
                      <w:r>
                        <w:rPr>
                          <w:rFonts w:ascii="Times New Roman" w:hAnsi="Times New Roman" w:eastAsia="Times New Roman" w:cs="Times New Roman"/>
                          <w:color w:val="999999"/>
                          <w:spacing w:val="0"/>
                          <w:w w:val="100"/>
                          <w:position w:val="0"/>
                          <w:lang w:val="zh-TW" w:eastAsia="zh-TW" w:bidi="zh-TW"/>
                        </w:rPr>
                        <w:t>9</w:t>
                      </w:r>
                    </w:p>
                    <w:p>
                      <w:pPr>
                        <w:pStyle w:val="11"/>
                        <w:keepNext w:val="0"/>
                        <w:keepLines w:val="0"/>
                        <w:widowControl w:val="0"/>
                        <w:shd w:val="clear" w:color="auto" w:fill="auto"/>
                        <w:bidi w:val="0"/>
                        <w:spacing w:before="0" w:after="60" w:line="240" w:lineRule="auto"/>
                        <w:ind w:left="0" w:right="0" w:firstLine="0"/>
                        <w:jc w:val="both"/>
                      </w:pPr>
                      <w:bookmarkStart w:id="1127" w:name="bookmark72"/>
                      <w:r>
                        <w:rPr>
                          <w:rFonts w:ascii="Times New Roman" w:hAnsi="Times New Roman" w:eastAsia="Times New Roman" w:cs="Times New Roman"/>
                          <w:color w:val="999999"/>
                          <w:spacing w:val="0"/>
                          <w:w w:val="100"/>
                          <w:position w:val="0"/>
                          <w:lang w:val="zh-TW" w:eastAsia="zh-TW" w:bidi="zh-TW"/>
                        </w:rPr>
                        <w:t>3</w:t>
                      </w:r>
                      <w:bookmarkEnd w:id="1127"/>
                      <w:r>
                        <w:rPr>
                          <w:rFonts w:ascii="Times New Roman" w:hAnsi="Times New Roman" w:eastAsia="Times New Roman" w:cs="Times New Roman"/>
                          <w:color w:val="999999"/>
                          <w:spacing w:val="0"/>
                          <w:w w:val="100"/>
                          <w:position w:val="0"/>
                          <w:lang w:val="zh-TW" w:eastAsia="zh-TW" w:bidi="zh-TW"/>
                        </w:rPr>
                        <w:t>0</w:t>
                      </w:r>
                    </w:p>
                    <w:p>
                      <w:pPr>
                        <w:pStyle w:val="11"/>
                        <w:keepNext w:val="0"/>
                        <w:keepLines w:val="0"/>
                        <w:widowControl w:val="0"/>
                        <w:shd w:val="clear" w:color="auto" w:fill="auto"/>
                        <w:bidi w:val="0"/>
                        <w:spacing w:before="0" w:after="60" w:line="240" w:lineRule="auto"/>
                        <w:ind w:left="0" w:right="0" w:firstLine="0"/>
                        <w:jc w:val="both"/>
                      </w:pPr>
                      <w:bookmarkStart w:id="1128" w:name="bookmark73"/>
                      <w:r>
                        <w:rPr>
                          <w:rFonts w:ascii="Times New Roman" w:hAnsi="Times New Roman" w:eastAsia="Times New Roman" w:cs="Times New Roman"/>
                          <w:color w:val="999999"/>
                          <w:spacing w:val="0"/>
                          <w:w w:val="100"/>
                          <w:position w:val="0"/>
                          <w:lang w:val="zh-TW" w:eastAsia="zh-TW" w:bidi="zh-TW"/>
                        </w:rPr>
                        <w:t>3</w:t>
                      </w:r>
                      <w:bookmarkEnd w:id="1128"/>
                      <w:r>
                        <w:rPr>
                          <w:rFonts w:ascii="Times New Roman" w:hAnsi="Times New Roman" w:eastAsia="Times New Roman" w:cs="Times New Roman"/>
                          <w:color w:val="999999"/>
                          <w:spacing w:val="0"/>
                          <w:w w:val="100"/>
                          <w:position w:val="0"/>
                          <w:lang w:val="zh-TW" w:eastAsia="zh-TW" w:bidi="zh-TW"/>
                        </w:rPr>
                        <w:t>1</w:t>
                      </w:r>
                    </w:p>
                    <w:p>
                      <w:pPr>
                        <w:pStyle w:val="11"/>
                        <w:keepNext w:val="0"/>
                        <w:keepLines w:val="0"/>
                        <w:widowControl w:val="0"/>
                        <w:shd w:val="clear" w:color="auto" w:fill="auto"/>
                        <w:bidi w:val="0"/>
                        <w:spacing w:before="0" w:after="60" w:line="240" w:lineRule="auto"/>
                        <w:ind w:left="0" w:right="0" w:firstLine="0"/>
                        <w:jc w:val="both"/>
                      </w:pPr>
                      <w:bookmarkStart w:id="1129" w:name="bookmark74"/>
                      <w:r>
                        <w:rPr>
                          <w:rFonts w:ascii="Times New Roman" w:hAnsi="Times New Roman" w:eastAsia="Times New Roman" w:cs="Times New Roman"/>
                          <w:color w:val="999999"/>
                          <w:spacing w:val="0"/>
                          <w:w w:val="100"/>
                          <w:position w:val="0"/>
                          <w:lang w:val="zh-TW" w:eastAsia="zh-TW" w:bidi="zh-TW"/>
                        </w:rPr>
                        <w:t>3</w:t>
                      </w:r>
                      <w:bookmarkEnd w:id="1129"/>
                      <w:r>
                        <w:rPr>
                          <w:rFonts w:ascii="Times New Roman" w:hAnsi="Times New Roman" w:eastAsia="Times New Roman" w:cs="Times New Roman"/>
                          <w:color w:val="999999"/>
                          <w:spacing w:val="0"/>
                          <w:w w:val="100"/>
                          <w:position w:val="0"/>
                          <w:lang w:val="zh-TW" w:eastAsia="zh-TW" w:bidi="zh-TW"/>
                        </w:rPr>
                        <w:t>2</w:t>
                      </w:r>
                    </w:p>
                    <w:p>
                      <w:pPr>
                        <w:pStyle w:val="11"/>
                        <w:keepNext w:val="0"/>
                        <w:keepLines w:val="0"/>
                        <w:widowControl w:val="0"/>
                        <w:shd w:val="clear" w:color="auto" w:fill="auto"/>
                        <w:bidi w:val="0"/>
                        <w:spacing w:before="0" w:after="60" w:line="240" w:lineRule="auto"/>
                        <w:ind w:left="0" w:right="0" w:firstLine="0"/>
                        <w:jc w:val="both"/>
                      </w:pPr>
                      <w:bookmarkStart w:id="1130" w:name="bookmark75"/>
                      <w:r>
                        <w:rPr>
                          <w:rFonts w:ascii="Times New Roman" w:hAnsi="Times New Roman" w:eastAsia="Times New Roman" w:cs="Times New Roman"/>
                          <w:color w:val="999999"/>
                          <w:spacing w:val="0"/>
                          <w:w w:val="100"/>
                          <w:position w:val="0"/>
                          <w:lang w:val="zh-TW" w:eastAsia="zh-TW" w:bidi="zh-TW"/>
                        </w:rPr>
                        <w:t>3</w:t>
                      </w:r>
                      <w:bookmarkEnd w:id="1130"/>
                      <w:r>
                        <w:rPr>
                          <w:rFonts w:ascii="Times New Roman" w:hAnsi="Times New Roman" w:eastAsia="Times New Roman" w:cs="Times New Roman"/>
                          <w:color w:val="999999"/>
                          <w:spacing w:val="0"/>
                          <w:w w:val="100"/>
                          <w:position w:val="0"/>
                          <w:lang w:val="zh-TW" w:eastAsia="zh-TW" w:bidi="zh-TW"/>
                        </w:rPr>
                        <w:t>3</w:t>
                      </w:r>
                    </w:p>
                  </w:txbxContent>
                </v:textbox>
                <w10:wrap type="square" side="right"/>
              </v:shape>
            </w:pict>
          </mc:Fallback>
        </mc:AlternateContent>
      </w:r>
      <w:r>
        <w:rPr>
          <w:rFonts w:ascii="Times New Roman" w:hAnsi="Times New Roman" w:eastAsia="Times New Roman" w:cs="Times New Roman"/>
          <w:color w:val="770088"/>
          <w:spacing w:val="0"/>
          <w:w w:val="100"/>
          <w:position w:val="0"/>
          <w:lang w:val="en-US" w:eastAsia="en-US" w:bidi="en-US"/>
        </w:rPr>
        <w:t xml:space="preserve">public class </w:t>
      </w:r>
      <w:r>
        <w:rPr>
          <w:rFonts w:ascii="Times New Roman" w:hAnsi="Times New Roman" w:eastAsia="Times New Roman" w:cs="Times New Roman"/>
          <w:color w:val="0000FF"/>
          <w:spacing w:val="0"/>
          <w:w w:val="100"/>
          <w:position w:val="0"/>
          <w:lang w:val="en-US" w:eastAsia="en-US" w:bidi="en-US"/>
        </w:rPr>
        <w:t xml:space="preserve">LifeCycle </w:t>
      </w:r>
      <w:r>
        <w:rPr>
          <w:rFonts w:ascii="Times New Roman" w:hAnsi="Times New Roman" w:eastAsia="Times New Roman" w:cs="Times New Roman"/>
          <w:color w:val="34495E"/>
          <w:spacing w:val="0"/>
          <w:w w:val="100"/>
          <w:position w:val="0"/>
          <w:lang w:val="en-US" w:eastAsia="en-US" w:bidi="en-US"/>
        </w:rPr>
        <w:t>{</w:t>
      </w:r>
    </w:p>
    <w:p>
      <w:pPr>
        <w:pStyle w:val="13"/>
        <w:keepNext w:val="0"/>
        <w:keepLines w:val="0"/>
        <w:widowControl w:val="0"/>
        <w:shd w:val="clear" w:color="auto" w:fill="auto"/>
        <w:bidi w:val="0"/>
        <w:spacing w:before="0" w:after="0"/>
        <w:ind w:left="0" w:right="0" w:firstLine="480"/>
        <w:jc w:val="left"/>
        <w:rPr>
          <w:sz w:val="17"/>
          <w:szCs w:val="17"/>
        </w:rPr>
      </w:pPr>
      <w:r>
        <w:rPr>
          <w:color w:val="AA5500"/>
          <w:spacing w:val="0"/>
          <w:w w:val="100"/>
          <w:position w:val="0"/>
          <w:sz w:val="17"/>
          <w:szCs w:val="17"/>
        </w:rPr>
        <w:t>//静态属性</w:t>
      </w:r>
    </w:p>
    <w:p>
      <w:pPr>
        <w:pStyle w:val="11"/>
        <w:keepNext w:val="0"/>
        <w:keepLines w:val="0"/>
        <w:widowControl w:val="0"/>
        <w:shd w:val="clear" w:color="auto" w:fill="auto"/>
        <w:bidi w:val="0"/>
        <w:spacing w:before="0" w:after="0" w:line="300" w:lineRule="auto"/>
        <w:ind w:left="0" w:right="0" w:firstLine="480"/>
        <w:jc w:val="left"/>
      </w:pPr>
      <w:r>
        <w:rPr>
          <w:rFonts w:ascii="Times New Roman" w:hAnsi="Times New Roman" w:eastAsia="Times New Roman" w:cs="Times New Roman"/>
          <w:color w:val="770088"/>
          <w:spacing w:val="0"/>
          <w:w w:val="100"/>
          <w:position w:val="0"/>
          <w:lang w:val="en-US" w:eastAsia="en-US" w:bidi="en-US"/>
        </w:rPr>
        <w:t xml:space="preserve">private static </w:t>
      </w:r>
      <w:r>
        <w:rPr>
          <w:rFonts w:ascii="Times New Roman" w:hAnsi="Times New Roman" w:eastAsia="Times New Roman" w:cs="Times New Roman"/>
          <w:color w:val="008855"/>
          <w:spacing w:val="0"/>
          <w:w w:val="100"/>
          <w:position w:val="0"/>
          <w:lang w:val="en-US" w:eastAsia="en-US" w:bidi="en-US"/>
        </w:rPr>
        <w:t xml:space="preserve">String </w:t>
      </w:r>
      <w:r>
        <w:rPr>
          <w:rFonts w:ascii="Times New Roman" w:hAnsi="Times New Roman" w:eastAsia="Times New Roman" w:cs="Times New Roman"/>
          <w:color w:val="000000"/>
          <w:spacing w:val="0"/>
          <w:w w:val="100"/>
          <w:position w:val="0"/>
          <w:lang w:val="en-US" w:eastAsia="en-US" w:bidi="en-US"/>
        </w:rPr>
        <w:t xml:space="preserve">staticField </w:t>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getStaticField</w:t>
      </w:r>
      <w:r>
        <w:rPr>
          <w:rFonts w:ascii="Times New Roman" w:hAnsi="Times New Roman" w:eastAsia="Times New Roman" w:cs="Times New Roman"/>
          <w:color w:val="34495E"/>
          <w:spacing w:val="0"/>
          <w:w w:val="100"/>
          <w:position w:val="0"/>
          <w:lang w:val="en-US" w:eastAsia="en-US" w:bidi="en-US"/>
        </w:rPr>
        <w:t>();</w:t>
      </w:r>
    </w:p>
    <w:p>
      <w:pPr>
        <w:pStyle w:val="13"/>
        <w:keepNext w:val="0"/>
        <w:keepLines w:val="0"/>
        <w:widowControl w:val="0"/>
        <w:shd w:val="clear" w:color="auto" w:fill="auto"/>
        <w:bidi w:val="0"/>
        <w:spacing w:before="0" w:after="0"/>
        <w:ind w:left="0" w:right="0" w:firstLine="480"/>
        <w:jc w:val="left"/>
        <w:rPr>
          <w:sz w:val="17"/>
          <w:szCs w:val="17"/>
        </w:rPr>
      </w:pPr>
      <w:r>
        <w:rPr>
          <w:color w:val="AA5500"/>
          <w:spacing w:val="0"/>
          <w:w w:val="100"/>
          <w:position w:val="0"/>
          <w:sz w:val="17"/>
          <w:szCs w:val="17"/>
          <w:lang w:val="en-US" w:eastAsia="en-US" w:bidi="en-US"/>
        </w:rPr>
        <w:t>//</w:t>
      </w:r>
      <w:r>
        <w:rPr>
          <w:color w:val="AA5500"/>
          <w:spacing w:val="0"/>
          <w:w w:val="100"/>
          <w:position w:val="0"/>
          <w:sz w:val="17"/>
          <w:szCs w:val="17"/>
        </w:rPr>
        <w:t>静态方法块</w:t>
      </w:r>
    </w:p>
    <w:p>
      <w:pPr>
        <w:pStyle w:val="11"/>
        <w:keepNext w:val="0"/>
        <w:keepLines w:val="0"/>
        <w:widowControl w:val="0"/>
        <w:shd w:val="clear" w:color="auto" w:fill="auto"/>
        <w:bidi w:val="0"/>
        <w:spacing w:before="0" w:after="0" w:line="300" w:lineRule="auto"/>
        <w:ind w:left="0" w:right="0" w:firstLine="480"/>
        <w:jc w:val="left"/>
      </w:pPr>
      <w:r>
        <w:rPr>
          <w:rFonts w:ascii="Times New Roman" w:hAnsi="Times New Roman" w:eastAsia="Times New Roman" w:cs="Times New Roman"/>
          <w:color w:val="770088"/>
          <w:spacing w:val="0"/>
          <w:w w:val="100"/>
          <w:position w:val="0"/>
          <w:lang w:val="en-US" w:eastAsia="en-US" w:bidi="en-US"/>
        </w:rPr>
        <w:t xml:space="preserve">static </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0" w:line="300" w:lineRule="auto"/>
        <w:ind w:left="0" w:right="0" w:firstLine="900"/>
        <w:jc w:val="left"/>
      </w:pPr>
      <w:r>
        <w:rPr>
          <w:rFonts w:ascii="Times New Roman" w:hAnsi="Times New Roman" w:eastAsia="Times New Roman" w:cs="Times New Roman"/>
          <w:color w:val="000000"/>
          <w:spacing w:val="0"/>
          <w:w w:val="100"/>
          <w:position w:val="0"/>
          <w:lang w:val="en-US" w:eastAsia="en-US" w:bidi="en-US"/>
        </w:rPr>
        <w:t>System</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out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println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staticField</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0" w:line="288" w:lineRule="exact"/>
        <w:ind w:left="0" w:right="0" w:firstLine="900"/>
        <w:jc w:val="left"/>
      </w:pPr>
      <w:r>
        <w:rPr>
          <w:rFonts w:ascii="Times New Roman" w:hAnsi="Times New Roman" w:eastAsia="Times New Roman" w:cs="Times New Roman"/>
          <w:color w:val="000000"/>
          <w:spacing w:val="0"/>
          <w:w w:val="100"/>
          <w:position w:val="0"/>
          <w:lang w:val="en-US" w:eastAsia="en-US" w:bidi="en-US"/>
        </w:rPr>
        <w:t xml:space="preserve">System </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out</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println</w:t>
      </w:r>
      <w:r>
        <w:rPr>
          <w:rFonts w:ascii="Times New Roman" w:hAnsi="Times New Roman" w:eastAsia="Times New Roman" w:cs="Times New Roman"/>
          <w:color w:val="34495E"/>
          <w:spacing w:val="0"/>
          <w:w w:val="100"/>
          <w:position w:val="0"/>
          <w:lang w:val="zh-TW" w:eastAsia="zh-TW" w:bidi="zh-TW"/>
        </w:rPr>
        <w:t>(</w:t>
      </w:r>
      <w:r>
        <w:rPr>
          <w:rFonts w:ascii="Times New Roman" w:hAnsi="Times New Roman" w:eastAsia="Times New Roman" w:cs="Times New Roman"/>
          <w:color w:val="22A2C9"/>
          <w:spacing w:val="0"/>
          <w:w w:val="100"/>
          <w:position w:val="0"/>
          <w:lang w:val="zh-TW" w:eastAsia="zh-TW" w:bidi="zh-TW"/>
        </w:rPr>
        <w:t>”</w:t>
      </w:r>
      <w:r>
        <w:rPr>
          <w:rFonts w:ascii="宋体" w:hAnsi="宋体" w:eastAsia="宋体" w:cs="宋体"/>
          <w:color w:val="22A2C9"/>
          <w:spacing w:val="0"/>
          <w:w w:val="100"/>
          <w:position w:val="0"/>
          <w:sz w:val="17"/>
          <w:szCs w:val="17"/>
          <w:lang w:val="zh-TW" w:eastAsia="zh-TW" w:bidi="zh-TW"/>
        </w:rPr>
        <w:t>静态方法块初始化</w:t>
      </w:r>
      <w:r>
        <w:rPr>
          <w:rFonts w:ascii="Times New Roman" w:hAnsi="Times New Roman" w:eastAsia="Times New Roman" w:cs="Times New Roman"/>
          <w:color w:val="22A2C9"/>
          <w:spacing w:val="0"/>
          <w:w w:val="100"/>
          <w:position w:val="0"/>
          <w:lang w:val="en-US" w:eastAsia="en-US" w:bidi="en-US"/>
        </w:rPr>
        <w:t>"</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0" w:line="300" w:lineRule="auto"/>
        <w:ind w:left="0" w:right="0" w:firstLine="480"/>
        <w:jc w:val="left"/>
      </w:pPr>
      <w:r>
        <w:rPr>
          <w:rFonts w:ascii="Times New Roman" w:hAnsi="Times New Roman" w:eastAsia="Times New Roman" w:cs="Times New Roman"/>
          <w:color w:val="34495E"/>
          <w:spacing w:val="0"/>
          <w:w w:val="100"/>
          <w:position w:val="0"/>
          <w:lang w:val="en-US" w:eastAsia="en-US" w:bidi="en-US"/>
        </w:rPr>
        <w:t>}</w:t>
      </w:r>
    </w:p>
    <w:p>
      <w:pPr>
        <w:pStyle w:val="13"/>
        <w:keepNext w:val="0"/>
        <w:keepLines w:val="0"/>
        <w:widowControl w:val="0"/>
        <w:shd w:val="clear" w:color="auto" w:fill="auto"/>
        <w:bidi w:val="0"/>
        <w:spacing w:before="0" w:after="0"/>
        <w:ind w:left="0" w:right="0" w:firstLine="480"/>
        <w:jc w:val="left"/>
        <w:rPr>
          <w:sz w:val="17"/>
          <w:szCs w:val="17"/>
        </w:rPr>
      </w:pPr>
      <w:r>
        <w:rPr>
          <w:color w:val="AA5500"/>
          <w:spacing w:val="0"/>
          <w:w w:val="100"/>
          <w:position w:val="0"/>
          <w:sz w:val="17"/>
          <w:szCs w:val="17"/>
        </w:rPr>
        <w:t>//普通属性</w:t>
      </w:r>
    </w:p>
    <w:p>
      <w:pPr>
        <w:pStyle w:val="11"/>
        <w:keepNext w:val="0"/>
        <w:keepLines w:val="0"/>
        <w:widowControl w:val="0"/>
        <w:shd w:val="clear" w:color="auto" w:fill="auto"/>
        <w:bidi w:val="0"/>
        <w:spacing w:before="0" w:after="0" w:line="300" w:lineRule="auto"/>
        <w:ind w:left="0" w:right="0" w:firstLine="480"/>
        <w:jc w:val="left"/>
      </w:pPr>
      <w:r>
        <w:rPr>
          <w:rFonts w:ascii="Times New Roman" w:hAnsi="Times New Roman" w:eastAsia="Times New Roman" w:cs="Times New Roman"/>
          <w:color w:val="770088"/>
          <w:spacing w:val="0"/>
          <w:w w:val="100"/>
          <w:position w:val="0"/>
          <w:lang w:val="en-US" w:eastAsia="en-US" w:bidi="en-US"/>
        </w:rPr>
        <w:t xml:space="preserve">private </w:t>
      </w:r>
      <w:r>
        <w:rPr>
          <w:rFonts w:ascii="Times New Roman" w:hAnsi="Times New Roman" w:eastAsia="Times New Roman" w:cs="Times New Roman"/>
          <w:color w:val="008855"/>
          <w:spacing w:val="0"/>
          <w:w w:val="100"/>
          <w:position w:val="0"/>
          <w:lang w:val="en-US" w:eastAsia="en-US" w:bidi="en-US"/>
        </w:rPr>
        <w:t xml:space="preserve">String </w:t>
      </w:r>
      <w:r>
        <w:rPr>
          <w:rFonts w:ascii="Times New Roman" w:hAnsi="Times New Roman" w:eastAsia="Times New Roman" w:cs="Times New Roman"/>
          <w:color w:val="000000"/>
          <w:spacing w:val="0"/>
          <w:w w:val="100"/>
          <w:position w:val="0"/>
          <w:lang w:val="en-US" w:eastAsia="en-US" w:bidi="en-US"/>
        </w:rPr>
        <w:t xml:space="preserve">field </w:t>
      </w:r>
      <w:r>
        <w:rPr>
          <w:rFonts w:ascii="Times New Roman" w:hAnsi="Times New Roman" w:eastAsia="Times New Roman" w:cs="Times New Roman"/>
          <w:color w:val="981A1A"/>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getField</w:t>
      </w:r>
      <w:r>
        <w:rPr>
          <w:rFonts w:ascii="Times New Roman" w:hAnsi="Times New Roman" w:eastAsia="Times New Roman" w:cs="Times New Roman"/>
          <w:color w:val="34495E"/>
          <w:spacing w:val="0"/>
          <w:w w:val="100"/>
          <w:position w:val="0"/>
          <w:lang w:val="en-US" w:eastAsia="en-US" w:bidi="en-US"/>
        </w:rPr>
        <w:t>();</w:t>
      </w:r>
    </w:p>
    <w:p>
      <w:pPr>
        <w:pStyle w:val="13"/>
        <w:keepNext w:val="0"/>
        <w:keepLines w:val="0"/>
        <w:widowControl w:val="0"/>
        <w:shd w:val="clear" w:color="auto" w:fill="auto"/>
        <w:bidi w:val="0"/>
        <w:spacing w:before="0" w:after="0"/>
        <w:ind w:left="0" w:right="0" w:firstLine="480"/>
        <w:jc w:val="left"/>
        <w:rPr>
          <w:sz w:val="17"/>
          <w:szCs w:val="17"/>
        </w:rPr>
      </w:pPr>
      <w:r>
        <w:rPr>
          <w:color w:val="AA5500"/>
          <w:spacing w:val="0"/>
          <w:w w:val="100"/>
          <w:position w:val="0"/>
          <w:sz w:val="17"/>
          <w:szCs w:val="17"/>
          <w:lang w:val="en-US" w:eastAsia="en-US" w:bidi="en-US"/>
        </w:rPr>
        <w:t>//</w:t>
      </w:r>
      <w:r>
        <w:rPr>
          <w:color w:val="AA5500"/>
          <w:spacing w:val="0"/>
          <w:w w:val="100"/>
          <w:position w:val="0"/>
          <w:sz w:val="17"/>
          <w:szCs w:val="17"/>
        </w:rPr>
        <w:t>普通方法块</w:t>
      </w:r>
    </w:p>
    <w:p>
      <w:pPr>
        <w:pStyle w:val="11"/>
        <w:keepNext w:val="0"/>
        <w:keepLines w:val="0"/>
        <w:widowControl w:val="0"/>
        <w:shd w:val="clear" w:color="auto" w:fill="auto"/>
        <w:bidi w:val="0"/>
        <w:spacing w:before="0" w:after="0" w:line="240" w:lineRule="auto"/>
        <w:ind w:left="0" w:right="0" w:firstLine="480"/>
        <w:jc w:val="left"/>
      </w:pP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0" w:line="240" w:lineRule="auto"/>
        <w:ind w:left="0" w:right="0" w:firstLine="900"/>
        <w:jc w:val="left"/>
      </w:pPr>
      <w:r>
        <w:rPr>
          <w:rFonts w:ascii="Times New Roman" w:hAnsi="Times New Roman" w:eastAsia="Times New Roman" w:cs="Times New Roman"/>
          <w:color w:val="000000"/>
          <w:spacing w:val="0"/>
          <w:w w:val="100"/>
          <w:position w:val="0"/>
          <w:lang w:val="en-US" w:eastAsia="en-US" w:bidi="en-US"/>
        </w:rPr>
        <w:t>System</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out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println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field</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0" w:line="300" w:lineRule="auto"/>
        <w:ind w:left="0" w:right="0" w:firstLine="480"/>
        <w:jc w:val="left"/>
      </w:pPr>
      <w:r>
        <w:rPr>
          <w:rFonts w:ascii="Times New Roman" w:hAnsi="Times New Roman" w:eastAsia="Times New Roman" w:cs="Times New Roman"/>
          <w:color w:val="34495E"/>
          <w:spacing w:val="0"/>
          <w:w w:val="100"/>
          <w:position w:val="0"/>
          <w:lang w:val="en-US" w:eastAsia="en-US" w:bidi="en-US"/>
        </w:rPr>
        <w:t>}</w:t>
      </w:r>
    </w:p>
    <w:p>
      <w:pPr>
        <w:pStyle w:val="13"/>
        <w:keepNext w:val="0"/>
        <w:keepLines w:val="0"/>
        <w:widowControl w:val="0"/>
        <w:shd w:val="clear" w:color="auto" w:fill="auto"/>
        <w:bidi w:val="0"/>
        <w:spacing w:before="0" w:after="0"/>
        <w:ind w:left="0" w:right="0" w:firstLine="480"/>
        <w:jc w:val="left"/>
        <w:rPr>
          <w:sz w:val="17"/>
          <w:szCs w:val="17"/>
        </w:rPr>
      </w:pPr>
      <w:r>
        <w:rPr>
          <w:color w:val="AA5500"/>
          <w:spacing w:val="0"/>
          <w:w w:val="100"/>
          <w:position w:val="0"/>
          <w:sz w:val="17"/>
          <w:szCs w:val="17"/>
        </w:rPr>
        <w:t>//构造函数</w:t>
      </w:r>
    </w:p>
    <w:p>
      <w:pPr>
        <w:pStyle w:val="11"/>
        <w:keepNext w:val="0"/>
        <w:keepLines w:val="0"/>
        <w:widowControl w:val="0"/>
        <w:shd w:val="clear" w:color="auto" w:fill="auto"/>
        <w:bidi w:val="0"/>
        <w:spacing w:before="0" w:after="0" w:line="300" w:lineRule="auto"/>
        <w:ind w:left="0" w:right="0" w:firstLine="480"/>
        <w:jc w:val="left"/>
      </w:pPr>
      <w:r>
        <w:rPr>
          <w:rFonts w:ascii="Times New Roman" w:hAnsi="Times New Roman" w:eastAsia="Times New Roman" w:cs="Times New Roman"/>
          <w:color w:val="770088"/>
          <w:spacing w:val="0"/>
          <w:w w:val="100"/>
          <w:position w:val="0"/>
          <w:lang w:val="en-US" w:eastAsia="en-US" w:bidi="en-US"/>
        </w:rPr>
        <w:t xml:space="preserve">public </w:t>
      </w:r>
      <w:r>
        <w:rPr>
          <w:rFonts w:ascii="Times New Roman" w:hAnsi="Times New Roman" w:eastAsia="Times New Roman" w:cs="Times New Roman"/>
          <w:color w:val="000000"/>
          <w:spacing w:val="0"/>
          <w:w w:val="100"/>
          <w:position w:val="0"/>
          <w:lang w:val="en-US" w:eastAsia="en-US" w:bidi="en-US"/>
        </w:rPr>
        <w:t>LifeCycle</w:t>
      </w:r>
      <w:r>
        <w:rPr>
          <w:rFonts w:ascii="Times New Roman" w:hAnsi="Times New Roman" w:eastAsia="Times New Roman" w:cs="Times New Roman"/>
          <w:color w:val="34495E"/>
          <w:spacing w:val="0"/>
          <w:w w:val="100"/>
          <w:position w:val="0"/>
          <w:lang w:val="en-US" w:eastAsia="en-US" w:bidi="en-US"/>
        </w:rPr>
        <w:t>() {</w:t>
      </w:r>
    </w:p>
    <w:p>
      <w:pPr>
        <w:pStyle w:val="11"/>
        <w:keepNext w:val="0"/>
        <w:keepLines w:val="0"/>
        <w:widowControl w:val="0"/>
        <w:shd w:val="clear" w:color="auto" w:fill="auto"/>
        <w:bidi w:val="0"/>
        <w:spacing w:before="0" w:after="0" w:line="288" w:lineRule="exact"/>
        <w:ind w:left="0" w:right="0" w:firstLine="900"/>
        <w:jc w:val="left"/>
      </w:pPr>
      <w:r>
        <w:rPr>
          <w:rFonts w:ascii="Times New Roman" w:hAnsi="Times New Roman" w:eastAsia="Times New Roman" w:cs="Times New Roman"/>
          <w:color w:val="000000"/>
          <w:spacing w:val="0"/>
          <w:w w:val="100"/>
          <w:position w:val="0"/>
          <w:lang w:val="en-US" w:eastAsia="en-US" w:bidi="en-US"/>
        </w:rPr>
        <w:t xml:space="preserve">System </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out</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println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22A2C9"/>
          <w:spacing w:val="0"/>
          <w:w w:val="100"/>
          <w:position w:val="0"/>
          <w:lang w:val="en-US" w:eastAsia="en-US" w:bidi="en-US"/>
        </w:rPr>
        <w:t>"</w:t>
      </w:r>
      <w:r>
        <w:rPr>
          <w:rFonts w:ascii="宋体" w:hAnsi="宋体" w:eastAsia="宋体" w:cs="宋体"/>
          <w:color w:val="22A2C9"/>
          <w:spacing w:val="0"/>
          <w:w w:val="100"/>
          <w:position w:val="0"/>
          <w:sz w:val="17"/>
          <w:szCs w:val="17"/>
          <w:lang w:val="zh-TW" w:eastAsia="zh-TW" w:bidi="zh-TW"/>
        </w:rPr>
        <w:t>构造函数初始化</w:t>
      </w:r>
      <w:r>
        <w:rPr>
          <w:rFonts w:ascii="Times New Roman" w:hAnsi="Times New Roman" w:eastAsia="Times New Roman" w:cs="Times New Roman"/>
          <w:color w:val="22A2C9"/>
          <w:spacing w:val="0"/>
          <w:w w:val="100"/>
          <w:position w:val="0"/>
          <w:lang w:val="en-US" w:eastAsia="en-US" w:bidi="en-US"/>
        </w:rPr>
        <w:t>"</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320" w:line="300" w:lineRule="auto"/>
        <w:ind w:left="0" w:right="0" w:firstLine="480"/>
        <w:jc w:val="left"/>
      </w:pP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0" w:line="300" w:lineRule="auto"/>
        <w:ind w:left="0" w:right="0" w:firstLine="480"/>
        <w:jc w:val="left"/>
      </w:pPr>
      <w:r>
        <w:rPr>
          <w:rFonts w:ascii="Times New Roman" w:hAnsi="Times New Roman" w:eastAsia="Times New Roman" w:cs="Times New Roman"/>
          <w:color w:val="770088"/>
          <w:spacing w:val="0"/>
          <w:w w:val="100"/>
          <w:position w:val="0"/>
          <w:lang w:val="en-US" w:eastAsia="en-US" w:bidi="en-US"/>
        </w:rPr>
        <w:t xml:space="preserve">public static </w:t>
      </w:r>
      <w:r>
        <w:rPr>
          <w:rFonts w:ascii="Times New Roman" w:hAnsi="Times New Roman" w:eastAsia="Times New Roman" w:cs="Times New Roman"/>
          <w:color w:val="008855"/>
          <w:spacing w:val="0"/>
          <w:w w:val="100"/>
          <w:position w:val="0"/>
          <w:lang w:val="en-US" w:eastAsia="en-US" w:bidi="en-US"/>
        </w:rPr>
        <w:t xml:space="preserve">String </w:t>
      </w:r>
      <w:r>
        <w:rPr>
          <w:rFonts w:ascii="Times New Roman" w:hAnsi="Times New Roman" w:eastAsia="Times New Roman" w:cs="Times New Roman"/>
          <w:color w:val="000000"/>
          <w:spacing w:val="0"/>
          <w:w w:val="100"/>
          <w:position w:val="0"/>
          <w:lang w:val="en-US" w:eastAsia="en-US" w:bidi="en-US"/>
        </w:rPr>
        <w:t>getStaticField</w:t>
      </w:r>
      <w:r>
        <w:rPr>
          <w:rFonts w:ascii="Times New Roman" w:hAnsi="Times New Roman" w:eastAsia="Times New Roman" w:cs="Times New Roman"/>
          <w:color w:val="34495E"/>
          <w:spacing w:val="0"/>
          <w:w w:val="100"/>
          <w:position w:val="0"/>
          <w:lang w:val="en-US" w:eastAsia="en-US" w:bidi="en-US"/>
        </w:rPr>
        <w:t>() {</w:t>
      </w:r>
    </w:p>
    <w:p>
      <w:pPr>
        <w:pStyle w:val="11"/>
        <w:keepNext w:val="0"/>
        <w:keepLines w:val="0"/>
        <w:widowControl w:val="0"/>
        <w:shd w:val="clear" w:color="auto" w:fill="auto"/>
        <w:bidi w:val="0"/>
        <w:spacing w:before="0" w:after="0" w:line="300" w:lineRule="auto"/>
        <w:ind w:left="900" w:right="0" w:firstLine="0"/>
        <w:jc w:val="left"/>
      </w:pPr>
      <w:r>
        <w:rPr>
          <w:rFonts w:ascii="Times New Roman" w:hAnsi="Times New Roman" w:eastAsia="Times New Roman" w:cs="Times New Roman"/>
          <w:color w:val="008855"/>
          <w:spacing w:val="0"/>
          <w:w w:val="100"/>
          <w:position w:val="0"/>
          <w:lang w:val="en-US" w:eastAsia="en-US" w:bidi="en-US"/>
        </w:rPr>
        <w:t xml:space="preserve">String </w:t>
      </w:r>
      <w:r>
        <w:rPr>
          <w:rFonts w:ascii="Times New Roman" w:hAnsi="Times New Roman" w:eastAsia="Times New Roman" w:cs="Times New Roman"/>
          <w:color w:val="000000"/>
          <w:spacing w:val="0"/>
          <w:w w:val="100"/>
          <w:position w:val="0"/>
          <w:lang w:val="en-US" w:eastAsia="en-US" w:bidi="en-US"/>
        </w:rPr>
        <w:t xml:space="preserve">statiFiled </w:t>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22A2C9"/>
          <w:spacing w:val="0"/>
          <w:w w:val="100"/>
          <w:position w:val="0"/>
          <w:lang w:val="en-US" w:eastAsia="en-US" w:bidi="en-US"/>
        </w:rPr>
        <w:t>"Static Field Initial"</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770088"/>
          <w:spacing w:val="0"/>
          <w:w w:val="100"/>
          <w:position w:val="0"/>
          <w:lang w:val="en-US" w:eastAsia="en-US" w:bidi="en-US"/>
        </w:rPr>
        <w:t xml:space="preserve">return </w:t>
      </w:r>
      <w:r>
        <w:rPr>
          <w:rFonts w:ascii="Times New Roman" w:hAnsi="Times New Roman" w:eastAsia="Times New Roman" w:cs="Times New Roman"/>
          <w:color w:val="000000"/>
          <w:spacing w:val="0"/>
          <w:w w:val="100"/>
          <w:position w:val="0"/>
          <w:lang w:val="en-US" w:eastAsia="en-US" w:bidi="en-US"/>
        </w:rPr>
        <w:t>statiFiled</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320" w:line="300" w:lineRule="auto"/>
        <w:ind w:left="0" w:right="0" w:firstLine="480"/>
        <w:jc w:val="left"/>
      </w:pP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0" w:line="300" w:lineRule="auto"/>
        <w:ind w:left="0" w:right="0" w:firstLine="480"/>
        <w:jc w:val="left"/>
      </w:pPr>
      <w:r>
        <w:rPr>
          <w:rFonts w:ascii="Times New Roman" w:hAnsi="Times New Roman" w:eastAsia="Times New Roman" w:cs="Times New Roman"/>
          <w:color w:val="770088"/>
          <w:spacing w:val="0"/>
          <w:w w:val="100"/>
          <w:position w:val="0"/>
          <w:lang w:val="en-US" w:eastAsia="en-US" w:bidi="en-US"/>
        </w:rPr>
        <w:t xml:space="preserve">public static </w:t>
      </w:r>
      <w:r>
        <w:rPr>
          <w:rFonts w:ascii="Times New Roman" w:hAnsi="Times New Roman" w:eastAsia="Times New Roman" w:cs="Times New Roman"/>
          <w:color w:val="008855"/>
          <w:spacing w:val="0"/>
          <w:w w:val="100"/>
          <w:position w:val="0"/>
          <w:lang w:val="en-US" w:eastAsia="en-US" w:bidi="en-US"/>
        </w:rPr>
        <w:t xml:space="preserve">String </w:t>
      </w:r>
      <w:r>
        <w:rPr>
          <w:rFonts w:ascii="Times New Roman" w:hAnsi="Times New Roman" w:eastAsia="Times New Roman" w:cs="Times New Roman"/>
          <w:color w:val="000000"/>
          <w:spacing w:val="0"/>
          <w:w w:val="100"/>
          <w:position w:val="0"/>
          <w:lang w:val="en-US" w:eastAsia="en-US" w:bidi="en-US"/>
        </w:rPr>
        <w:t>getField</w:t>
      </w:r>
      <w:r>
        <w:rPr>
          <w:rFonts w:ascii="Times New Roman" w:hAnsi="Times New Roman" w:eastAsia="Times New Roman" w:cs="Times New Roman"/>
          <w:color w:val="34495E"/>
          <w:spacing w:val="0"/>
          <w:w w:val="100"/>
          <w:position w:val="0"/>
          <w:lang w:val="en-US" w:eastAsia="en-US" w:bidi="en-US"/>
        </w:rPr>
        <w:t>() {</w:t>
      </w:r>
    </w:p>
    <w:p>
      <w:pPr>
        <w:pStyle w:val="11"/>
        <w:keepNext w:val="0"/>
        <w:keepLines w:val="0"/>
        <w:widowControl w:val="0"/>
        <w:shd w:val="clear" w:color="auto" w:fill="auto"/>
        <w:bidi w:val="0"/>
        <w:spacing w:before="0" w:after="0" w:line="300" w:lineRule="auto"/>
        <w:ind w:left="0" w:right="0" w:firstLine="900"/>
        <w:jc w:val="left"/>
      </w:pPr>
      <w:r>
        <w:rPr>
          <w:rFonts w:ascii="Times New Roman" w:hAnsi="Times New Roman" w:eastAsia="Times New Roman" w:cs="Times New Roman"/>
          <w:color w:val="008855"/>
          <w:spacing w:val="0"/>
          <w:w w:val="100"/>
          <w:position w:val="0"/>
          <w:lang w:val="en-US" w:eastAsia="en-US" w:bidi="en-US"/>
        </w:rPr>
        <w:t xml:space="preserve">String </w:t>
      </w:r>
      <w:r>
        <w:rPr>
          <w:rFonts w:ascii="Times New Roman" w:hAnsi="Times New Roman" w:eastAsia="Times New Roman" w:cs="Times New Roman"/>
          <w:color w:val="000000"/>
          <w:spacing w:val="0"/>
          <w:w w:val="100"/>
          <w:position w:val="0"/>
          <w:lang w:val="en-US" w:eastAsia="en-US" w:bidi="en-US"/>
        </w:rPr>
        <w:t xml:space="preserve">filed </w:t>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22A2C9"/>
          <w:spacing w:val="0"/>
          <w:w w:val="100"/>
          <w:position w:val="0"/>
          <w:lang w:val="en-US" w:eastAsia="en-US" w:bidi="en-US"/>
        </w:rPr>
        <w:t>"Field Initial"</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0" w:line="300" w:lineRule="auto"/>
        <w:ind w:left="0" w:right="0" w:firstLine="900"/>
        <w:jc w:val="left"/>
      </w:pPr>
      <w:r>
        <w:rPr>
          <w:rFonts w:ascii="Times New Roman" w:hAnsi="Times New Roman" w:eastAsia="Times New Roman" w:cs="Times New Roman"/>
          <w:color w:val="770088"/>
          <w:spacing w:val="0"/>
          <w:w w:val="100"/>
          <w:position w:val="0"/>
          <w:lang w:val="en-US" w:eastAsia="en-US" w:bidi="en-US"/>
        </w:rPr>
        <w:t xml:space="preserve">return </w:t>
      </w:r>
      <w:r>
        <w:rPr>
          <w:rFonts w:ascii="Times New Roman" w:hAnsi="Times New Roman" w:eastAsia="Times New Roman" w:cs="Times New Roman"/>
          <w:color w:val="000000"/>
          <w:spacing w:val="0"/>
          <w:w w:val="100"/>
          <w:position w:val="0"/>
          <w:lang w:val="en-US" w:eastAsia="en-US" w:bidi="en-US"/>
        </w:rPr>
        <w:t>filed</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0" w:line="300" w:lineRule="auto"/>
        <w:ind w:left="0" w:right="0" w:firstLine="480"/>
        <w:jc w:val="left"/>
      </w:pPr>
      <w:r>
        <w:rPr>
          <w:rFonts w:ascii="Times New Roman" w:hAnsi="Times New Roman" w:eastAsia="Times New Roman" w:cs="Times New Roman"/>
          <w:color w:val="34495E"/>
          <w:spacing w:val="0"/>
          <w:w w:val="100"/>
          <w:position w:val="0"/>
          <w:lang w:val="en-US" w:eastAsia="en-US" w:bidi="en-US"/>
        </w:rPr>
        <w:t>}</w:t>
      </w:r>
    </w:p>
    <w:p>
      <w:pPr>
        <w:pStyle w:val="13"/>
        <w:keepNext w:val="0"/>
        <w:keepLines w:val="0"/>
        <w:widowControl w:val="0"/>
        <w:shd w:val="clear" w:color="auto" w:fill="auto"/>
        <w:bidi w:val="0"/>
        <w:spacing w:before="0" w:after="0"/>
        <w:ind w:left="0" w:right="0" w:firstLine="480"/>
        <w:jc w:val="left"/>
        <w:rPr>
          <w:sz w:val="17"/>
          <w:szCs w:val="17"/>
        </w:rPr>
      </w:pPr>
      <w:r>
        <w:rPr>
          <w:color w:val="AA5500"/>
          <w:spacing w:val="0"/>
          <w:w w:val="100"/>
          <w:position w:val="0"/>
          <w:sz w:val="17"/>
          <w:szCs w:val="17"/>
          <w:lang w:val="en-US" w:eastAsia="en-US" w:bidi="en-US"/>
        </w:rPr>
        <w:t>//</w:t>
      </w:r>
      <w:r>
        <w:rPr>
          <w:color w:val="AA5500"/>
          <w:spacing w:val="0"/>
          <w:w w:val="100"/>
          <w:position w:val="0"/>
          <w:sz w:val="17"/>
          <w:szCs w:val="17"/>
        </w:rPr>
        <w:t>主函数</w:t>
      </w:r>
    </w:p>
    <w:p>
      <w:pPr>
        <w:pStyle w:val="11"/>
        <w:keepNext w:val="0"/>
        <w:keepLines w:val="0"/>
        <w:widowControl w:val="0"/>
        <w:shd w:val="clear" w:color="auto" w:fill="auto"/>
        <w:bidi w:val="0"/>
        <w:spacing w:before="0" w:after="0" w:line="300" w:lineRule="auto"/>
        <w:ind w:left="900" w:right="0" w:hanging="420"/>
        <w:jc w:val="left"/>
      </w:pPr>
      <w:r>
        <w:rPr>
          <w:rFonts w:ascii="Times New Roman" w:hAnsi="Times New Roman" w:eastAsia="Times New Roman" w:cs="Times New Roman"/>
          <w:color w:val="770088"/>
          <w:spacing w:val="0"/>
          <w:w w:val="100"/>
          <w:position w:val="0"/>
          <w:lang w:val="en-US" w:eastAsia="en-US" w:bidi="en-US"/>
        </w:rPr>
        <w:t xml:space="preserve">public static </w:t>
      </w:r>
      <w:r>
        <w:rPr>
          <w:rFonts w:ascii="Times New Roman" w:hAnsi="Times New Roman" w:eastAsia="Times New Roman" w:cs="Times New Roman"/>
          <w:color w:val="008855"/>
          <w:spacing w:val="0"/>
          <w:w w:val="100"/>
          <w:position w:val="0"/>
          <w:lang w:val="en-US" w:eastAsia="en-US" w:bidi="en-US"/>
        </w:rPr>
        <w:t xml:space="preserve">void </w:t>
      </w:r>
      <w:r>
        <w:rPr>
          <w:rFonts w:ascii="Times New Roman" w:hAnsi="Times New Roman" w:eastAsia="Times New Roman" w:cs="Times New Roman"/>
          <w:color w:val="000000"/>
          <w:spacing w:val="0"/>
          <w:w w:val="100"/>
          <w:position w:val="0"/>
          <w:lang w:val="en-US" w:eastAsia="en-US" w:bidi="en-US"/>
        </w:rPr>
        <w:t>main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8855"/>
          <w:spacing w:val="0"/>
          <w:w w:val="100"/>
          <w:position w:val="0"/>
          <w:lang w:val="en-US" w:eastAsia="en-US" w:bidi="en-US"/>
        </w:rPr>
        <w:t>String</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argc</w:t>
      </w:r>
      <w:r>
        <w:rPr>
          <w:rFonts w:ascii="Times New Roman" w:hAnsi="Times New Roman" w:eastAsia="Times New Roman" w:cs="Times New Roman"/>
          <w:color w:val="34495E"/>
          <w:spacing w:val="0"/>
          <w:w w:val="100"/>
          <w:position w:val="0"/>
          <w:lang w:val="en-US" w:eastAsia="en-US" w:bidi="en-US"/>
        </w:rPr>
        <w:t xml:space="preserve">) { </w:t>
      </w:r>
      <w:r>
        <w:rPr>
          <w:rFonts w:ascii="Times New Roman" w:hAnsi="Times New Roman" w:eastAsia="Times New Roman" w:cs="Times New Roman"/>
          <w:color w:val="770088"/>
          <w:spacing w:val="0"/>
          <w:w w:val="100"/>
          <w:position w:val="0"/>
          <w:lang w:val="en-US" w:eastAsia="en-US" w:bidi="en-US"/>
        </w:rPr>
        <w:t xml:space="preserve">new </w:t>
      </w:r>
      <w:r>
        <w:rPr>
          <w:rFonts w:ascii="Times New Roman" w:hAnsi="Times New Roman" w:eastAsia="Times New Roman" w:cs="Times New Roman"/>
          <w:color w:val="000000"/>
          <w:spacing w:val="0"/>
          <w:w w:val="100"/>
          <w:position w:val="0"/>
          <w:lang w:val="en-US" w:eastAsia="en-US" w:bidi="en-US"/>
        </w:rPr>
        <w:t>LifeCycle</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0" w:line="300" w:lineRule="auto"/>
        <w:ind w:left="0" w:right="0" w:firstLine="480"/>
        <w:jc w:val="left"/>
      </w:pP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320" w:line="300" w:lineRule="auto"/>
        <w:ind w:left="0" w:right="0" w:firstLine="0"/>
        <w:jc w:val="left"/>
      </w:pPr>
      <w:r>
        <w:rPr>
          <w:rFonts w:ascii="Times New Roman" w:hAnsi="Times New Roman" w:eastAsia="Times New Roman" w:cs="Times New Roman"/>
          <w:color w:val="34495E"/>
          <w:spacing w:val="0"/>
          <w:w w:val="100"/>
          <w:position w:val="0"/>
          <w:lang w:val="en-US" w:eastAsia="en-US" w:bidi="en-US"/>
        </w:rPr>
        <w:t>}</w:t>
      </w:r>
    </w:p>
    <w:p>
      <w:pPr>
        <w:pStyle w:val="15"/>
        <w:keepNext w:val="0"/>
        <w:keepLines w:val="0"/>
        <w:widowControl w:val="0"/>
        <w:shd w:val="clear" w:color="auto" w:fill="auto"/>
        <w:bidi w:val="0"/>
        <w:spacing w:before="0" w:after="240" w:line="240" w:lineRule="auto"/>
        <w:ind w:left="0" w:right="0" w:firstLine="0"/>
        <w:jc w:val="left"/>
      </w:pPr>
      <w:r>
        <w:rPr>
          <w:spacing w:val="0"/>
          <w:w w:val="100"/>
          <w:position w:val="0"/>
        </w:rPr>
        <w:t>这段代码的执行结果就反应了它的初始化顺序</w:t>
      </w:r>
    </w:p>
    <w:p>
      <w:pPr>
        <w:pStyle w:val="15"/>
        <w:keepNext w:val="0"/>
        <w:keepLines w:val="0"/>
        <w:widowControl w:val="0"/>
        <w:shd w:val="clear" w:color="auto" w:fill="auto"/>
        <w:bidi w:val="0"/>
        <w:spacing w:before="0" w:after="320" w:line="240" w:lineRule="auto"/>
        <w:ind w:left="0" w:right="0" w:firstLine="0"/>
        <w:jc w:val="left"/>
      </w:pPr>
      <w:r>
        <w:rPr>
          <w:spacing w:val="0"/>
          <w:w w:val="100"/>
          <w:position w:val="0"/>
        </w:rPr>
        <w:t>静态属性初始化静态方法块初始化普通属性初始化普通方法块初始化构造函数初始化</w:t>
      </w:r>
    </w:p>
    <w:p>
      <w:pPr>
        <w:pStyle w:val="27"/>
        <w:keepNext/>
        <w:keepLines/>
        <w:widowControl w:val="0"/>
        <w:shd w:val="clear" w:color="auto" w:fill="auto"/>
        <w:bidi w:val="0"/>
        <w:spacing w:before="0" w:after="140" w:line="240" w:lineRule="auto"/>
        <w:ind w:left="0" w:right="0" w:firstLine="0"/>
        <w:jc w:val="left"/>
        <w:rPr>
          <w:sz w:val="20"/>
          <w:szCs w:val="20"/>
        </w:rPr>
      </w:pPr>
      <w:bookmarkStart w:id="319" w:name="bookmark368"/>
      <w:bookmarkStart w:id="320" w:name="bookmark369"/>
      <w:bookmarkStart w:id="321" w:name="bookmark370"/>
      <w:r>
        <w:rPr>
          <w:spacing w:val="0"/>
          <w:w w:val="100"/>
          <w:position w:val="0"/>
          <w:sz w:val="24"/>
          <w:szCs w:val="24"/>
          <w:lang w:val="zh-TW" w:eastAsia="zh-TW" w:bidi="zh-TW"/>
        </w:rPr>
        <w:t>数组初始化</w:t>
      </w:r>
      <w:bookmarkEnd w:id="319"/>
      <w:bookmarkEnd w:id="320"/>
      <w:bookmarkEnd w:id="321"/>
      <w:r>
        <w:rPr>
          <w:spacing w:val="0"/>
          <w:w w:val="100"/>
          <w:position w:val="0"/>
          <w:sz w:val="24"/>
          <w:szCs w:val="24"/>
          <w:lang w:val="zh-TW" w:eastAsia="zh-TW" w:bidi="zh-TW"/>
        </w:rPr>
        <w:t xml:space="preserve"> </w:t>
      </w:r>
      <w:r>
        <w:rPr>
          <w:rStyle w:val="14"/>
          <w:b w:val="0"/>
          <w:bCs w:val="0"/>
          <w:i w:val="0"/>
          <w:iCs w:val="0"/>
          <w:smallCaps w:val="0"/>
          <w:strike w:val="0"/>
        </w:rPr>
        <w:t xml:space="preserve">数组是相同类型的、用一个标识符名称封装到一起的一个对象序列或基本类型数据序列。数组是通过方 括号下标操作符 </w:t>
      </w:r>
      <w:r>
        <w:rPr>
          <w:rStyle w:val="14"/>
          <w:b w:val="0"/>
          <w:bCs w:val="0"/>
          <w:i w:val="0"/>
          <w:iCs w:val="0"/>
          <w:smallCaps w:val="0"/>
          <w:strike w:val="0"/>
          <w:color w:val="E96900"/>
          <w:lang w:val="zh-CN" w:eastAsia="zh-CN" w:bidi="zh-CN"/>
        </w:rPr>
        <w:t xml:space="preserve">口 </w:t>
      </w:r>
      <w:r>
        <w:rPr>
          <w:rStyle w:val="14"/>
          <w:b w:val="0"/>
          <w:bCs w:val="0"/>
          <w:i w:val="0"/>
          <w:iCs w:val="0"/>
          <w:smallCaps w:val="0"/>
          <w:strike w:val="0"/>
        </w:rPr>
        <w:t>来定义使用。</w:t>
      </w:r>
    </w:p>
    <w:p>
      <w:pPr>
        <w:pStyle w:val="15"/>
        <w:keepNext w:val="0"/>
        <w:keepLines w:val="0"/>
        <w:widowControl w:val="0"/>
        <w:shd w:val="clear" w:color="auto" w:fill="auto"/>
        <w:bidi w:val="0"/>
        <w:spacing w:before="0" w:after="280" w:line="322" w:lineRule="exact"/>
        <w:ind w:left="0" w:right="0" w:firstLine="0"/>
        <w:jc w:val="left"/>
      </w:pPr>
      <w:r>
        <w:rPr>
          <w:spacing w:val="0"/>
          <w:w w:val="100"/>
          <w:position w:val="0"/>
        </w:rPr>
        <w:t>一般数组是这么定义的</w:t>
      </w:r>
    </w:p>
    <w:p>
      <w:pPr>
        <w:pStyle w:val="11"/>
        <w:keepNext w:val="0"/>
        <w:keepLines w:val="0"/>
        <w:widowControl w:val="0"/>
        <w:numPr>
          <w:ilvl w:val="0"/>
          <w:numId w:val="28"/>
        </w:numPr>
        <w:shd w:val="clear" w:color="auto" w:fill="auto"/>
        <w:tabs>
          <w:tab w:val="left" w:pos="626"/>
        </w:tabs>
        <w:bidi w:val="0"/>
        <w:spacing w:before="0" w:after="0" w:line="240" w:lineRule="auto"/>
        <w:ind w:left="0" w:right="0"/>
        <w:jc w:val="left"/>
      </w:pPr>
      <w:bookmarkStart w:id="322" w:name="bookmark371"/>
      <w:bookmarkEnd w:id="322"/>
      <w:r>
        <w:rPr>
          <w:rFonts w:ascii="Times New Roman" w:hAnsi="Times New Roman" w:eastAsia="Times New Roman" w:cs="Times New Roman"/>
          <w:color w:val="008855"/>
          <w:spacing w:val="0"/>
          <w:w w:val="100"/>
          <w:position w:val="0"/>
          <w:lang w:val="en-US" w:eastAsia="en-US" w:bidi="en-US"/>
        </w:rPr>
        <w:t>int</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al</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60" w:line="240" w:lineRule="auto"/>
        <w:ind w:left="0" w:right="0"/>
        <w:jc w:val="left"/>
      </w:pPr>
      <w:bookmarkStart w:id="323" w:name="bookmark372"/>
      <w:r>
        <w:rPr>
          <w:rFonts w:ascii="Times New Roman" w:hAnsi="Times New Roman" w:eastAsia="Times New Roman" w:cs="Times New Roman"/>
          <w:color w:val="999999"/>
          <w:spacing w:val="0"/>
          <w:w w:val="100"/>
          <w:position w:val="0"/>
          <w:lang w:val="zh-TW" w:eastAsia="zh-TW" w:bidi="zh-TW"/>
        </w:rPr>
        <w:t>2</w:t>
      </w:r>
      <w:bookmarkEnd w:id="323"/>
    </w:p>
    <w:p>
      <w:pPr>
        <w:pStyle w:val="13"/>
        <w:keepNext w:val="0"/>
        <w:keepLines w:val="0"/>
        <w:widowControl w:val="0"/>
        <w:numPr>
          <w:ilvl w:val="0"/>
          <w:numId w:val="28"/>
        </w:numPr>
        <w:shd w:val="clear" w:color="auto" w:fill="auto"/>
        <w:tabs>
          <w:tab w:val="left" w:pos="626"/>
        </w:tabs>
        <w:bidi w:val="0"/>
        <w:spacing w:before="0" w:after="0" w:line="240" w:lineRule="auto"/>
        <w:ind w:left="0" w:right="0" w:firstLine="160"/>
        <w:jc w:val="left"/>
        <w:rPr>
          <w:sz w:val="17"/>
          <w:szCs w:val="17"/>
        </w:rPr>
      </w:pPr>
      <w:bookmarkStart w:id="324" w:name="bookmark373"/>
      <w:bookmarkEnd w:id="324"/>
      <w:r>
        <w:rPr>
          <w:rFonts w:ascii="Times New Roman" w:hAnsi="Times New Roman" w:eastAsia="Times New Roman" w:cs="Times New Roman"/>
          <w:color w:val="AA5500"/>
          <w:spacing w:val="0"/>
          <w:w w:val="100"/>
          <w:position w:val="0"/>
          <w:sz w:val="20"/>
          <w:szCs w:val="20"/>
        </w:rPr>
        <w:t>//</w:t>
      </w:r>
      <w:r>
        <w:rPr>
          <w:color w:val="AA5500"/>
          <w:spacing w:val="0"/>
          <w:w w:val="100"/>
          <w:position w:val="0"/>
          <w:sz w:val="17"/>
          <w:szCs w:val="17"/>
        </w:rPr>
        <w:t>或者</w:t>
      </w:r>
    </w:p>
    <w:p>
      <w:pPr>
        <w:pStyle w:val="11"/>
        <w:keepNext w:val="0"/>
        <w:keepLines w:val="0"/>
        <w:widowControl w:val="0"/>
        <w:shd w:val="clear" w:color="auto" w:fill="auto"/>
        <w:bidi w:val="0"/>
        <w:spacing w:before="0" w:after="60" w:line="240" w:lineRule="auto"/>
        <w:ind w:left="0" w:right="0"/>
        <w:jc w:val="left"/>
      </w:pPr>
      <w:bookmarkStart w:id="325" w:name="bookmark374"/>
      <w:r>
        <w:rPr>
          <w:rFonts w:ascii="Times New Roman" w:hAnsi="Times New Roman" w:eastAsia="Times New Roman" w:cs="Times New Roman"/>
          <w:color w:val="999999"/>
          <w:spacing w:val="0"/>
          <w:w w:val="100"/>
          <w:position w:val="0"/>
          <w:lang w:val="zh-TW" w:eastAsia="zh-TW" w:bidi="zh-TW"/>
        </w:rPr>
        <w:t>4</w:t>
      </w:r>
      <w:bookmarkEnd w:id="325"/>
    </w:p>
    <w:p>
      <w:pPr>
        <w:pStyle w:val="11"/>
        <w:keepNext w:val="0"/>
        <w:keepLines w:val="0"/>
        <w:widowControl w:val="0"/>
        <w:numPr>
          <w:ilvl w:val="0"/>
          <w:numId w:val="28"/>
        </w:numPr>
        <w:shd w:val="clear" w:color="auto" w:fill="auto"/>
        <w:tabs>
          <w:tab w:val="left" w:pos="626"/>
        </w:tabs>
        <w:bidi w:val="0"/>
        <w:spacing w:before="0" w:after="200" w:line="240" w:lineRule="auto"/>
        <w:ind w:left="0" w:right="0"/>
        <w:jc w:val="left"/>
      </w:pPr>
      <w:bookmarkStart w:id="326" w:name="bookmark375"/>
      <w:bookmarkEnd w:id="326"/>
      <w:r>
        <w:rPr>
          <w:rFonts w:ascii="Times New Roman" w:hAnsi="Times New Roman" w:eastAsia="Times New Roman" w:cs="Times New Roman"/>
          <w:color w:val="008855"/>
          <w:spacing w:val="0"/>
          <w:w w:val="100"/>
          <w:position w:val="0"/>
          <w:lang w:val="en-US" w:eastAsia="en-US" w:bidi="en-US"/>
        </w:rPr>
        <w:t xml:space="preserve">int </w:t>
      </w:r>
      <w:r>
        <w:rPr>
          <w:rFonts w:ascii="Times New Roman" w:hAnsi="Times New Roman" w:eastAsia="Times New Roman" w:cs="Times New Roman"/>
          <w:color w:val="000000"/>
          <w:spacing w:val="0"/>
          <w:w w:val="100"/>
          <w:position w:val="0"/>
          <w:lang w:val="en-US" w:eastAsia="en-US" w:bidi="en-US"/>
        </w:rPr>
        <w:t>a1</w:t>
      </w:r>
      <w:r>
        <w:rPr>
          <w:rFonts w:ascii="Times New Roman" w:hAnsi="Times New Roman" w:eastAsia="Times New Roman" w:cs="Times New Roman"/>
          <w:color w:val="34495E"/>
          <w:spacing w:val="0"/>
          <w:w w:val="100"/>
          <w:position w:val="0"/>
          <w:lang w:val="en-US" w:eastAsia="en-US" w:bidi="en-US"/>
        </w:rPr>
        <w:t>[];</w:t>
      </w:r>
    </w:p>
    <w:p>
      <w:pPr>
        <w:pStyle w:val="15"/>
        <w:keepNext w:val="0"/>
        <w:keepLines w:val="0"/>
        <w:widowControl w:val="0"/>
        <w:shd w:val="clear" w:color="auto" w:fill="auto"/>
        <w:bidi w:val="0"/>
        <w:spacing w:before="0" w:after="140" w:line="322" w:lineRule="exact"/>
        <w:ind w:left="0" w:right="0" w:firstLine="0"/>
        <w:jc w:val="left"/>
      </w:pPr>
      <w:r>
        <w:rPr>
          <w:spacing w:val="0"/>
          <w:w w:val="100"/>
          <w:position w:val="0"/>
        </w:rPr>
        <w:t>两种格式的含义是一样的。</w:t>
      </w:r>
    </w:p>
    <w:p>
      <w:pPr>
        <w:pStyle w:val="11"/>
        <w:keepNext w:val="0"/>
        <w:keepLines w:val="0"/>
        <w:widowControl w:val="0"/>
        <w:shd w:val="clear" w:color="auto" w:fill="auto"/>
        <w:bidi w:val="0"/>
        <w:spacing w:before="0" w:after="0" w:line="322" w:lineRule="exact"/>
        <w:ind w:left="0" w:right="0" w:firstLine="240"/>
        <w:jc w:val="left"/>
        <w:rPr>
          <w:sz w:val="22"/>
          <w:szCs w:val="22"/>
        </w:rPr>
      </w:pPr>
      <w:r>
        <w:rPr>
          <w:rFonts w:ascii="宋体" w:hAnsi="宋体" w:eastAsia="宋体" w:cs="宋体"/>
          <w:color w:val="34495E"/>
          <w:spacing w:val="0"/>
          <w:w w:val="100"/>
          <w:position w:val="0"/>
          <w:sz w:val="20"/>
          <w:szCs w:val="20"/>
          <w:lang w:val="en-US" w:eastAsia="en-US" w:bidi="en-US"/>
        </w:rPr>
        <w:t>•</w:t>
      </w:r>
      <w:r>
        <w:rPr>
          <w:rFonts w:ascii="宋体" w:hAnsi="宋体" w:eastAsia="宋体" w:cs="宋体"/>
          <w:color w:val="34495E"/>
          <w:spacing w:val="0"/>
          <w:w w:val="100"/>
          <w:position w:val="0"/>
          <w:sz w:val="20"/>
          <w:szCs w:val="20"/>
          <w:lang w:val="zh-TW" w:eastAsia="zh-TW" w:bidi="zh-TW"/>
        </w:rPr>
        <w:t>直接给每个元素赋值</w:t>
      </w:r>
      <w:r>
        <w:rPr>
          <w:rFonts w:ascii="Times New Roman" w:hAnsi="Times New Roman" w:eastAsia="Times New Roman" w:cs="Times New Roman"/>
          <w:color w:val="34495E"/>
          <w:spacing w:val="0"/>
          <w:w w:val="100"/>
          <w:position w:val="0"/>
          <w:sz w:val="22"/>
          <w:szCs w:val="22"/>
          <w:lang w:val="zh-TW" w:eastAsia="zh-TW" w:bidi="zh-TW"/>
        </w:rPr>
        <w:t>:</w:t>
      </w:r>
      <w:r>
        <w:rPr>
          <w:rFonts w:ascii="Times New Roman" w:hAnsi="Times New Roman" w:eastAsia="Times New Roman" w:cs="Times New Roman"/>
          <w:color w:val="34495E"/>
          <w:spacing w:val="0"/>
          <w:w w:val="100"/>
          <w:position w:val="0"/>
          <w:sz w:val="22"/>
          <w:szCs w:val="22"/>
          <w:lang w:val="en-US" w:eastAsia="en-US" w:bidi="en-US"/>
        </w:rPr>
        <w:t xml:space="preserve">int array[4] </w:t>
      </w:r>
      <w:r>
        <w:rPr>
          <w:rFonts w:ascii="Times New Roman" w:hAnsi="Times New Roman" w:eastAsia="Times New Roman" w:cs="Times New Roman"/>
          <w:color w:val="34495E"/>
          <w:spacing w:val="0"/>
          <w:w w:val="100"/>
          <w:position w:val="0"/>
          <w:sz w:val="22"/>
          <w:szCs w:val="22"/>
          <w:lang w:val="zh-TW" w:eastAsia="zh-TW" w:bidi="zh-TW"/>
        </w:rPr>
        <w:t>= {1,2,3,4};</w:t>
      </w:r>
    </w:p>
    <w:p>
      <w:pPr>
        <w:pStyle w:val="11"/>
        <w:keepNext w:val="0"/>
        <w:keepLines w:val="0"/>
        <w:widowControl w:val="0"/>
        <w:shd w:val="clear" w:color="auto" w:fill="auto"/>
        <w:bidi w:val="0"/>
        <w:spacing w:before="0" w:after="0" w:line="322" w:lineRule="exact"/>
        <w:ind w:left="0" w:right="0" w:firstLine="240"/>
        <w:jc w:val="left"/>
        <w:rPr>
          <w:sz w:val="22"/>
          <w:szCs w:val="22"/>
        </w:rPr>
      </w:pPr>
      <w:r>
        <w:rPr>
          <w:rFonts w:ascii="宋体" w:hAnsi="宋体" w:eastAsia="宋体" w:cs="宋体"/>
          <w:color w:val="34495E"/>
          <w:spacing w:val="0"/>
          <w:w w:val="100"/>
          <w:position w:val="0"/>
          <w:sz w:val="20"/>
          <w:szCs w:val="20"/>
          <w:lang w:val="en-US" w:eastAsia="en-US" w:bidi="en-US"/>
        </w:rPr>
        <w:t>•</w:t>
      </w:r>
      <w:r>
        <w:rPr>
          <w:rFonts w:ascii="宋体" w:hAnsi="宋体" w:eastAsia="宋体" w:cs="宋体"/>
          <w:color w:val="34495E"/>
          <w:spacing w:val="0"/>
          <w:w w:val="100"/>
          <w:position w:val="0"/>
          <w:sz w:val="20"/>
          <w:szCs w:val="20"/>
          <w:lang w:val="zh-TW" w:eastAsia="zh-TW" w:bidi="zh-TW"/>
        </w:rPr>
        <w:t>给一部分赋值，后面的都为</w:t>
      </w:r>
      <w:r>
        <w:rPr>
          <w:rFonts w:ascii="Times New Roman" w:hAnsi="Times New Roman" w:eastAsia="Times New Roman" w:cs="Times New Roman"/>
          <w:color w:val="34495E"/>
          <w:spacing w:val="0"/>
          <w:w w:val="100"/>
          <w:position w:val="0"/>
          <w:sz w:val="22"/>
          <w:szCs w:val="22"/>
          <w:lang w:val="zh-TW" w:eastAsia="zh-TW" w:bidi="zh-TW"/>
        </w:rPr>
        <w:t xml:space="preserve">0 : </w:t>
      </w:r>
      <w:r>
        <w:rPr>
          <w:rFonts w:ascii="Times New Roman" w:hAnsi="Times New Roman" w:eastAsia="Times New Roman" w:cs="Times New Roman"/>
          <w:color w:val="34495E"/>
          <w:spacing w:val="0"/>
          <w:w w:val="100"/>
          <w:position w:val="0"/>
          <w:sz w:val="22"/>
          <w:szCs w:val="22"/>
          <w:lang w:val="en-US" w:eastAsia="en-US" w:bidi="en-US"/>
        </w:rPr>
        <w:t xml:space="preserve">int array[4] </w:t>
      </w:r>
      <w:r>
        <w:rPr>
          <w:rFonts w:ascii="Times New Roman" w:hAnsi="Times New Roman" w:eastAsia="Times New Roman" w:cs="Times New Roman"/>
          <w:color w:val="34495E"/>
          <w:spacing w:val="0"/>
          <w:w w:val="100"/>
          <w:position w:val="0"/>
          <w:sz w:val="22"/>
          <w:szCs w:val="22"/>
          <w:lang w:val="zh-TW" w:eastAsia="zh-TW" w:bidi="zh-TW"/>
        </w:rPr>
        <w:t xml:space="preserve">= </w:t>
      </w:r>
      <w:r>
        <w:rPr>
          <w:rFonts w:ascii="Times New Roman" w:hAnsi="Times New Roman" w:eastAsia="Times New Roman" w:cs="Times New Roman"/>
          <w:color w:val="34495E"/>
          <w:spacing w:val="0"/>
          <w:w w:val="100"/>
          <w:position w:val="0"/>
          <w:sz w:val="22"/>
          <w:szCs w:val="22"/>
          <w:lang w:val="en-US" w:eastAsia="en-US" w:bidi="en-US"/>
        </w:rPr>
        <w:t>{1,2};</w:t>
      </w:r>
    </w:p>
    <w:p>
      <w:pPr>
        <w:pStyle w:val="11"/>
        <w:keepNext w:val="0"/>
        <w:keepLines w:val="0"/>
        <w:widowControl w:val="0"/>
        <w:shd w:val="clear" w:color="auto" w:fill="auto"/>
        <w:bidi w:val="0"/>
        <w:spacing w:before="0" w:after="140" w:line="322" w:lineRule="exact"/>
        <w:ind w:left="0" w:right="0" w:firstLine="240"/>
        <w:jc w:val="left"/>
        <w:rPr>
          <w:sz w:val="22"/>
          <w:szCs w:val="22"/>
        </w:rPr>
      </w:pPr>
      <w:r>
        <w:rPr>
          <w:rFonts w:ascii="宋体" w:hAnsi="宋体" w:eastAsia="宋体" w:cs="宋体"/>
          <w:color w:val="34495E"/>
          <w:spacing w:val="0"/>
          <w:w w:val="100"/>
          <w:position w:val="0"/>
          <w:sz w:val="20"/>
          <w:szCs w:val="20"/>
          <w:lang w:val="en-US" w:eastAsia="en-US" w:bidi="en-US"/>
        </w:rPr>
        <w:t>•</w:t>
      </w:r>
      <w:r>
        <w:rPr>
          <w:rFonts w:ascii="宋体" w:hAnsi="宋体" w:eastAsia="宋体" w:cs="宋体"/>
          <w:color w:val="34495E"/>
          <w:spacing w:val="0"/>
          <w:w w:val="100"/>
          <w:position w:val="0"/>
          <w:sz w:val="20"/>
          <w:szCs w:val="20"/>
          <w:lang w:val="zh-TW" w:eastAsia="zh-TW" w:bidi="zh-TW"/>
        </w:rPr>
        <w:t>由赋值参数个数决定数组的个数：</w:t>
      </w:r>
      <w:r>
        <w:rPr>
          <w:rFonts w:ascii="Times New Roman" w:hAnsi="Times New Roman" w:eastAsia="Times New Roman" w:cs="Times New Roman"/>
          <w:color w:val="34495E"/>
          <w:spacing w:val="0"/>
          <w:w w:val="100"/>
          <w:position w:val="0"/>
          <w:sz w:val="22"/>
          <w:szCs w:val="22"/>
          <w:lang w:val="en-US" w:eastAsia="en-US" w:bidi="en-US"/>
        </w:rPr>
        <w:t xml:space="preserve">int array[] </w:t>
      </w:r>
      <w:r>
        <w:rPr>
          <w:rFonts w:ascii="Times New Roman" w:hAnsi="Times New Roman" w:eastAsia="Times New Roman" w:cs="Times New Roman"/>
          <w:color w:val="34495E"/>
          <w:spacing w:val="0"/>
          <w:w w:val="100"/>
          <w:position w:val="0"/>
          <w:sz w:val="22"/>
          <w:szCs w:val="22"/>
          <w:lang w:val="zh-TW" w:eastAsia="zh-TW" w:bidi="zh-TW"/>
        </w:rPr>
        <w:t xml:space="preserve">= </w:t>
      </w:r>
      <w:r>
        <w:rPr>
          <w:rFonts w:ascii="Times New Roman" w:hAnsi="Times New Roman" w:eastAsia="Times New Roman" w:cs="Times New Roman"/>
          <w:color w:val="34495E"/>
          <w:spacing w:val="0"/>
          <w:w w:val="100"/>
          <w:position w:val="0"/>
          <w:sz w:val="22"/>
          <w:szCs w:val="22"/>
          <w:lang w:val="en-US" w:eastAsia="en-US" w:bidi="en-US"/>
        </w:rPr>
        <w:t>{1,2};</w:t>
      </w:r>
    </w:p>
    <w:p>
      <w:pPr>
        <w:pStyle w:val="9"/>
        <w:keepNext/>
        <w:keepLines/>
        <w:widowControl w:val="0"/>
        <w:shd w:val="clear" w:color="auto" w:fill="auto"/>
        <w:bidi w:val="0"/>
        <w:spacing w:before="0" w:after="200" w:line="322" w:lineRule="exact"/>
        <w:ind w:left="0" w:right="0" w:firstLine="0"/>
        <w:jc w:val="left"/>
      </w:pPr>
      <w:bookmarkStart w:id="327" w:name="bookmark377"/>
      <w:bookmarkStart w:id="328" w:name="bookmark378"/>
      <w:bookmarkStart w:id="329" w:name="bookmark376"/>
      <w:r>
        <w:rPr>
          <w:spacing w:val="0"/>
          <w:w w:val="100"/>
          <w:position w:val="0"/>
          <w:lang w:val="zh-TW" w:eastAsia="zh-TW" w:bidi="zh-TW"/>
        </w:rPr>
        <w:t>可变参数列表</w:t>
      </w:r>
      <w:bookmarkEnd w:id="327"/>
      <w:bookmarkEnd w:id="328"/>
      <w:bookmarkEnd w:id="329"/>
    </w:p>
    <w:p>
      <w:pPr>
        <w:pStyle w:val="15"/>
        <w:keepNext w:val="0"/>
        <w:keepLines w:val="0"/>
        <w:widowControl w:val="0"/>
        <w:shd w:val="clear" w:color="auto" w:fill="auto"/>
        <w:bidi w:val="0"/>
        <w:spacing w:before="0" w:line="305" w:lineRule="auto"/>
        <w:ind w:left="0" w:right="0" w:firstLine="0"/>
        <w:jc w:val="left"/>
      </w:pP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中一种数组冷门的用法就是</w:t>
      </w:r>
      <w:r>
        <w:rPr>
          <w:color w:val="E96900"/>
          <w:spacing w:val="0"/>
          <w:w w:val="100"/>
          <w:position w:val="0"/>
        </w:rPr>
        <w:t>可变参数</w:t>
      </w:r>
      <w:r>
        <w:rPr>
          <w:spacing w:val="0"/>
          <w:w w:val="100"/>
          <w:position w:val="0"/>
        </w:rPr>
        <w:t>，可变参数的定义如下</w:t>
      </w:r>
    </w:p>
    <w:p>
      <w:pPr>
        <w:pStyle w:val="11"/>
        <w:keepNext w:val="0"/>
        <w:keepLines w:val="0"/>
        <w:widowControl w:val="0"/>
        <w:numPr>
          <w:ilvl w:val="0"/>
          <w:numId w:val="29"/>
        </w:numPr>
        <w:shd w:val="clear" w:color="auto" w:fill="auto"/>
        <w:tabs>
          <w:tab w:val="left" w:pos="626"/>
        </w:tabs>
        <w:bidi w:val="0"/>
        <w:spacing w:before="0" w:after="0" w:line="240" w:lineRule="auto"/>
        <w:ind w:left="0" w:right="0"/>
        <w:jc w:val="left"/>
      </w:pPr>
      <w:bookmarkStart w:id="330" w:name="bookmark379"/>
      <w:bookmarkEnd w:id="330"/>
      <w:r>
        <w:rPr>
          <w:rFonts w:ascii="Times New Roman" w:hAnsi="Times New Roman" w:eastAsia="Times New Roman" w:cs="Times New Roman"/>
          <w:color w:val="770088"/>
          <w:spacing w:val="0"/>
          <w:w w:val="100"/>
          <w:position w:val="0"/>
          <w:lang w:val="en-US" w:eastAsia="en-US" w:bidi="en-US"/>
        </w:rPr>
        <w:t xml:space="preserve">public </w:t>
      </w:r>
      <w:r>
        <w:rPr>
          <w:rFonts w:ascii="Times New Roman" w:hAnsi="Times New Roman" w:eastAsia="Times New Roman" w:cs="Times New Roman"/>
          <w:color w:val="008855"/>
          <w:spacing w:val="0"/>
          <w:w w:val="100"/>
          <w:position w:val="0"/>
          <w:lang w:val="en-US" w:eastAsia="en-US" w:bidi="en-US"/>
        </w:rPr>
        <w:t xml:space="preserve">int </w:t>
      </w:r>
      <w:r>
        <w:rPr>
          <w:rFonts w:ascii="Times New Roman" w:hAnsi="Times New Roman" w:eastAsia="Times New Roman" w:cs="Times New Roman"/>
          <w:color w:val="0000FF"/>
          <w:spacing w:val="0"/>
          <w:w w:val="100"/>
          <w:position w:val="0"/>
          <w:lang w:val="en-US" w:eastAsia="en-US" w:bidi="en-US"/>
        </w:rPr>
        <w:t>add</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8855"/>
          <w:spacing w:val="0"/>
          <w:w w:val="100"/>
          <w:position w:val="0"/>
          <w:lang w:val="en-US" w:eastAsia="en-US" w:bidi="en-US"/>
        </w:rPr>
        <w:t>int</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numbers</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29"/>
        </w:numPr>
        <w:shd w:val="clear" w:color="auto" w:fill="auto"/>
        <w:tabs>
          <w:tab w:val="left" w:pos="843"/>
        </w:tabs>
        <w:bidi w:val="0"/>
        <w:spacing w:before="0" w:after="0" w:line="240" w:lineRule="auto"/>
        <w:ind w:left="0" w:right="0"/>
        <w:jc w:val="left"/>
      </w:pPr>
      <w:bookmarkStart w:id="331" w:name="bookmark380"/>
      <w:bookmarkEnd w:id="331"/>
      <w:r>
        <w:rPr>
          <w:rFonts w:ascii="Times New Roman" w:hAnsi="Times New Roman" w:eastAsia="Times New Roman" w:cs="Times New Roman"/>
          <w:color w:val="008855"/>
          <w:spacing w:val="0"/>
          <w:w w:val="100"/>
          <w:position w:val="0"/>
          <w:lang w:val="en-US" w:eastAsia="en-US" w:bidi="en-US"/>
        </w:rPr>
        <w:t xml:space="preserve">int </w:t>
      </w:r>
      <w:r>
        <w:rPr>
          <w:rFonts w:ascii="Times New Roman" w:hAnsi="Times New Roman" w:eastAsia="Times New Roman" w:cs="Times New Roman"/>
          <w:color w:val="000000"/>
          <w:spacing w:val="0"/>
          <w:w w:val="100"/>
          <w:position w:val="0"/>
          <w:lang w:val="en-US" w:eastAsia="en-US" w:bidi="en-US"/>
        </w:rPr>
        <w:t xml:space="preserve">sum </w:t>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116644"/>
          <w:spacing w:val="0"/>
          <w:w w:val="100"/>
          <w:position w:val="0"/>
          <w:lang w:val="en-US" w:eastAsia="en-US" w:bidi="en-US"/>
        </w:rPr>
        <w:t>0</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29"/>
        </w:numPr>
        <w:shd w:val="clear" w:color="auto" w:fill="auto"/>
        <w:tabs>
          <w:tab w:val="left" w:pos="843"/>
        </w:tabs>
        <w:bidi w:val="0"/>
        <w:spacing w:before="0" w:after="0" w:line="240" w:lineRule="auto"/>
        <w:ind w:left="0" w:right="0"/>
        <w:jc w:val="left"/>
      </w:pPr>
      <w:bookmarkStart w:id="332" w:name="bookmark381"/>
      <w:bookmarkEnd w:id="332"/>
      <w:r>
        <w:rPr>
          <w:rFonts w:ascii="Times New Roman" w:hAnsi="Times New Roman" w:eastAsia="Times New Roman" w:cs="Times New Roman"/>
          <w:color w:val="770088"/>
          <w:spacing w:val="0"/>
          <w:w w:val="100"/>
          <w:position w:val="0"/>
          <w:lang w:val="en-US" w:eastAsia="en-US" w:bidi="en-US"/>
        </w:rPr>
        <w:t>for</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8855"/>
          <w:spacing w:val="0"/>
          <w:w w:val="100"/>
          <w:position w:val="0"/>
          <w:lang w:val="en-US" w:eastAsia="en-US" w:bidi="en-US"/>
        </w:rPr>
        <w:t xml:space="preserve">int </w:t>
      </w:r>
      <w:r>
        <w:rPr>
          <w:rFonts w:ascii="Times New Roman" w:hAnsi="Times New Roman" w:eastAsia="Times New Roman" w:cs="Times New Roman"/>
          <w:color w:val="000000"/>
          <w:spacing w:val="0"/>
          <w:w w:val="100"/>
          <w:position w:val="0"/>
          <w:lang w:val="en-US" w:eastAsia="en-US" w:bidi="en-US"/>
        </w:rPr>
        <w:t xml:space="preserve">num </w:t>
      </w:r>
      <w:r>
        <w:rPr>
          <w:rFonts w:ascii="Times New Roman" w:hAnsi="Times New Roman" w:eastAsia="Times New Roman" w:cs="Times New Roman"/>
          <w:color w:val="34495E"/>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numbers</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29"/>
        </w:numPr>
        <w:shd w:val="clear" w:color="auto" w:fill="auto"/>
        <w:tabs>
          <w:tab w:val="left" w:pos="1058"/>
        </w:tabs>
        <w:bidi w:val="0"/>
        <w:spacing w:before="0" w:after="0" w:line="240" w:lineRule="auto"/>
        <w:ind w:left="0" w:right="0"/>
        <w:jc w:val="left"/>
      </w:pPr>
      <w:bookmarkStart w:id="333" w:name="bookmark382"/>
      <w:bookmarkEnd w:id="333"/>
      <w:r>
        <w:rPr>
          <w:rFonts w:ascii="Times New Roman" w:hAnsi="Times New Roman" w:eastAsia="Times New Roman" w:cs="Times New Roman"/>
          <w:color w:val="000000"/>
          <w:spacing w:val="0"/>
          <w:w w:val="100"/>
          <w:position w:val="0"/>
          <w:lang w:val="en-US" w:eastAsia="en-US" w:bidi="en-US"/>
        </w:rPr>
        <w:t xml:space="preserve">sum </w:t>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num</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29"/>
        </w:numPr>
        <w:shd w:val="clear" w:color="auto" w:fill="auto"/>
        <w:tabs>
          <w:tab w:val="left" w:pos="843"/>
        </w:tabs>
        <w:bidi w:val="0"/>
        <w:spacing w:before="0" w:after="0" w:line="240" w:lineRule="auto"/>
        <w:ind w:left="0" w:right="0"/>
        <w:jc w:val="left"/>
      </w:pPr>
      <w:bookmarkStart w:id="334" w:name="bookmark383"/>
      <w:bookmarkEnd w:id="334"/>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29"/>
        </w:numPr>
        <w:shd w:val="clear" w:color="auto" w:fill="auto"/>
        <w:tabs>
          <w:tab w:val="left" w:pos="843"/>
        </w:tabs>
        <w:bidi w:val="0"/>
        <w:spacing w:before="0" w:after="0" w:line="240" w:lineRule="auto"/>
        <w:ind w:left="0" w:right="0"/>
        <w:jc w:val="left"/>
      </w:pPr>
      <w:bookmarkStart w:id="335" w:name="bookmark384"/>
      <w:bookmarkEnd w:id="335"/>
      <w:r>
        <w:rPr>
          <w:rFonts w:ascii="Times New Roman" w:hAnsi="Times New Roman" w:eastAsia="Times New Roman" w:cs="Times New Roman"/>
          <w:color w:val="770088"/>
          <w:spacing w:val="0"/>
          <w:w w:val="100"/>
          <w:position w:val="0"/>
          <w:lang w:val="en-US" w:eastAsia="en-US" w:bidi="en-US"/>
        </w:rPr>
        <w:t xml:space="preserve">return </w:t>
      </w:r>
      <w:r>
        <w:rPr>
          <w:rFonts w:ascii="Times New Roman" w:hAnsi="Times New Roman" w:eastAsia="Times New Roman" w:cs="Times New Roman"/>
          <w:color w:val="000000"/>
          <w:spacing w:val="0"/>
          <w:w w:val="100"/>
          <w:position w:val="0"/>
          <w:lang w:val="en-US" w:eastAsia="en-US" w:bidi="en-US"/>
        </w:rPr>
        <w:t>sum</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29"/>
        </w:numPr>
        <w:shd w:val="clear" w:color="auto" w:fill="auto"/>
        <w:tabs>
          <w:tab w:val="left" w:pos="626"/>
        </w:tabs>
        <w:bidi w:val="0"/>
        <w:spacing w:before="0" w:after="140" w:line="336" w:lineRule="auto"/>
        <w:ind w:left="0" w:right="0"/>
        <w:jc w:val="left"/>
      </w:pPr>
      <w:bookmarkStart w:id="336" w:name="bookmark385"/>
      <w:bookmarkEnd w:id="336"/>
      <w:r>
        <w:rPr>
          <w:rFonts w:ascii="Times New Roman" w:hAnsi="Times New Roman" w:eastAsia="Times New Roman" w:cs="Times New Roman"/>
          <w:color w:val="34495E"/>
          <w:spacing w:val="0"/>
          <w:w w:val="100"/>
          <w:position w:val="0"/>
          <w:lang w:val="en-US" w:eastAsia="en-US" w:bidi="en-US"/>
        </w:rPr>
        <w:t>}</w:t>
      </w:r>
    </w:p>
    <w:p>
      <w:pPr>
        <w:pStyle w:val="15"/>
        <w:keepNext w:val="0"/>
        <w:keepLines w:val="0"/>
        <w:widowControl w:val="0"/>
        <w:shd w:val="clear" w:color="auto" w:fill="auto"/>
        <w:bidi w:val="0"/>
        <w:spacing w:before="0" w:after="280" w:line="322" w:lineRule="exact"/>
        <w:ind w:left="0" w:right="0" w:firstLine="0"/>
        <w:jc w:val="left"/>
      </w:pPr>
      <w:r>
        <w:rPr>
          <w:spacing w:val="0"/>
          <w:w w:val="100"/>
          <w:position w:val="0"/>
        </w:rPr>
        <w:t>然后，你可以使用下面这几种方式进行可变参数的调用</w:t>
      </w:r>
    </w:p>
    <w:p>
      <w:pPr>
        <w:pStyle w:val="13"/>
        <w:keepNext w:val="0"/>
        <w:keepLines w:val="0"/>
        <w:widowControl w:val="0"/>
        <w:numPr>
          <w:ilvl w:val="0"/>
          <w:numId w:val="30"/>
        </w:numPr>
        <w:shd w:val="clear" w:color="auto" w:fill="auto"/>
        <w:tabs>
          <w:tab w:val="left" w:pos="626"/>
        </w:tabs>
        <w:bidi w:val="0"/>
        <w:spacing w:before="0" w:after="0" w:line="240" w:lineRule="auto"/>
        <w:ind w:left="0" w:right="0" w:firstLine="160"/>
        <w:jc w:val="left"/>
        <w:rPr>
          <w:sz w:val="17"/>
          <w:szCs w:val="17"/>
        </w:rPr>
      </w:pPr>
      <w:bookmarkStart w:id="337" w:name="bookmark386"/>
      <w:bookmarkEnd w:id="337"/>
      <w:r>
        <w:rPr>
          <w:rFonts w:ascii="Times New Roman" w:hAnsi="Times New Roman" w:eastAsia="Times New Roman" w:cs="Times New Roman"/>
          <w:color w:val="000000"/>
          <w:spacing w:val="0"/>
          <w:w w:val="100"/>
          <w:position w:val="0"/>
          <w:sz w:val="20"/>
          <w:szCs w:val="20"/>
          <w:lang w:val="en-US" w:eastAsia="en-US" w:bidi="en-US"/>
        </w:rPr>
        <w:t>add</w:t>
      </w:r>
      <w:r>
        <w:rPr>
          <w:rFonts w:ascii="Times New Roman" w:hAnsi="Times New Roman" w:eastAsia="Times New Roman" w:cs="Times New Roman"/>
          <w:color w:val="34495E"/>
          <w:spacing w:val="0"/>
          <w:w w:val="100"/>
          <w:position w:val="0"/>
          <w:sz w:val="20"/>
          <w:szCs w:val="20"/>
          <w:lang w:val="en-US" w:eastAsia="en-US" w:bidi="en-US"/>
        </w:rPr>
        <w:t xml:space="preserve">(); </w:t>
      </w:r>
      <w:r>
        <w:rPr>
          <w:rFonts w:ascii="Times New Roman" w:hAnsi="Times New Roman" w:eastAsia="Times New Roman" w:cs="Times New Roman"/>
          <w:color w:val="AA5500"/>
          <w:spacing w:val="0"/>
          <w:w w:val="100"/>
          <w:position w:val="0"/>
          <w:sz w:val="20"/>
          <w:szCs w:val="20"/>
        </w:rPr>
        <w:t>//</w:t>
      </w:r>
      <w:r>
        <w:rPr>
          <w:color w:val="AA5500"/>
          <w:spacing w:val="0"/>
          <w:w w:val="100"/>
          <w:position w:val="0"/>
          <w:sz w:val="17"/>
          <w:szCs w:val="17"/>
        </w:rPr>
        <w:t>不传参数</w:t>
      </w:r>
    </w:p>
    <w:p>
      <w:pPr>
        <w:pStyle w:val="13"/>
        <w:keepNext w:val="0"/>
        <w:keepLines w:val="0"/>
        <w:widowControl w:val="0"/>
        <w:numPr>
          <w:ilvl w:val="0"/>
          <w:numId w:val="30"/>
        </w:numPr>
        <w:shd w:val="clear" w:color="auto" w:fill="auto"/>
        <w:tabs>
          <w:tab w:val="left" w:pos="626"/>
        </w:tabs>
        <w:bidi w:val="0"/>
        <w:spacing w:before="0" w:after="0" w:line="240" w:lineRule="auto"/>
        <w:ind w:left="0" w:right="0" w:firstLine="160"/>
        <w:jc w:val="left"/>
        <w:rPr>
          <w:sz w:val="17"/>
          <w:szCs w:val="17"/>
        </w:rPr>
      </w:pPr>
      <w:bookmarkStart w:id="338" w:name="bookmark387"/>
      <w:bookmarkEnd w:id="338"/>
      <w:r>
        <w:rPr>
          <w:rFonts w:ascii="Times New Roman" w:hAnsi="Times New Roman" w:eastAsia="Times New Roman" w:cs="Times New Roman"/>
          <w:color w:val="000000"/>
          <w:spacing w:val="0"/>
          <w:w w:val="100"/>
          <w:position w:val="0"/>
          <w:sz w:val="20"/>
          <w:szCs w:val="20"/>
          <w:lang w:val="en-US" w:eastAsia="en-US" w:bidi="en-US"/>
        </w:rPr>
        <w:t>add</w:t>
      </w:r>
      <w:r>
        <w:rPr>
          <w:rFonts w:ascii="Times New Roman" w:hAnsi="Times New Roman" w:eastAsia="Times New Roman" w:cs="Times New Roman"/>
          <w:color w:val="34495E"/>
          <w:spacing w:val="0"/>
          <w:w w:val="100"/>
          <w:position w:val="0"/>
          <w:sz w:val="20"/>
          <w:szCs w:val="20"/>
          <w:lang w:val="en-US" w:eastAsia="en-US" w:bidi="en-US"/>
        </w:rPr>
        <w:t>(</w:t>
      </w:r>
      <w:r>
        <w:rPr>
          <w:rFonts w:ascii="Times New Roman" w:hAnsi="Times New Roman" w:eastAsia="Times New Roman" w:cs="Times New Roman"/>
          <w:color w:val="116644"/>
          <w:spacing w:val="0"/>
          <w:w w:val="100"/>
          <w:position w:val="0"/>
          <w:sz w:val="20"/>
          <w:szCs w:val="20"/>
          <w:lang w:val="en-US" w:eastAsia="en-US" w:bidi="en-US"/>
        </w:rPr>
        <w:t>1</w:t>
      </w:r>
      <w:r>
        <w:rPr>
          <w:rFonts w:ascii="Times New Roman" w:hAnsi="Times New Roman" w:eastAsia="Times New Roman" w:cs="Times New Roman"/>
          <w:color w:val="34495E"/>
          <w:spacing w:val="0"/>
          <w:w w:val="100"/>
          <w:position w:val="0"/>
          <w:sz w:val="20"/>
          <w:szCs w:val="20"/>
          <w:lang w:val="en-US" w:eastAsia="en-US" w:bidi="en-US"/>
        </w:rPr>
        <w:t xml:space="preserve">); </w:t>
      </w:r>
      <w:r>
        <w:rPr>
          <w:rFonts w:ascii="Times New Roman" w:hAnsi="Times New Roman" w:eastAsia="Times New Roman" w:cs="Times New Roman"/>
          <w:color w:val="AA5500"/>
          <w:spacing w:val="0"/>
          <w:w w:val="100"/>
          <w:position w:val="0"/>
          <w:sz w:val="20"/>
          <w:szCs w:val="20"/>
        </w:rPr>
        <w:t>//</w:t>
      </w:r>
      <w:r>
        <w:rPr>
          <w:color w:val="AA5500"/>
          <w:spacing w:val="0"/>
          <w:w w:val="100"/>
          <w:position w:val="0"/>
          <w:sz w:val="17"/>
          <w:szCs w:val="17"/>
        </w:rPr>
        <w:t>传递一个参数</w:t>
      </w:r>
    </w:p>
    <w:p>
      <w:pPr>
        <w:pStyle w:val="13"/>
        <w:keepNext w:val="0"/>
        <w:keepLines w:val="0"/>
        <w:widowControl w:val="0"/>
        <w:numPr>
          <w:ilvl w:val="0"/>
          <w:numId w:val="30"/>
        </w:numPr>
        <w:shd w:val="clear" w:color="auto" w:fill="auto"/>
        <w:tabs>
          <w:tab w:val="left" w:pos="626"/>
        </w:tabs>
        <w:bidi w:val="0"/>
        <w:spacing w:before="0" w:after="0" w:line="240" w:lineRule="auto"/>
        <w:ind w:left="0" w:right="0" w:firstLine="160"/>
        <w:jc w:val="left"/>
        <w:rPr>
          <w:sz w:val="17"/>
          <w:szCs w:val="17"/>
        </w:rPr>
      </w:pPr>
      <w:bookmarkStart w:id="339" w:name="bookmark388"/>
      <w:bookmarkEnd w:id="339"/>
      <w:r>
        <w:rPr>
          <w:rFonts w:ascii="Times New Roman" w:hAnsi="Times New Roman" w:eastAsia="Times New Roman" w:cs="Times New Roman"/>
          <w:color w:val="000000"/>
          <w:spacing w:val="0"/>
          <w:w w:val="100"/>
          <w:position w:val="0"/>
          <w:sz w:val="20"/>
          <w:szCs w:val="20"/>
          <w:lang w:val="en-US" w:eastAsia="en-US" w:bidi="en-US"/>
        </w:rPr>
        <w:t>add</w:t>
      </w:r>
      <w:r>
        <w:rPr>
          <w:rFonts w:ascii="Times New Roman" w:hAnsi="Times New Roman" w:eastAsia="Times New Roman" w:cs="Times New Roman"/>
          <w:color w:val="34495E"/>
          <w:spacing w:val="0"/>
          <w:w w:val="100"/>
          <w:position w:val="0"/>
          <w:sz w:val="20"/>
          <w:szCs w:val="20"/>
          <w:lang w:val="en-US" w:eastAsia="en-US" w:bidi="en-US"/>
        </w:rPr>
        <w:t>(</w:t>
      </w:r>
      <w:r>
        <w:rPr>
          <w:rFonts w:ascii="Times New Roman" w:hAnsi="Times New Roman" w:eastAsia="Times New Roman" w:cs="Times New Roman"/>
          <w:color w:val="116644"/>
          <w:spacing w:val="0"/>
          <w:w w:val="100"/>
          <w:position w:val="0"/>
          <w:sz w:val="20"/>
          <w:szCs w:val="20"/>
          <w:lang w:val="en-US" w:eastAsia="en-US" w:bidi="en-US"/>
        </w:rPr>
        <w:t>2</w:t>
      </w:r>
      <w:r>
        <w:rPr>
          <w:rFonts w:ascii="Times New Roman" w:hAnsi="Times New Roman" w:eastAsia="Times New Roman" w:cs="Times New Roman"/>
          <w:color w:val="34495E"/>
          <w:spacing w:val="0"/>
          <w:w w:val="100"/>
          <w:position w:val="0"/>
          <w:sz w:val="20"/>
          <w:szCs w:val="20"/>
          <w:lang w:val="en-US" w:eastAsia="en-US" w:bidi="en-US"/>
        </w:rPr>
        <w:t>,</w:t>
      </w:r>
      <w:r>
        <w:rPr>
          <w:rFonts w:ascii="Times New Roman" w:hAnsi="Times New Roman" w:eastAsia="Times New Roman" w:cs="Times New Roman"/>
          <w:color w:val="116644"/>
          <w:spacing w:val="0"/>
          <w:w w:val="100"/>
          <w:position w:val="0"/>
          <w:sz w:val="20"/>
          <w:szCs w:val="20"/>
          <w:lang w:val="en-US" w:eastAsia="en-US" w:bidi="en-US"/>
        </w:rPr>
        <w:t>1</w:t>
      </w:r>
      <w:r>
        <w:rPr>
          <w:rFonts w:ascii="Times New Roman" w:hAnsi="Times New Roman" w:eastAsia="Times New Roman" w:cs="Times New Roman"/>
          <w:color w:val="34495E"/>
          <w:spacing w:val="0"/>
          <w:w w:val="100"/>
          <w:position w:val="0"/>
          <w:sz w:val="20"/>
          <w:szCs w:val="20"/>
          <w:lang w:val="en-US" w:eastAsia="en-US" w:bidi="en-US"/>
        </w:rPr>
        <w:t xml:space="preserve">); </w:t>
      </w:r>
      <w:r>
        <w:rPr>
          <w:rFonts w:ascii="Times New Roman" w:hAnsi="Times New Roman" w:eastAsia="Times New Roman" w:cs="Times New Roman"/>
          <w:color w:val="AA5500"/>
          <w:spacing w:val="0"/>
          <w:w w:val="100"/>
          <w:position w:val="0"/>
          <w:sz w:val="20"/>
          <w:szCs w:val="20"/>
        </w:rPr>
        <w:t>//</w:t>
      </w:r>
      <w:r>
        <w:rPr>
          <w:color w:val="AA5500"/>
          <w:spacing w:val="0"/>
          <w:w w:val="100"/>
          <w:position w:val="0"/>
          <w:sz w:val="17"/>
          <w:szCs w:val="17"/>
        </w:rPr>
        <w:t>传递多个参数</w:t>
      </w:r>
    </w:p>
    <w:p>
      <w:pPr>
        <w:pStyle w:val="11"/>
        <w:keepNext w:val="0"/>
        <w:keepLines w:val="0"/>
        <w:widowControl w:val="0"/>
        <w:numPr>
          <w:ilvl w:val="0"/>
          <w:numId w:val="30"/>
        </w:numPr>
        <w:shd w:val="clear" w:color="auto" w:fill="auto"/>
        <w:tabs>
          <w:tab w:val="left" w:pos="626"/>
        </w:tabs>
        <w:bidi w:val="0"/>
        <w:spacing w:before="0" w:after="480" w:line="240" w:lineRule="auto"/>
        <w:ind w:left="0" w:right="0"/>
        <w:jc w:val="left"/>
        <w:rPr>
          <w:sz w:val="17"/>
          <w:szCs w:val="17"/>
        </w:rPr>
      </w:pPr>
      <w:bookmarkStart w:id="340" w:name="bookmark389"/>
      <w:bookmarkEnd w:id="340"/>
      <w:r>
        <w:rPr>
          <w:rFonts w:ascii="Times New Roman" w:hAnsi="Times New Roman" w:eastAsia="Times New Roman" w:cs="Times New Roman"/>
          <w:color w:val="000000"/>
          <w:spacing w:val="0"/>
          <w:w w:val="100"/>
          <w:position w:val="0"/>
          <w:sz w:val="20"/>
          <w:szCs w:val="20"/>
          <w:lang w:val="en-US" w:eastAsia="en-US" w:bidi="en-US"/>
        </w:rPr>
        <w:t>add</w:t>
      </w:r>
      <w:r>
        <w:rPr>
          <w:rFonts w:ascii="Times New Roman" w:hAnsi="Times New Roman" w:eastAsia="Times New Roman" w:cs="Times New Roman"/>
          <w:color w:val="34495E"/>
          <w:spacing w:val="0"/>
          <w:w w:val="100"/>
          <w:position w:val="0"/>
          <w:sz w:val="20"/>
          <w:szCs w:val="20"/>
          <w:lang w:val="en-US" w:eastAsia="en-US" w:bidi="en-US"/>
        </w:rPr>
        <w:t>(</w:t>
      </w:r>
      <w:r>
        <w:rPr>
          <w:rFonts w:ascii="Times New Roman" w:hAnsi="Times New Roman" w:eastAsia="Times New Roman" w:cs="Times New Roman"/>
          <w:color w:val="770088"/>
          <w:spacing w:val="0"/>
          <w:w w:val="100"/>
          <w:position w:val="0"/>
          <w:sz w:val="20"/>
          <w:szCs w:val="20"/>
          <w:lang w:val="en-US" w:eastAsia="en-US" w:bidi="en-US"/>
        </w:rPr>
        <w:t xml:space="preserve">new </w:t>
      </w:r>
      <w:r>
        <w:rPr>
          <w:rFonts w:ascii="Times New Roman" w:hAnsi="Times New Roman" w:eastAsia="Times New Roman" w:cs="Times New Roman"/>
          <w:color w:val="008855"/>
          <w:spacing w:val="0"/>
          <w:w w:val="100"/>
          <w:position w:val="0"/>
          <w:sz w:val="20"/>
          <w:szCs w:val="20"/>
          <w:lang w:val="en-US" w:eastAsia="en-US" w:bidi="en-US"/>
        </w:rPr>
        <w:t>Integer</w:t>
      </w:r>
      <w:r>
        <w:rPr>
          <w:rFonts w:ascii="Times New Roman" w:hAnsi="Times New Roman" w:eastAsia="Times New Roman" w:cs="Times New Roman"/>
          <w:color w:val="34495E"/>
          <w:spacing w:val="0"/>
          <w:w w:val="100"/>
          <w:position w:val="0"/>
          <w:sz w:val="20"/>
          <w:szCs w:val="20"/>
          <w:lang w:val="en-US" w:eastAsia="en-US" w:bidi="en-US"/>
        </w:rPr>
        <w:t>]] {</w:t>
      </w:r>
      <w:r>
        <w:rPr>
          <w:rFonts w:ascii="Times New Roman" w:hAnsi="Times New Roman" w:eastAsia="Times New Roman" w:cs="Times New Roman"/>
          <w:color w:val="116644"/>
          <w:spacing w:val="0"/>
          <w:w w:val="100"/>
          <w:position w:val="0"/>
          <w:sz w:val="20"/>
          <w:szCs w:val="20"/>
          <w:lang w:val="en-US" w:eastAsia="en-US" w:bidi="en-US"/>
        </w:rPr>
        <w:t>1</w:t>
      </w:r>
      <w:r>
        <w:rPr>
          <w:rFonts w:ascii="Times New Roman" w:hAnsi="Times New Roman" w:eastAsia="Times New Roman" w:cs="Times New Roman"/>
          <w:color w:val="34495E"/>
          <w:spacing w:val="0"/>
          <w:w w:val="100"/>
          <w:position w:val="0"/>
          <w:sz w:val="20"/>
          <w:szCs w:val="20"/>
          <w:lang w:val="en-US" w:eastAsia="en-US" w:bidi="en-US"/>
        </w:rPr>
        <w:t xml:space="preserve">, </w:t>
      </w:r>
      <w:r>
        <w:rPr>
          <w:rFonts w:ascii="Times New Roman" w:hAnsi="Times New Roman" w:eastAsia="Times New Roman" w:cs="Times New Roman"/>
          <w:color w:val="116644"/>
          <w:spacing w:val="0"/>
          <w:w w:val="100"/>
          <w:position w:val="0"/>
          <w:sz w:val="20"/>
          <w:szCs w:val="20"/>
          <w:lang w:val="zh-TW" w:eastAsia="zh-TW" w:bidi="zh-TW"/>
        </w:rPr>
        <w:t>3</w:t>
      </w:r>
      <w:r>
        <w:rPr>
          <w:rFonts w:ascii="Times New Roman" w:hAnsi="Times New Roman" w:eastAsia="Times New Roman" w:cs="Times New Roman"/>
          <w:color w:val="34495E"/>
          <w:spacing w:val="0"/>
          <w:w w:val="100"/>
          <w:position w:val="0"/>
          <w:sz w:val="20"/>
          <w:szCs w:val="20"/>
          <w:lang w:val="zh-TW" w:eastAsia="zh-TW" w:bidi="zh-TW"/>
        </w:rPr>
        <w:t xml:space="preserve">, </w:t>
      </w:r>
      <w:r>
        <w:rPr>
          <w:rFonts w:ascii="Times New Roman" w:hAnsi="Times New Roman" w:eastAsia="Times New Roman" w:cs="Times New Roman"/>
          <w:color w:val="116644"/>
          <w:spacing w:val="0"/>
          <w:w w:val="100"/>
          <w:position w:val="0"/>
          <w:sz w:val="20"/>
          <w:szCs w:val="20"/>
          <w:lang w:val="en-US" w:eastAsia="en-US" w:bidi="en-US"/>
        </w:rPr>
        <w:t>2</w:t>
      </w:r>
      <w:r>
        <w:rPr>
          <w:rFonts w:ascii="Times New Roman" w:hAnsi="Times New Roman" w:eastAsia="Times New Roman" w:cs="Times New Roman"/>
          <w:color w:val="34495E"/>
          <w:spacing w:val="0"/>
          <w:w w:val="100"/>
          <w:position w:val="0"/>
          <w:sz w:val="20"/>
          <w:szCs w:val="20"/>
          <w:lang w:val="en-US" w:eastAsia="en-US" w:bidi="en-US"/>
        </w:rPr>
        <w:t xml:space="preserve">}); </w:t>
      </w:r>
      <w:r>
        <w:rPr>
          <w:rFonts w:ascii="Times New Roman" w:hAnsi="Times New Roman" w:eastAsia="Times New Roman" w:cs="Times New Roman"/>
          <w:color w:val="AA5500"/>
          <w:spacing w:val="0"/>
          <w:w w:val="100"/>
          <w:position w:val="0"/>
          <w:sz w:val="20"/>
          <w:szCs w:val="20"/>
          <w:lang w:val="zh-TW" w:eastAsia="zh-TW" w:bidi="zh-TW"/>
        </w:rPr>
        <w:t xml:space="preserve">// </w:t>
      </w:r>
      <w:r>
        <w:rPr>
          <w:rFonts w:ascii="宋体" w:hAnsi="宋体" w:eastAsia="宋体" w:cs="宋体"/>
          <w:color w:val="AA5500"/>
          <w:spacing w:val="0"/>
          <w:w w:val="100"/>
          <w:position w:val="0"/>
          <w:sz w:val="17"/>
          <w:szCs w:val="17"/>
          <w:lang w:val="zh-TW" w:eastAsia="zh-TW" w:bidi="zh-TW"/>
        </w:rPr>
        <w:t>传递数组</w:t>
      </w:r>
    </w:p>
    <w:p>
      <w:pPr>
        <w:pStyle w:val="25"/>
        <w:keepNext/>
        <w:keepLines/>
        <w:widowControl w:val="0"/>
        <w:shd w:val="clear" w:color="auto" w:fill="auto"/>
        <w:bidi w:val="0"/>
        <w:spacing w:before="0" w:after="140" w:line="240" w:lineRule="auto"/>
        <w:ind w:left="0" w:right="0" w:firstLine="0"/>
        <w:jc w:val="left"/>
      </w:pPr>
      <w:bookmarkStart w:id="341" w:name="bookmark391"/>
      <w:bookmarkStart w:id="342" w:name="bookmark392"/>
      <w:bookmarkStart w:id="343" w:name="bookmark390"/>
      <w:r>
        <w:rPr>
          <w:spacing w:val="0"/>
          <w:w w:val="100"/>
          <w:position w:val="0"/>
        </w:rPr>
        <w:t>对象的销毁</w:t>
      </w:r>
      <w:bookmarkEnd w:id="341"/>
      <w:bookmarkEnd w:id="342"/>
      <w:bookmarkEnd w:id="343"/>
    </w:p>
    <w:p>
      <w:pPr>
        <w:pStyle w:val="15"/>
        <w:keepNext w:val="0"/>
        <w:keepLines w:val="0"/>
        <w:widowControl w:val="0"/>
        <w:shd w:val="clear" w:color="auto" w:fill="auto"/>
        <w:bidi w:val="0"/>
        <w:spacing w:before="0" w:after="264" w:line="322" w:lineRule="exact"/>
        <w:ind w:left="0" w:right="0" w:firstLine="0"/>
        <w:jc w:val="left"/>
      </w:pPr>
      <w:r>
        <w:rPr>
          <w:spacing w:val="0"/>
          <w:w w:val="100"/>
          <w:position w:val="0"/>
        </w:rPr>
        <w:t>虽然</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语言是基于</w:t>
      </w:r>
      <w:r>
        <w:rPr>
          <w:rFonts w:ascii="Times New Roman" w:hAnsi="Times New Roman" w:eastAsia="Times New Roman" w:cs="Times New Roman"/>
          <w:spacing w:val="0"/>
          <w:w w:val="100"/>
          <w:position w:val="0"/>
          <w:sz w:val="22"/>
          <w:szCs w:val="22"/>
          <w:lang w:val="en-US" w:eastAsia="en-US" w:bidi="en-US"/>
        </w:rPr>
        <w:t>C++</w:t>
      </w:r>
      <w:r>
        <w:rPr>
          <w:spacing w:val="0"/>
          <w:w w:val="100"/>
          <w:position w:val="0"/>
        </w:rPr>
        <w:t>的，但是它和</w:t>
      </w:r>
      <w:r>
        <w:rPr>
          <w:rFonts w:ascii="Times New Roman" w:hAnsi="Times New Roman" w:eastAsia="Times New Roman" w:cs="Times New Roman"/>
          <w:spacing w:val="0"/>
          <w:w w:val="100"/>
          <w:position w:val="0"/>
          <w:sz w:val="22"/>
          <w:szCs w:val="22"/>
          <w:lang w:val="en-US" w:eastAsia="en-US" w:bidi="en-US"/>
        </w:rPr>
        <w:t xml:space="preserve">C/C++ </w:t>
      </w:r>
      <w:r>
        <w:rPr>
          <w:spacing w:val="0"/>
          <w:w w:val="100"/>
          <w:position w:val="0"/>
        </w:rPr>
        <w:t>一个重要的特征就是不需要手动管理对象的销毁工 作。在著名的一书《深入理解</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虚拟机》中提到一个观点</w:t>
      </w:r>
    </w:p>
    <w:p>
      <w:pPr>
        <w:pStyle w:val="15"/>
        <w:keepNext w:val="0"/>
        <w:keepLines w:val="0"/>
        <w:widowControl w:val="0"/>
        <w:pBdr>
          <w:top w:val="single" w:color="auto" w:sz="4" w:space="11"/>
          <w:left w:val="single" w:color="auto" w:sz="4" w:space="0"/>
          <w:bottom w:val="single" w:color="auto" w:sz="4" w:space="10"/>
          <w:right w:val="single" w:color="auto" w:sz="4" w:space="0"/>
        </w:pBdr>
        <w:shd w:val="clear" w:color="auto" w:fill="auto"/>
        <w:bidi w:val="0"/>
        <w:spacing w:before="0" w:after="174" w:line="451" w:lineRule="atLeast"/>
        <w:ind w:left="0" w:right="0" w:firstLine="0"/>
        <w:jc w:val="left"/>
        <w:rPr>
          <w:sz w:val="22"/>
          <w:szCs w:val="22"/>
        </w:rPr>
      </w:pPr>
      <w:r>
        <w:rPr>
          <w:rFonts w:ascii="Times New Roman" w:hAnsi="Times New Roman" w:eastAsia="Times New Roman" w:cs="Times New Roman"/>
          <w:b/>
          <w:bCs/>
          <w:color w:val="000000"/>
          <w:spacing w:val="0"/>
          <w:w w:val="100"/>
          <w:position w:val="0"/>
          <w:sz w:val="31"/>
          <w:szCs w:val="31"/>
          <w:lang w:val="en-US" w:eastAsia="en-US" w:bidi="en-US"/>
        </w:rPr>
        <w:t>I</w:t>
      </w:r>
      <w:r>
        <w:rPr>
          <w:rFonts w:ascii="Times New Roman" w:hAnsi="Times New Roman" w:eastAsia="Times New Roman" w:cs="Times New Roman"/>
          <w:color w:val="555555"/>
          <w:spacing w:val="0"/>
          <w:w w:val="100"/>
          <w:position w:val="0"/>
          <w:sz w:val="20"/>
          <w:szCs w:val="20"/>
          <w:lang w:val="en-US" w:eastAsia="en-US" w:bidi="en-US"/>
        </w:rPr>
        <w:t>Java</w:t>
      </w:r>
      <w:r>
        <w:rPr>
          <w:color w:val="555555"/>
          <w:spacing w:val="0"/>
          <w:w w:val="100"/>
          <w:position w:val="0"/>
          <w:sz w:val="22"/>
          <w:szCs w:val="22"/>
        </w:rPr>
        <w:t>与</w:t>
      </w:r>
      <w:r>
        <w:rPr>
          <w:rFonts w:ascii="Times New Roman" w:hAnsi="Times New Roman" w:eastAsia="Times New Roman" w:cs="Times New Roman"/>
          <w:color w:val="555555"/>
          <w:spacing w:val="0"/>
          <w:w w:val="100"/>
          <w:position w:val="0"/>
          <w:sz w:val="20"/>
          <w:szCs w:val="20"/>
          <w:lang w:val="en-US" w:eastAsia="en-US" w:bidi="en-US"/>
        </w:rPr>
        <w:t>C++</w:t>
      </w:r>
      <w:r>
        <w:rPr>
          <w:color w:val="555555"/>
          <w:spacing w:val="0"/>
          <w:w w:val="100"/>
          <w:position w:val="0"/>
          <w:sz w:val="22"/>
          <w:szCs w:val="22"/>
        </w:rPr>
        <w:t>之间有一堵由内存动态分配和垃圾收集技术所围成的</w:t>
      </w:r>
      <w:r>
        <w:rPr>
          <w:color w:val="555555"/>
          <w:spacing w:val="0"/>
          <w:w w:val="100"/>
          <w:position w:val="0"/>
          <w:sz w:val="22"/>
          <w:szCs w:val="22"/>
          <w:lang w:val="zh-CN" w:eastAsia="zh-CN" w:bidi="zh-CN"/>
        </w:rPr>
        <w:t>“高</w:t>
      </w:r>
      <w:r>
        <w:rPr>
          <w:color w:val="555555"/>
          <w:spacing w:val="0"/>
          <w:w w:val="100"/>
          <w:position w:val="0"/>
          <w:sz w:val="22"/>
          <w:szCs w:val="22"/>
        </w:rPr>
        <w:t>墙”，墙外面的人 想进去，墙里面的人却想出来。</w:t>
      </w:r>
    </w:p>
    <w:p>
      <w:pPr>
        <w:pStyle w:val="15"/>
        <w:keepNext w:val="0"/>
        <w:keepLines w:val="0"/>
        <w:widowControl w:val="0"/>
        <w:shd w:val="clear" w:color="auto" w:fill="auto"/>
        <w:bidi w:val="0"/>
        <w:spacing w:before="0" w:after="280" w:line="331" w:lineRule="exact"/>
        <w:ind w:left="0" w:right="0" w:firstLine="0"/>
        <w:jc w:val="left"/>
      </w:pPr>
      <w:r>
        <w:rPr>
          <w:spacing w:val="0"/>
          <w:w w:val="100"/>
          <w:position w:val="0"/>
        </w:rPr>
        <w:t>在</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中，我们不再需要手动管理对象的销毁，它是由</w:t>
      </w:r>
      <w:r>
        <w:rPr>
          <w:rFonts w:ascii="Times New Roman" w:hAnsi="Times New Roman" w:eastAsia="Times New Roman" w:cs="Times New Roman"/>
          <w:color w:val="E96900"/>
          <w:spacing w:val="0"/>
          <w:w w:val="100"/>
          <w:position w:val="0"/>
          <w:sz w:val="22"/>
          <w:szCs w:val="22"/>
          <w:lang w:val="en-US" w:eastAsia="en-US" w:bidi="en-US"/>
        </w:rPr>
        <w:t>Java</w:t>
      </w:r>
      <w:r>
        <w:rPr>
          <w:color w:val="E96900"/>
          <w:spacing w:val="0"/>
          <w:w w:val="100"/>
          <w:position w:val="0"/>
        </w:rPr>
        <w:t>虚拟机</w:t>
      </w:r>
      <w:r>
        <w:rPr>
          <w:spacing w:val="0"/>
          <w:w w:val="100"/>
          <w:position w:val="0"/>
        </w:rPr>
        <w:t>进行管理和销毁的。虽然我们 不需要手动管理对象，但是你需要知道</w:t>
      </w:r>
      <w:r>
        <w:rPr>
          <w:color w:val="E96900"/>
          <w:spacing w:val="0"/>
          <w:w w:val="100"/>
          <w:position w:val="0"/>
        </w:rPr>
        <w:t>对象作用域</w:t>
      </w:r>
      <w:r>
        <w:rPr>
          <w:spacing w:val="0"/>
          <w:w w:val="100"/>
          <w:position w:val="0"/>
        </w:rPr>
        <w:t>这个概念。</w:t>
      </w:r>
    </w:p>
    <w:p>
      <w:pPr>
        <w:pStyle w:val="27"/>
        <w:keepNext/>
        <w:keepLines/>
        <w:widowControl w:val="0"/>
        <w:shd w:val="clear" w:color="auto" w:fill="auto"/>
        <w:bidi w:val="0"/>
        <w:spacing w:before="0" w:after="200" w:line="240" w:lineRule="auto"/>
        <w:ind w:left="0" w:right="0" w:firstLine="0"/>
        <w:jc w:val="left"/>
      </w:pPr>
      <w:bookmarkStart w:id="344" w:name="bookmark395"/>
      <w:bookmarkStart w:id="345" w:name="bookmark393"/>
      <w:bookmarkStart w:id="346" w:name="bookmark394"/>
      <w:r>
        <w:rPr>
          <w:spacing w:val="0"/>
          <w:w w:val="100"/>
          <w:position w:val="0"/>
          <w:sz w:val="24"/>
          <w:szCs w:val="24"/>
          <w:lang w:val="zh-TW" w:eastAsia="zh-TW" w:bidi="zh-TW"/>
        </w:rPr>
        <w:t>对象作用域</w:t>
      </w:r>
      <w:bookmarkEnd w:id="344"/>
      <w:bookmarkEnd w:id="345"/>
      <w:bookmarkEnd w:id="346"/>
    </w:p>
    <w:p>
      <w:pPr>
        <w:pStyle w:val="15"/>
        <w:keepNext w:val="0"/>
        <w:keepLines w:val="0"/>
        <w:widowControl w:val="0"/>
        <w:shd w:val="clear" w:color="auto" w:fill="auto"/>
        <w:bidi w:val="0"/>
        <w:spacing w:before="0" w:after="140" w:line="322" w:lineRule="exact"/>
        <w:ind w:left="0" w:right="0" w:firstLine="0"/>
        <w:jc w:val="left"/>
      </w:pPr>
      <w:r>
        <w:rPr>
          <w:rFonts w:ascii="Times New Roman" w:hAnsi="Times New Roman" w:eastAsia="Times New Roman" w:cs="Times New Roman"/>
          <w:spacing w:val="0"/>
          <w:w w:val="100"/>
          <w:position w:val="0"/>
          <w:sz w:val="22"/>
          <w:szCs w:val="22"/>
          <w:lang w:val="en-US" w:eastAsia="en-US" w:bidi="en-US"/>
        </w:rPr>
        <w:t>J</w:t>
      </w:r>
      <w:r>
        <w:rPr>
          <w:spacing w:val="0"/>
          <w:w w:val="100"/>
          <w:position w:val="0"/>
        </w:rPr>
        <w:t>多数语言都有</w:t>
      </w:r>
      <w:r>
        <w:rPr>
          <w:color w:val="E96900"/>
          <w:spacing w:val="0"/>
          <w:w w:val="100"/>
          <w:position w:val="0"/>
        </w:rPr>
        <w:t>作用域</w:t>
      </w:r>
      <w:r>
        <w:rPr>
          <w:rFonts w:ascii="Times New Roman" w:hAnsi="Times New Roman" w:eastAsia="Times New Roman" w:cs="Times New Roman"/>
          <w:color w:val="E96900"/>
          <w:spacing w:val="0"/>
          <w:w w:val="100"/>
          <w:position w:val="0"/>
          <w:sz w:val="22"/>
          <w:szCs w:val="22"/>
          <w:lang w:val="en-US" w:eastAsia="en-US" w:bidi="en-US"/>
        </w:rPr>
        <w:t>(scope)</w:t>
      </w:r>
      <w:r>
        <w:rPr>
          <w:spacing w:val="0"/>
          <w:w w:val="100"/>
          <w:position w:val="0"/>
        </w:rPr>
        <w:t xml:space="preserve">这个概念。作用域决定了其内部定义的变量名的可见性和生命周期。在 </w:t>
      </w:r>
      <w:r>
        <w:rPr>
          <w:rFonts w:ascii="Times New Roman" w:hAnsi="Times New Roman" w:eastAsia="Times New Roman" w:cs="Times New Roman"/>
          <w:spacing w:val="0"/>
          <w:w w:val="100"/>
          <w:position w:val="0"/>
          <w:sz w:val="22"/>
          <w:szCs w:val="22"/>
          <w:lang w:val="en-US" w:eastAsia="en-US" w:bidi="en-US"/>
        </w:rPr>
        <w:t>C</w:t>
      </w:r>
      <w:r>
        <w:rPr>
          <w:spacing w:val="0"/>
          <w:w w:val="100"/>
          <w:position w:val="0"/>
          <w:lang w:val="en-US" w:eastAsia="en-US" w:bidi="en-US"/>
        </w:rPr>
        <w:t>、</w:t>
      </w:r>
      <w:r>
        <w:rPr>
          <w:rFonts w:ascii="Times New Roman" w:hAnsi="Times New Roman" w:eastAsia="Times New Roman" w:cs="Times New Roman"/>
          <w:spacing w:val="0"/>
          <w:w w:val="100"/>
          <w:position w:val="0"/>
          <w:sz w:val="22"/>
          <w:szCs w:val="22"/>
          <w:lang w:val="en-US" w:eastAsia="en-US" w:bidi="en-US"/>
        </w:rPr>
        <w:t>C++</w:t>
      </w:r>
      <w:r>
        <w:rPr>
          <w:spacing w:val="0"/>
          <w:w w:val="100"/>
          <w:position w:val="0"/>
        </w:rPr>
        <w:t>和</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中，作用域通常由</w:t>
      </w:r>
      <w:r>
        <w:rPr>
          <w:color w:val="E96900"/>
          <w:spacing w:val="0"/>
          <w:w w:val="100"/>
          <w:position w:val="0"/>
          <w:lang w:val="en-US" w:eastAsia="en-US" w:bidi="en-US"/>
        </w:rPr>
        <w:t>{}</w:t>
      </w:r>
      <w:r>
        <w:rPr>
          <w:spacing w:val="0"/>
          <w:w w:val="100"/>
          <w:position w:val="0"/>
        </w:rPr>
        <w:t>的位置来决定，例如</w:t>
      </w:r>
    </w:p>
    <w:p>
      <w:pPr>
        <w:pStyle w:val="33"/>
        <w:keepNext w:val="0"/>
        <w:keepLines w:val="0"/>
        <w:widowControl w:val="0"/>
        <w:numPr>
          <w:ilvl w:val="0"/>
          <w:numId w:val="31"/>
        </w:numPr>
        <w:shd w:val="clear" w:color="auto" w:fill="auto"/>
        <w:tabs>
          <w:tab w:val="left" w:pos="838"/>
        </w:tabs>
        <w:bidi w:val="0"/>
        <w:spacing w:before="0" w:after="0" w:line="240" w:lineRule="auto"/>
        <w:ind w:left="0" w:right="0"/>
        <w:jc w:val="left"/>
      </w:pPr>
      <w:r>
        <w:fldChar w:fldCharType="begin"/>
      </w:r>
      <w:r>
        <w:instrText xml:space="preserve"> TOC \o "1-5" \h \z </w:instrText>
      </w:r>
      <w:r>
        <w:fldChar w:fldCharType="separate"/>
      </w:r>
      <w:bookmarkStart w:id="347" w:name="bookmark396"/>
      <w:bookmarkEnd w:id="347"/>
      <w:r>
        <w:rPr>
          <w:rFonts w:ascii="Times New Roman" w:hAnsi="Times New Roman" w:eastAsia="Times New Roman" w:cs="Times New Roman"/>
          <w:color w:val="34495E"/>
          <w:spacing w:val="0"/>
          <w:w w:val="100"/>
          <w:position w:val="0"/>
          <w:lang w:val="en-US" w:eastAsia="en-US" w:bidi="en-US"/>
        </w:rPr>
        <w:t>(</w:t>
      </w:r>
    </w:p>
    <w:p>
      <w:pPr>
        <w:pStyle w:val="33"/>
        <w:keepNext w:val="0"/>
        <w:keepLines w:val="0"/>
        <w:widowControl w:val="0"/>
        <w:numPr>
          <w:ilvl w:val="0"/>
          <w:numId w:val="31"/>
        </w:numPr>
        <w:shd w:val="clear" w:color="auto" w:fill="auto"/>
        <w:tabs>
          <w:tab w:val="left" w:pos="838"/>
          <w:tab w:val="left" w:pos="1359"/>
        </w:tabs>
        <w:bidi w:val="0"/>
        <w:spacing w:before="0" w:after="0" w:line="240" w:lineRule="auto"/>
        <w:ind w:left="0" w:right="0"/>
        <w:jc w:val="left"/>
      </w:pPr>
      <w:bookmarkStart w:id="348" w:name="bookmark397"/>
      <w:bookmarkEnd w:id="348"/>
      <w:r>
        <w:rPr>
          <w:rFonts w:ascii="Times New Roman" w:hAnsi="Times New Roman" w:eastAsia="Times New Roman" w:cs="Times New Roman"/>
          <w:color w:val="008855"/>
          <w:spacing w:val="0"/>
          <w:w w:val="100"/>
          <w:position w:val="0"/>
          <w:lang w:val="en-US" w:eastAsia="en-US" w:bidi="en-US"/>
        </w:rPr>
        <w:t>int</w:t>
      </w:r>
      <w:r>
        <w:rPr>
          <w:rFonts w:ascii="Times New Roman" w:hAnsi="Times New Roman" w:eastAsia="Times New Roman" w:cs="Times New Roman"/>
          <w:color w:val="008855"/>
          <w:spacing w:val="0"/>
          <w:w w:val="100"/>
          <w:position w:val="0"/>
          <w:lang w:val="en-US" w:eastAsia="en-US" w:bidi="en-US"/>
        </w:rPr>
        <w:tab/>
      </w:r>
      <w:r>
        <w:rPr>
          <w:rFonts w:ascii="Times New Roman" w:hAnsi="Times New Roman" w:eastAsia="Times New Roman" w:cs="Times New Roman"/>
          <w:i/>
          <w:iCs/>
          <w:color w:val="000000"/>
          <w:spacing w:val="0"/>
          <w:w w:val="100"/>
          <w:position w:val="0"/>
          <w:lang w:val="en-US" w:eastAsia="en-US" w:bidi="en-US"/>
        </w:rPr>
        <w:t xml:space="preserve">a </w:t>
      </w:r>
      <w:r>
        <w:rPr>
          <w:rFonts w:ascii="Times New Roman" w:hAnsi="Times New Roman" w:eastAsia="Times New Roman" w:cs="Times New Roman"/>
          <w:i/>
          <w:iCs/>
          <w:color w:val="981A1A"/>
          <w:spacing w:val="0"/>
          <w:w w:val="100"/>
          <w:position w:val="0"/>
          <w:lang w:val="en-US" w:eastAsia="en-US" w:bidi="en-US"/>
        </w:rPr>
        <w:t>=</w:t>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116644"/>
          <w:spacing w:val="0"/>
          <w:w w:val="100"/>
          <w:position w:val="0"/>
          <w:lang w:val="en-US" w:eastAsia="en-US" w:bidi="en-US"/>
        </w:rPr>
        <w:t>11</w:t>
      </w:r>
      <w:r>
        <w:rPr>
          <w:rFonts w:ascii="Times New Roman" w:hAnsi="Times New Roman" w:eastAsia="Times New Roman" w:cs="Times New Roman"/>
          <w:color w:val="34495E"/>
          <w:spacing w:val="0"/>
          <w:w w:val="100"/>
          <w:position w:val="0"/>
          <w:lang w:val="en-US" w:eastAsia="en-US" w:bidi="en-US"/>
        </w:rPr>
        <w:t>;</w:t>
      </w:r>
    </w:p>
    <w:p>
      <w:pPr>
        <w:pStyle w:val="33"/>
        <w:keepNext w:val="0"/>
        <w:keepLines w:val="0"/>
        <w:widowControl w:val="0"/>
        <w:numPr>
          <w:ilvl w:val="0"/>
          <w:numId w:val="31"/>
        </w:numPr>
        <w:shd w:val="clear" w:color="auto" w:fill="auto"/>
        <w:tabs>
          <w:tab w:val="left" w:pos="838"/>
        </w:tabs>
        <w:bidi w:val="0"/>
        <w:spacing w:before="0" w:after="0" w:line="240" w:lineRule="auto"/>
        <w:ind w:left="0" w:right="0"/>
        <w:jc w:val="left"/>
      </w:pPr>
      <w:bookmarkStart w:id="349" w:name="bookmark398"/>
      <w:bookmarkEnd w:id="349"/>
      <w:r>
        <w:rPr>
          <w:rFonts w:ascii="Times New Roman" w:hAnsi="Times New Roman" w:eastAsia="Times New Roman" w:cs="Times New Roman"/>
          <w:color w:val="34495E"/>
          <w:spacing w:val="0"/>
          <w:w w:val="100"/>
          <w:position w:val="0"/>
          <w:lang w:val="en-US" w:eastAsia="en-US" w:bidi="en-US"/>
        </w:rPr>
        <w:t>{</w:t>
      </w:r>
    </w:p>
    <w:p>
      <w:pPr>
        <w:pStyle w:val="33"/>
        <w:keepNext w:val="0"/>
        <w:keepLines w:val="0"/>
        <w:widowControl w:val="0"/>
        <w:numPr>
          <w:ilvl w:val="0"/>
          <w:numId w:val="31"/>
        </w:numPr>
        <w:shd w:val="clear" w:color="auto" w:fill="auto"/>
        <w:tabs>
          <w:tab w:val="left" w:pos="1174"/>
        </w:tabs>
        <w:bidi w:val="0"/>
        <w:spacing w:before="0" w:after="0" w:line="240" w:lineRule="auto"/>
        <w:ind w:left="0" w:right="0"/>
        <w:jc w:val="left"/>
      </w:pPr>
      <w:bookmarkStart w:id="350" w:name="bookmark399"/>
      <w:bookmarkEnd w:id="350"/>
      <w:r>
        <w:rPr>
          <w:rFonts w:ascii="Times New Roman" w:hAnsi="Times New Roman" w:eastAsia="Times New Roman" w:cs="Times New Roman"/>
          <w:color w:val="008855"/>
          <w:spacing w:val="0"/>
          <w:w w:val="100"/>
          <w:position w:val="0"/>
          <w:lang w:val="en-US" w:eastAsia="en-US" w:bidi="en-US"/>
        </w:rPr>
        <w:t xml:space="preserve">int </w:t>
      </w:r>
      <w:r>
        <w:rPr>
          <w:rFonts w:ascii="Times New Roman" w:hAnsi="Times New Roman" w:eastAsia="Times New Roman" w:cs="Times New Roman"/>
          <w:color w:val="000000"/>
          <w:spacing w:val="0"/>
          <w:w w:val="100"/>
          <w:position w:val="0"/>
          <w:lang w:val="en-US" w:eastAsia="en-US" w:bidi="en-US"/>
        </w:rPr>
        <w:t xml:space="preserve">b </w:t>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116644"/>
          <w:spacing w:val="0"/>
          <w:w w:val="100"/>
          <w:position w:val="0"/>
          <w:lang w:val="en-US" w:eastAsia="en-US" w:bidi="en-US"/>
        </w:rPr>
        <w:t>12</w:t>
      </w:r>
      <w:r>
        <w:rPr>
          <w:rFonts w:ascii="Times New Roman" w:hAnsi="Times New Roman" w:eastAsia="Times New Roman" w:cs="Times New Roman"/>
          <w:color w:val="34495E"/>
          <w:spacing w:val="0"/>
          <w:w w:val="100"/>
          <w:position w:val="0"/>
          <w:lang w:val="en-US" w:eastAsia="en-US" w:bidi="en-US"/>
        </w:rPr>
        <w:t>;</w:t>
      </w:r>
    </w:p>
    <w:p>
      <w:pPr>
        <w:pStyle w:val="33"/>
        <w:keepNext w:val="0"/>
        <w:keepLines w:val="0"/>
        <w:widowControl w:val="0"/>
        <w:numPr>
          <w:ilvl w:val="0"/>
          <w:numId w:val="31"/>
        </w:numPr>
        <w:shd w:val="clear" w:color="auto" w:fill="auto"/>
        <w:tabs>
          <w:tab w:val="left" w:pos="838"/>
        </w:tabs>
        <w:bidi w:val="0"/>
        <w:spacing w:before="0" w:after="0" w:line="240" w:lineRule="auto"/>
        <w:ind w:left="0" w:right="0"/>
        <w:jc w:val="left"/>
      </w:pPr>
      <w:bookmarkStart w:id="351" w:name="bookmark400"/>
      <w:bookmarkEnd w:id="351"/>
      <w:r>
        <w:rPr>
          <w:rFonts w:ascii="Times New Roman" w:hAnsi="Times New Roman" w:eastAsia="Times New Roman" w:cs="Times New Roman"/>
          <w:color w:val="34495E"/>
          <w:spacing w:val="0"/>
          <w:w w:val="100"/>
          <w:position w:val="0"/>
          <w:lang w:val="en-US" w:eastAsia="en-US" w:bidi="en-US"/>
        </w:rPr>
        <w:t>}</w:t>
      </w:r>
    </w:p>
    <w:p>
      <w:pPr>
        <w:pStyle w:val="33"/>
        <w:keepNext w:val="0"/>
        <w:keepLines w:val="0"/>
        <w:widowControl w:val="0"/>
        <w:numPr>
          <w:ilvl w:val="0"/>
          <w:numId w:val="31"/>
        </w:numPr>
        <w:shd w:val="clear" w:color="auto" w:fill="auto"/>
        <w:tabs>
          <w:tab w:val="left" w:pos="838"/>
        </w:tabs>
        <w:bidi w:val="0"/>
        <w:spacing w:before="0" w:after="240" w:line="240" w:lineRule="auto"/>
        <w:ind w:left="0" w:right="0"/>
        <w:jc w:val="left"/>
      </w:pPr>
      <w:bookmarkStart w:id="352" w:name="bookmark401"/>
      <w:bookmarkEnd w:id="352"/>
      <w:r>
        <w:rPr>
          <w:rFonts w:ascii="Times New Roman" w:hAnsi="Times New Roman" w:eastAsia="Times New Roman" w:cs="Times New Roman"/>
          <w:color w:val="34495E"/>
          <w:spacing w:val="0"/>
          <w:w w:val="100"/>
          <w:position w:val="0"/>
          <w:lang w:val="en-US" w:eastAsia="en-US" w:bidi="en-US"/>
        </w:rPr>
        <w:t>}</w:t>
      </w:r>
    </w:p>
    <w:p>
      <w:pPr>
        <w:pStyle w:val="33"/>
        <w:keepNext w:val="0"/>
        <w:keepLines w:val="0"/>
        <w:widowControl w:val="0"/>
        <w:shd w:val="clear" w:color="auto" w:fill="auto"/>
        <w:bidi w:val="0"/>
        <w:spacing w:before="0" w:after="140" w:line="331" w:lineRule="exact"/>
        <w:ind w:left="0" w:right="0" w:firstLine="0"/>
        <w:jc w:val="left"/>
      </w:pPr>
      <w:r>
        <w:rPr>
          <w:rFonts w:ascii="Times New Roman" w:hAnsi="Times New Roman" w:eastAsia="Times New Roman" w:cs="Times New Roman"/>
          <w:color w:val="34495E"/>
          <w:spacing w:val="0"/>
          <w:w w:val="100"/>
          <w:position w:val="0"/>
          <w:sz w:val="22"/>
          <w:szCs w:val="22"/>
          <w:lang w:val="en-US" w:eastAsia="en-US" w:bidi="en-US"/>
        </w:rPr>
        <w:t>a</w:t>
      </w:r>
      <w:r>
        <w:rPr>
          <w:rFonts w:ascii="宋体" w:hAnsi="宋体" w:eastAsia="宋体" w:cs="宋体"/>
          <w:color w:val="34495E"/>
          <w:spacing w:val="0"/>
          <w:w w:val="100"/>
          <w:position w:val="0"/>
          <w:lang w:val="zh-TW" w:eastAsia="zh-TW" w:bidi="zh-TW"/>
        </w:rPr>
        <w:t>变量会在两个</w:t>
      </w:r>
      <w:r>
        <w:rPr>
          <w:rFonts w:ascii="宋体" w:hAnsi="宋体" w:eastAsia="宋体" w:cs="宋体"/>
          <w:color w:val="E96900"/>
          <w:spacing w:val="0"/>
          <w:w w:val="100"/>
          <w:position w:val="0"/>
          <w:lang w:val="en-US" w:eastAsia="en-US" w:bidi="en-US"/>
        </w:rPr>
        <w:t>{}</w:t>
      </w:r>
      <w:r>
        <w:rPr>
          <w:rFonts w:ascii="宋体" w:hAnsi="宋体" w:eastAsia="宋体" w:cs="宋体"/>
          <w:color w:val="34495E"/>
          <w:spacing w:val="0"/>
          <w:w w:val="100"/>
          <w:position w:val="0"/>
          <w:lang w:val="zh-TW" w:eastAsia="zh-TW" w:bidi="zh-TW"/>
        </w:rPr>
        <w:t>作用域内有效，而</w:t>
      </w:r>
      <w:r>
        <w:rPr>
          <w:rFonts w:ascii="Times New Roman" w:hAnsi="Times New Roman" w:eastAsia="Times New Roman" w:cs="Times New Roman"/>
          <w:color w:val="34495E"/>
          <w:spacing w:val="0"/>
          <w:w w:val="100"/>
          <w:position w:val="0"/>
          <w:sz w:val="22"/>
          <w:szCs w:val="22"/>
          <w:lang w:val="en-US" w:eastAsia="en-US" w:bidi="en-US"/>
        </w:rPr>
        <w:t>b</w:t>
      </w:r>
      <w:r>
        <w:rPr>
          <w:rFonts w:ascii="宋体" w:hAnsi="宋体" w:eastAsia="宋体" w:cs="宋体"/>
          <w:color w:val="34495E"/>
          <w:spacing w:val="0"/>
          <w:w w:val="100"/>
          <w:position w:val="0"/>
          <w:lang w:val="zh-TW" w:eastAsia="zh-TW" w:bidi="zh-TW"/>
        </w:rPr>
        <w:t>变量的值只能在它自己的</w:t>
      </w:r>
      <w:r>
        <w:rPr>
          <w:rFonts w:ascii="宋体" w:hAnsi="宋体" w:eastAsia="宋体" w:cs="宋体"/>
          <w:color w:val="E96900"/>
          <w:spacing w:val="0"/>
          <w:w w:val="100"/>
          <w:position w:val="0"/>
          <w:lang w:val="en-US" w:eastAsia="en-US" w:bidi="en-US"/>
        </w:rPr>
        <w:t>{}</w:t>
      </w:r>
      <w:r>
        <w:rPr>
          <w:rFonts w:ascii="宋体" w:hAnsi="宋体" w:eastAsia="宋体" w:cs="宋体"/>
          <w:color w:val="34495E"/>
          <w:spacing w:val="0"/>
          <w:w w:val="100"/>
          <w:position w:val="0"/>
          <w:lang w:val="zh-TW" w:eastAsia="zh-TW" w:bidi="zh-TW"/>
        </w:rPr>
        <w:t>内有效。</w:t>
      </w:r>
    </w:p>
    <w:p>
      <w:pPr>
        <w:pStyle w:val="33"/>
        <w:keepNext w:val="0"/>
        <w:keepLines w:val="0"/>
        <w:widowControl w:val="0"/>
        <w:shd w:val="clear" w:color="auto" w:fill="auto"/>
        <w:bidi w:val="0"/>
        <w:spacing w:before="0" w:after="240" w:line="331" w:lineRule="exact"/>
        <w:ind w:left="0" w:right="0" w:firstLine="0"/>
        <w:jc w:val="left"/>
      </w:pPr>
      <w:r>
        <w:rPr>
          <w:rFonts w:ascii="宋体" w:hAnsi="宋体" w:eastAsia="宋体" w:cs="宋体"/>
          <w:color w:val="34495E"/>
          <w:spacing w:val="0"/>
          <w:w w:val="100"/>
          <w:position w:val="0"/>
          <w:lang w:val="zh-TW" w:eastAsia="zh-TW" w:bidi="zh-TW"/>
        </w:rPr>
        <w:t>虽然存在作用域，但是不允许这样写</w:t>
      </w:r>
    </w:p>
    <w:p>
      <w:pPr>
        <w:pStyle w:val="33"/>
        <w:keepNext w:val="0"/>
        <w:keepLines w:val="0"/>
        <w:widowControl w:val="0"/>
        <w:numPr>
          <w:ilvl w:val="0"/>
          <w:numId w:val="32"/>
        </w:numPr>
        <w:shd w:val="clear" w:color="auto" w:fill="auto"/>
        <w:tabs>
          <w:tab w:val="left" w:pos="838"/>
        </w:tabs>
        <w:bidi w:val="0"/>
        <w:spacing w:before="0" w:after="0" w:line="240" w:lineRule="auto"/>
        <w:ind w:left="0" w:right="0"/>
        <w:jc w:val="left"/>
      </w:pPr>
      <w:bookmarkStart w:id="353" w:name="bookmark402"/>
      <w:bookmarkEnd w:id="353"/>
      <w:r>
        <w:rPr>
          <w:rFonts w:ascii="Times New Roman" w:hAnsi="Times New Roman" w:eastAsia="Times New Roman" w:cs="Times New Roman"/>
          <w:color w:val="34495E"/>
          <w:spacing w:val="0"/>
          <w:w w:val="100"/>
          <w:position w:val="0"/>
          <w:lang w:val="en-US" w:eastAsia="en-US" w:bidi="en-US"/>
        </w:rPr>
        <w:t>(</w:t>
      </w:r>
    </w:p>
    <w:p>
      <w:pPr>
        <w:pStyle w:val="33"/>
        <w:keepNext w:val="0"/>
        <w:keepLines w:val="0"/>
        <w:widowControl w:val="0"/>
        <w:numPr>
          <w:ilvl w:val="0"/>
          <w:numId w:val="32"/>
        </w:numPr>
        <w:shd w:val="clear" w:color="auto" w:fill="auto"/>
        <w:tabs>
          <w:tab w:val="left" w:pos="838"/>
          <w:tab w:val="left" w:pos="1359"/>
        </w:tabs>
        <w:bidi w:val="0"/>
        <w:spacing w:before="0" w:after="0" w:line="240" w:lineRule="auto"/>
        <w:ind w:left="0" w:right="0"/>
        <w:jc w:val="left"/>
      </w:pPr>
      <w:bookmarkStart w:id="354" w:name="bookmark403"/>
      <w:bookmarkEnd w:id="354"/>
      <w:r>
        <w:rPr>
          <w:rFonts w:ascii="Times New Roman" w:hAnsi="Times New Roman" w:eastAsia="Times New Roman" w:cs="Times New Roman"/>
          <w:color w:val="008855"/>
          <w:spacing w:val="0"/>
          <w:w w:val="100"/>
          <w:position w:val="0"/>
          <w:lang w:val="en-US" w:eastAsia="en-US" w:bidi="en-US"/>
        </w:rPr>
        <w:t>int</w:t>
      </w:r>
      <w:r>
        <w:rPr>
          <w:rFonts w:ascii="Times New Roman" w:hAnsi="Times New Roman" w:eastAsia="Times New Roman" w:cs="Times New Roman"/>
          <w:color w:val="008855"/>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 xml:space="preserve">x </w:t>
      </w:r>
      <w:r>
        <w:rPr>
          <w:rFonts w:ascii="Times New Roman" w:hAnsi="Times New Roman" w:eastAsia="Times New Roman" w:cs="Times New Roman"/>
          <w:color w:val="981A1A"/>
          <w:spacing w:val="0"/>
          <w:w w:val="100"/>
          <w:position w:val="0"/>
          <w:lang w:val="zh-TW" w:eastAsia="zh-TW" w:bidi="zh-TW"/>
        </w:rPr>
        <w:t xml:space="preserve">= </w:t>
      </w:r>
      <w:r>
        <w:rPr>
          <w:rFonts w:ascii="Times New Roman" w:hAnsi="Times New Roman" w:eastAsia="Times New Roman" w:cs="Times New Roman"/>
          <w:color w:val="116644"/>
          <w:spacing w:val="0"/>
          <w:w w:val="100"/>
          <w:position w:val="0"/>
          <w:lang w:val="zh-TW" w:eastAsia="zh-TW" w:bidi="zh-TW"/>
        </w:rPr>
        <w:t>11</w:t>
      </w:r>
      <w:r>
        <w:rPr>
          <w:rFonts w:ascii="Times New Roman" w:hAnsi="Times New Roman" w:eastAsia="Times New Roman" w:cs="Times New Roman"/>
          <w:color w:val="34495E"/>
          <w:spacing w:val="0"/>
          <w:w w:val="100"/>
          <w:position w:val="0"/>
          <w:lang w:val="zh-TW" w:eastAsia="zh-TW" w:bidi="zh-TW"/>
        </w:rPr>
        <w:t>;</w:t>
      </w:r>
    </w:p>
    <w:p>
      <w:pPr>
        <w:pStyle w:val="33"/>
        <w:keepNext w:val="0"/>
        <w:keepLines w:val="0"/>
        <w:widowControl w:val="0"/>
        <w:numPr>
          <w:ilvl w:val="0"/>
          <w:numId w:val="32"/>
        </w:numPr>
        <w:shd w:val="clear" w:color="auto" w:fill="auto"/>
        <w:tabs>
          <w:tab w:val="left" w:pos="838"/>
        </w:tabs>
        <w:bidi w:val="0"/>
        <w:spacing w:before="0" w:after="0" w:line="240" w:lineRule="auto"/>
        <w:ind w:left="0" w:right="0"/>
        <w:jc w:val="left"/>
      </w:pPr>
      <w:bookmarkStart w:id="355" w:name="bookmark404"/>
      <w:bookmarkEnd w:id="355"/>
      <w:r>
        <w:rPr>
          <w:rFonts w:ascii="Times New Roman" w:hAnsi="Times New Roman" w:eastAsia="Times New Roman" w:cs="Times New Roman"/>
          <w:color w:val="34495E"/>
          <w:spacing w:val="0"/>
          <w:w w:val="100"/>
          <w:position w:val="0"/>
          <w:lang w:val="en-US" w:eastAsia="en-US" w:bidi="en-US"/>
        </w:rPr>
        <w:t>{</w:t>
      </w:r>
    </w:p>
    <w:p>
      <w:pPr>
        <w:pStyle w:val="33"/>
        <w:keepNext w:val="0"/>
        <w:keepLines w:val="0"/>
        <w:widowControl w:val="0"/>
        <w:numPr>
          <w:ilvl w:val="0"/>
          <w:numId w:val="32"/>
        </w:numPr>
        <w:shd w:val="clear" w:color="auto" w:fill="auto"/>
        <w:tabs>
          <w:tab w:val="left" w:pos="1174"/>
        </w:tabs>
        <w:bidi w:val="0"/>
        <w:spacing w:before="0" w:after="0" w:line="240" w:lineRule="auto"/>
        <w:ind w:left="0" w:right="0"/>
        <w:jc w:val="left"/>
      </w:pPr>
      <w:bookmarkStart w:id="356" w:name="bookmark405"/>
      <w:bookmarkEnd w:id="356"/>
      <w:r>
        <w:rPr>
          <w:rFonts w:ascii="Times New Roman" w:hAnsi="Times New Roman" w:eastAsia="Times New Roman" w:cs="Times New Roman"/>
          <w:color w:val="008855"/>
          <w:spacing w:val="0"/>
          <w:w w:val="100"/>
          <w:position w:val="0"/>
          <w:lang w:val="en-US" w:eastAsia="en-US" w:bidi="en-US"/>
        </w:rPr>
        <w:t xml:space="preserve">int </w:t>
      </w:r>
      <w:r>
        <w:rPr>
          <w:rFonts w:ascii="Times New Roman" w:hAnsi="Times New Roman" w:eastAsia="Times New Roman" w:cs="Times New Roman"/>
          <w:color w:val="000000"/>
          <w:spacing w:val="0"/>
          <w:w w:val="100"/>
          <w:position w:val="0"/>
          <w:lang w:val="en-US" w:eastAsia="en-US" w:bidi="en-US"/>
        </w:rPr>
        <w:t xml:space="preserve">x </w:t>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116644"/>
          <w:spacing w:val="0"/>
          <w:w w:val="100"/>
          <w:position w:val="0"/>
          <w:lang w:val="en-US" w:eastAsia="en-US" w:bidi="en-US"/>
        </w:rPr>
        <w:t>12</w:t>
      </w:r>
      <w:r>
        <w:rPr>
          <w:rFonts w:ascii="Times New Roman" w:hAnsi="Times New Roman" w:eastAsia="Times New Roman" w:cs="Times New Roman"/>
          <w:color w:val="34495E"/>
          <w:spacing w:val="0"/>
          <w:w w:val="100"/>
          <w:position w:val="0"/>
          <w:lang w:val="en-US" w:eastAsia="en-US" w:bidi="en-US"/>
        </w:rPr>
        <w:t>;</w:t>
      </w:r>
    </w:p>
    <w:p>
      <w:pPr>
        <w:pStyle w:val="33"/>
        <w:keepNext w:val="0"/>
        <w:keepLines w:val="0"/>
        <w:widowControl w:val="0"/>
        <w:numPr>
          <w:ilvl w:val="0"/>
          <w:numId w:val="32"/>
        </w:numPr>
        <w:shd w:val="clear" w:color="auto" w:fill="auto"/>
        <w:tabs>
          <w:tab w:val="left" w:pos="838"/>
        </w:tabs>
        <w:bidi w:val="0"/>
        <w:spacing w:before="0" w:after="0" w:line="240" w:lineRule="auto"/>
        <w:ind w:left="0" w:right="0"/>
        <w:jc w:val="left"/>
      </w:pPr>
      <w:bookmarkStart w:id="357" w:name="bookmark406"/>
      <w:bookmarkEnd w:id="357"/>
      <w:r>
        <w:rPr>
          <w:rFonts w:ascii="Times New Roman" w:hAnsi="Times New Roman" w:eastAsia="Times New Roman" w:cs="Times New Roman"/>
          <w:color w:val="34495E"/>
          <w:spacing w:val="0"/>
          <w:w w:val="100"/>
          <w:position w:val="0"/>
          <w:lang w:val="en-US" w:eastAsia="en-US" w:bidi="en-US"/>
        </w:rPr>
        <w:t>}</w:t>
      </w:r>
      <w:r>
        <w:fldChar w:fldCharType="end"/>
      </w:r>
    </w:p>
    <w:p>
      <w:pPr>
        <w:pStyle w:val="11"/>
        <w:keepNext w:val="0"/>
        <w:keepLines w:val="0"/>
        <w:widowControl w:val="0"/>
        <w:shd w:val="clear" w:color="auto" w:fill="auto"/>
        <w:bidi w:val="0"/>
        <w:spacing w:before="0" w:after="240" w:line="240" w:lineRule="auto"/>
        <w:ind w:left="0" w:right="0" w:firstLine="180"/>
        <w:jc w:val="left"/>
      </w:pPr>
      <w:r>
        <w:rPr>
          <w:rFonts w:ascii="Times New Roman" w:hAnsi="Times New Roman" w:eastAsia="Times New Roman" w:cs="Times New Roman"/>
          <w:color w:val="999999"/>
          <w:spacing w:val="0"/>
          <w:w w:val="100"/>
          <w:position w:val="0"/>
          <w:lang w:val="en-US" w:eastAsia="en-US" w:bidi="en-US"/>
        </w:rPr>
        <w:t>6</w:t>
      </w:r>
      <w:r>
        <w:rPr>
          <w:rFonts w:ascii="Times New Roman" w:hAnsi="Times New Roman" w:eastAsia="Times New Roman" w:cs="Times New Roman"/>
          <w:color w:val="34495E"/>
          <w:spacing w:val="0"/>
          <w:w w:val="100"/>
          <w:position w:val="0"/>
          <w:lang w:val="en-US" w:eastAsia="en-US" w:bidi="en-US"/>
        </w:rPr>
        <w:t>}</w:t>
      </w:r>
    </w:p>
    <w:p>
      <w:pPr>
        <w:pStyle w:val="15"/>
        <w:keepNext w:val="0"/>
        <w:keepLines w:val="0"/>
        <w:widowControl w:val="0"/>
        <w:shd w:val="clear" w:color="auto" w:fill="auto"/>
        <w:bidi w:val="0"/>
        <w:spacing w:before="0" w:after="320" w:line="331" w:lineRule="exact"/>
        <w:ind w:left="0" w:right="0" w:firstLine="0"/>
        <w:jc w:val="left"/>
      </w:pPr>
      <w:r>
        <w:rPr>
          <w:spacing w:val="0"/>
          <w:w w:val="100"/>
          <w:position w:val="0"/>
        </w:rPr>
        <w:t>这种写法在</w:t>
      </w:r>
      <w:r>
        <w:rPr>
          <w:rFonts w:ascii="Times New Roman" w:hAnsi="Times New Roman" w:eastAsia="Times New Roman" w:cs="Times New Roman"/>
          <w:spacing w:val="0"/>
          <w:w w:val="100"/>
          <w:position w:val="0"/>
          <w:sz w:val="22"/>
          <w:szCs w:val="22"/>
          <w:lang w:val="en-US" w:eastAsia="en-US" w:bidi="en-US"/>
        </w:rPr>
        <w:t>C/C++</w:t>
      </w:r>
      <w:r>
        <w:rPr>
          <w:spacing w:val="0"/>
          <w:w w:val="100"/>
          <w:position w:val="0"/>
        </w:rPr>
        <w:t>中是可以的，但是在</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中不允许这样写，因为</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设计者认为这样写会导致程 序混舌2</w:t>
      </w:r>
    </w:p>
    <w:p>
      <w:pPr>
        <w:pStyle w:val="25"/>
        <w:keepNext/>
        <w:keepLines/>
        <w:widowControl w:val="0"/>
        <w:shd w:val="clear" w:color="auto" w:fill="auto"/>
        <w:bidi w:val="0"/>
        <w:spacing w:before="0" w:after="140" w:line="240" w:lineRule="auto"/>
        <w:ind w:left="0" w:right="0" w:firstLine="0"/>
        <w:jc w:val="left"/>
        <w:rPr>
          <w:sz w:val="32"/>
          <w:szCs w:val="32"/>
        </w:rPr>
      </w:pPr>
      <w:bookmarkStart w:id="358" w:name="bookmark407"/>
      <w:bookmarkStart w:id="359" w:name="bookmark408"/>
      <w:bookmarkStart w:id="360" w:name="bookmark409"/>
      <w:r>
        <w:rPr>
          <w:rFonts w:ascii="Times New Roman" w:hAnsi="Times New Roman" w:eastAsia="Times New Roman" w:cs="Times New Roman"/>
          <w:b/>
          <w:bCs/>
          <w:spacing w:val="0"/>
          <w:w w:val="100"/>
          <w:position w:val="0"/>
          <w:sz w:val="32"/>
          <w:szCs w:val="32"/>
          <w:lang w:val="en-US" w:eastAsia="en-US" w:bidi="en-US"/>
        </w:rPr>
        <w:t xml:space="preserve">this </w:t>
      </w:r>
      <w:r>
        <w:rPr>
          <w:spacing w:val="0"/>
          <w:w w:val="100"/>
          <w:position w:val="0"/>
          <w:sz w:val="28"/>
          <w:szCs w:val="28"/>
        </w:rPr>
        <w:t xml:space="preserve">和 </w:t>
      </w:r>
      <w:r>
        <w:rPr>
          <w:rFonts w:ascii="Times New Roman" w:hAnsi="Times New Roman" w:eastAsia="Times New Roman" w:cs="Times New Roman"/>
          <w:b/>
          <w:bCs/>
          <w:spacing w:val="0"/>
          <w:w w:val="100"/>
          <w:position w:val="0"/>
          <w:sz w:val="32"/>
          <w:szCs w:val="32"/>
          <w:lang w:val="en-US" w:eastAsia="en-US" w:bidi="en-US"/>
        </w:rPr>
        <w:t>super</w:t>
      </w:r>
      <w:bookmarkEnd w:id="358"/>
      <w:bookmarkEnd w:id="359"/>
      <w:bookmarkEnd w:id="360"/>
    </w:p>
    <w:p>
      <w:pPr>
        <w:pStyle w:val="11"/>
        <w:keepNext w:val="0"/>
        <w:keepLines w:val="0"/>
        <w:widowControl w:val="0"/>
        <w:shd w:val="clear" w:color="auto" w:fill="auto"/>
        <w:bidi w:val="0"/>
        <w:spacing w:before="0" w:after="140" w:line="331" w:lineRule="exact"/>
        <w:ind w:left="0" w:right="0" w:firstLine="0"/>
        <w:jc w:val="left"/>
      </w:pPr>
      <w:r>
        <w:rPr>
          <w:rFonts w:ascii="Times New Roman" w:hAnsi="Times New Roman" w:eastAsia="Times New Roman" w:cs="Times New Roman"/>
          <w:color w:val="34495E"/>
          <w:spacing w:val="0"/>
          <w:w w:val="100"/>
          <w:position w:val="0"/>
          <w:sz w:val="22"/>
          <w:szCs w:val="22"/>
          <w:lang w:val="en-US" w:eastAsia="en-US" w:bidi="en-US"/>
        </w:rPr>
        <w:t>this</w:t>
      </w:r>
      <w:r>
        <w:rPr>
          <w:rFonts w:ascii="宋体" w:hAnsi="宋体" w:eastAsia="宋体" w:cs="宋体"/>
          <w:color w:val="34495E"/>
          <w:spacing w:val="0"/>
          <w:w w:val="100"/>
          <w:position w:val="0"/>
          <w:lang w:val="zh-TW" w:eastAsia="zh-TW" w:bidi="zh-TW"/>
        </w:rPr>
        <w:t>和</w:t>
      </w:r>
      <w:r>
        <w:rPr>
          <w:rFonts w:ascii="Times New Roman" w:hAnsi="Times New Roman" w:eastAsia="Times New Roman" w:cs="Times New Roman"/>
          <w:color w:val="34495E"/>
          <w:spacing w:val="0"/>
          <w:w w:val="100"/>
          <w:position w:val="0"/>
          <w:sz w:val="22"/>
          <w:szCs w:val="22"/>
          <w:lang w:val="en-US" w:eastAsia="en-US" w:bidi="en-US"/>
        </w:rPr>
        <w:t>super</w:t>
      </w:r>
      <w:r>
        <w:rPr>
          <w:rFonts w:ascii="宋体" w:hAnsi="宋体" w:eastAsia="宋体" w:cs="宋体"/>
          <w:color w:val="34495E"/>
          <w:spacing w:val="0"/>
          <w:w w:val="100"/>
          <w:position w:val="0"/>
          <w:lang w:val="zh-TW" w:eastAsia="zh-TW" w:bidi="zh-TW"/>
        </w:rPr>
        <w:t>都是</w:t>
      </w:r>
      <w:r>
        <w:rPr>
          <w:rFonts w:ascii="Times New Roman" w:hAnsi="Times New Roman" w:eastAsia="Times New Roman" w:cs="Times New Roman"/>
          <w:color w:val="34495E"/>
          <w:spacing w:val="0"/>
          <w:w w:val="100"/>
          <w:position w:val="0"/>
          <w:sz w:val="22"/>
          <w:szCs w:val="22"/>
          <w:lang w:val="en-US" w:eastAsia="en-US" w:bidi="en-US"/>
        </w:rPr>
        <w:t>Java</w:t>
      </w:r>
      <w:r>
        <w:rPr>
          <w:rFonts w:ascii="宋体" w:hAnsi="宋体" w:eastAsia="宋体" w:cs="宋体"/>
          <w:color w:val="34495E"/>
          <w:spacing w:val="0"/>
          <w:w w:val="100"/>
          <w:position w:val="0"/>
          <w:lang w:val="zh-TW" w:eastAsia="zh-TW" w:bidi="zh-TW"/>
        </w:rPr>
        <w:t>中的关键字</w:t>
      </w:r>
    </w:p>
    <w:p>
      <w:pPr>
        <w:pStyle w:val="15"/>
        <w:keepNext w:val="0"/>
        <w:keepLines w:val="0"/>
        <w:widowControl w:val="0"/>
        <w:shd w:val="clear" w:color="auto" w:fill="auto"/>
        <w:bidi w:val="0"/>
        <w:spacing w:before="0" w:after="240" w:line="336" w:lineRule="exact"/>
        <w:ind w:left="0" w:right="0" w:firstLine="0"/>
        <w:jc w:val="left"/>
      </w:pPr>
      <w:r>
        <w:rPr>
          <w:rFonts w:ascii="Times New Roman" w:hAnsi="Times New Roman" w:eastAsia="Times New Roman" w:cs="Times New Roman"/>
          <w:spacing w:val="0"/>
          <w:w w:val="100"/>
          <w:position w:val="0"/>
          <w:sz w:val="22"/>
          <w:szCs w:val="22"/>
          <w:lang w:val="en-US" w:eastAsia="en-US" w:bidi="en-US"/>
        </w:rPr>
        <w:t>this</w:t>
      </w:r>
      <w:r>
        <w:rPr>
          <w:spacing w:val="0"/>
          <w:w w:val="100"/>
          <w:position w:val="0"/>
        </w:rPr>
        <w:t>表示的当前对象，</w:t>
      </w:r>
      <w:r>
        <w:rPr>
          <w:rFonts w:ascii="Times New Roman" w:hAnsi="Times New Roman" w:eastAsia="Times New Roman" w:cs="Times New Roman"/>
          <w:spacing w:val="0"/>
          <w:w w:val="100"/>
          <w:position w:val="0"/>
          <w:sz w:val="22"/>
          <w:szCs w:val="22"/>
          <w:lang w:val="en-US" w:eastAsia="en-US" w:bidi="en-US"/>
        </w:rPr>
        <w:t>this</w:t>
      </w:r>
      <w:r>
        <w:rPr>
          <w:spacing w:val="0"/>
          <w:w w:val="100"/>
          <w:position w:val="0"/>
        </w:rPr>
        <w:t>可以调用方法、调用属性和指向对象本身。</w:t>
      </w:r>
      <w:r>
        <w:rPr>
          <w:rFonts w:ascii="Times New Roman" w:hAnsi="Times New Roman" w:eastAsia="Times New Roman" w:cs="Times New Roman"/>
          <w:spacing w:val="0"/>
          <w:w w:val="100"/>
          <w:position w:val="0"/>
          <w:sz w:val="22"/>
          <w:szCs w:val="22"/>
          <w:lang w:val="en-US" w:eastAsia="en-US" w:bidi="en-US"/>
        </w:rPr>
        <w:t>this</w:t>
      </w:r>
      <w:r>
        <w:rPr>
          <w:spacing w:val="0"/>
          <w:w w:val="100"/>
          <w:position w:val="0"/>
        </w:rPr>
        <w:t>在</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中的使用一般有三 种：指向当前对象</w:t>
      </w:r>
    </w:p>
    <w:p>
      <w:pPr>
        <w:pStyle w:val="11"/>
        <w:keepNext w:val="0"/>
        <w:keepLines w:val="0"/>
        <w:widowControl w:val="0"/>
        <w:numPr>
          <w:ilvl w:val="0"/>
          <w:numId w:val="33"/>
        </w:numPr>
        <w:shd w:val="clear" w:color="auto" w:fill="auto"/>
        <w:tabs>
          <w:tab w:val="left" w:pos="838"/>
        </w:tabs>
        <w:bidi w:val="0"/>
        <w:spacing w:before="0" w:after="0" w:line="240" w:lineRule="auto"/>
        <w:ind w:left="0" w:right="0" w:firstLine="320"/>
        <w:jc w:val="left"/>
      </w:pPr>
      <w:bookmarkStart w:id="361" w:name="bookmark410"/>
      <w:bookmarkEnd w:id="361"/>
      <w:r>
        <w:rPr>
          <w:rFonts w:ascii="Times New Roman" w:hAnsi="Times New Roman" w:eastAsia="Times New Roman" w:cs="Times New Roman"/>
          <w:color w:val="770088"/>
          <w:spacing w:val="0"/>
          <w:w w:val="100"/>
          <w:position w:val="0"/>
          <w:lang w:val="en-US" w:eastAsia="en-US" w:bidi="en-US"/>
        </w:rPr>
        <w:t xml:space="preserve">public class </w:t>
      </w:r>
      <w:r>
        <w:rPr>
          <w:rFonts w:ascii="Times New Roman" w:hAnsi="Times New Roman" w:eastAsia="Times New Roman" w:cs="Times New Roman"/>
          <w:color w:val="0000FF"/>
          <w:spacing w:val="0"/>
          <w:w w:val="100"/>
          <w:position w:val="0"/>
          <w:lang w:val="en-US" w:eastAsia="en-US" w:bidi="en-US"/>
        </w:rPr>
        <w:t xml:space="preserve">Apple </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60" w:line="240" w:lineRule="auto"/>
        <w:ind w:left="0" w:right="0" w:firstLine="320"/>
        <w:jc w:val="left"/>
      </w:pPr>
      <w:bookmarkStart w:id="362" w:name="bookmark411"/>
      <w:r>
        <w:rPr>
          <w:rFonts w:ascii="Times New Roman" w:hAnsi="Times New Roman" w:eastAsia="Times New Roman" w:cs="Times New Roman"/>
          <w:color w:val="999999"/>
          <w:spacing w:val="0"/>
          <w:w w:val="100"/>
          <w:position w:val="0"/>
          <w:lang w:val="en-US" w:eastAsia="en-US" w:bidi="en-US"/>
        </w:rPr>
        <w:t>2</w:t>
      </w:r>
      <w:bookmarkEnd w:id="362"/>
    </w:p>
    <w:p>
      <w:pPr>
        <w:pStyle w:val="11"/>
        <w:keepNext w:val="0"/>
        <w:keepLines w:val="0"/>
        <w:widowControl w:val="0"/>
        <w:numPr>
          <w:ilvl w:val="0"/>
          <w:numId w:val="33"/>
        </w:numPr>
        <w:shd w:val="clear" w:color="auto" w:fill="auto"/>
        <w:tabs>
          <w:tab w:val="left" w:pos="1174"/>
        </w:tabs>
        <w:bidi w:val="0"/>
        <w:spacing w:before="0" w:after="0" w:line="240" w:lineRule="auto"/>
        <w:ind w:left="0" w:right="0" w:firstLine="320"/>
        <w:jc w:val="left"/>
      </w:pPr>
      <w:bookmarkStart w:id="363" w:name="bookmark412"/>
      <w:bookmarkEnd w:id="363"/>
      <w:r>
        <w:rPr>
          <w:rFonts w:ascii="Times New Roman" w:hAnsi="Times New Roman" w:eastAsia="Times New Roman" w:cs="Times New Roman"/>
          <w:color w:val="008855"/>
          <w:spacing w:val="0"/>
          <w:w w:val="100"/>
          <w:position w:val="0"/>
          <w:lang w:val="en-US" w:eastAsia="en-US" w:bidi="en-US"/>
        </w:rPr>
        <w:t xml:space="preserve">int </w:t>
      </w:r>
      <w:r>
        <w:rPr>
          <w:rFonts w:ascii="Times New Roman" w:hAnsi="Times New Roman" w:eastAsia="Times New Roman" w:cs="Times New Roman"/>
          <w:color w:val="000000"/>
          <w:spacing w:val="0"/>
          <w:w w:val="100"/>
          <w:position w:val="0"/>
          <w:lang w:val="en-US" w:eastAsia="en-US" w:bidi="en-US"/>
        </w:rPr>
        <w:t xml:space="preserve">i </w:t>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116644"/>
          <w:spacing w:val="0"/>
          <w:w w:val="100"/>
          <w:position w:val="0"/>
          <w:lang w:val="en-US" w:eastAsia="en-US" w:bidi="en-US"/>
        </w:rPr>
        <w:t>0</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60" w:line="240" w:lineRule="auto"/>
        <w:ind w:left="0" w:right="0" w:firstLine="320"/>
        <w:jc w:val="left"/>
      </w:pPr>
      <w:bookmarkStart w:id="364" w:name="bookmark413"/>
      <w:r>
        <w:rPr>
          <w:rFonts w:ascii="Times New Roman" w:hAnsi="Times New Roman" w:eastAsia="Times New Roman" w:cs="Times New Roman"/>
          <w:color w:val="999999"/>
          <w:spacing w:val="0"/>
          <w:w w:val="100"/>
          <w:position w:val="0"/>
          <w:lang w:val="en-US" w:eastAsia="en-US" w:bidi="en-US"/>
        </w:rPr>
        <w:t>4</w:t>
      </w:r>
      <w:bookmarkEnd w:id="364"/>
    </w:p>
    <w:p>
      <w:pPr>
        <w:pStyle w:val="11"/>
        <w:keepNext w:val="0"/>
        <w:keepLines w:val="0"/>
        <w:widowControl w:val="0"/>
        <w:numPr>
          <w:ilvl w:val="0"/>
          <w:numId w:val="33"/>
        </w:numPr>
        <w:shd w:val="clear" w:color="auto" w:fill="auto"/>
        <w:tabs>
          <w:tab w:val="left" w:pos="1174"/>
        </w:tabs>
        <w:bidi w:val="0"/>
        <w:spacing w:before="0" w:after="0" w:line="240" w:lineRule="auto"/>
        <w:ind w:left="0" w:right="0" w:firstLine="320"/>
        <w:jc w:val="left"/>
      </w:pPr>
      <w:bookmarkStart w:id="365" w:name="bookmark414"/>
      <w:bookmarkEnd w:id="365"/>
      <w:r>
        <w:rPr>
          <w:rFonts w:ascii="Times New Roman" w:hAnsi="Times New Roman" w:eastAsia="Times New Roman" w:cs="Times New Roman"/>
          <w:color w:val="000000"/>
          <w:spacing w:val="0"/>
          <w:w w:val="100"/>
          <w:position w:val="0"/>
          <w:lang w:val="en-US" w:eastAsia="en-US" w:bidi="en-US"/>
        </w:rPr>
        <w:t>Apple eatApple</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33"/>
        </w:numPr>
        <w:shd w:val="clear" w:color="auto" w:fill="auto"/>
        <w:tabs>
          <w:tab w:val="left" w:pos="1616"/>
        </w:tabs>
        <w:bidi w:val="0"/>
        <w:spacing w:before="0" w:after="0" w:line="240" w:lineRule="auto"/>
        <w:ind w:left="0" w:right="0" w:firstLine="320"/>
        <w:jc w:val="left"/>
      </w:pPr>
      <w:bookmarkStart w:id="366" w:name="bookmark415"/>
      <w:bookmarkEnd w:id="366"/>
      <w:r>
        <w:rPr>
          <w:rFonts w:ascii="Times New Roman" w:hAnsi="Times New Roman" w:eastAsia="Times New Roman" w:cs="Times New Roman"/>
          <w:color w:val="000000"/>
          <w:spacing w:val="0"/>
          <w:w w:val="100"/>
          <w:position w:val="0"/>
          <w:lang w:val="en-US" w:eastAsia="en-US" w:bidi="en-US"/>
        </w:rPr>
        <w:t>i</w:t>
      </w:r>
      <w:r>
        <w:rPr>
          <w:rFonts w:ascii="Times New Roman" w:hAnsi="Times New Roman" w:eastAsia="Times New Roman" w:cs="Times New Roman"/>
          <w:color w:val="981A1A"/>
          <w:spacing w:val="0"/>
          <w:w w:val="100"/>
          <w:position w:val="0"/>
          <w:lang w:val="en-US" w:eastAsia="en-US" w:bidi="en-US"/>
        </w:rPr>
        <w:t>++</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33"/>
        </w:numPr>
        <w:shd w:val="clear" w:color="auto" w:fill="auto"/>
        <w:tabs>
          <w:tab w:val="left" w:pos="1616"/>
        </w:tabs>
        <w:bidi w:val="0"/>
        <w:spacing w:before="0" w:after="0" w:line="240" w:lineRule="auto"/>
        <w:ind w:left="0" w:right="0" w:firstLine="320"/>
        <w:jc w:val="left"/>
      </w:pPr>
      <w:bookmarkStart w:id="367" w:name="bookmark416"/>
      <w:bookmarkEnd w:id="367"/>
      <w:r>
        <w:rPr>
          <w:rFonts w:ascii="Times New Roman" w:hAnsi="Times New Roman" w:eastAsia="Times New Roman" w:cs="Times New Roman"/>
          <w:color w:val="770088"/>
          <w:spacing w:val="0"/>
          <w:w w:val="100"/>
          <w:position w:val="0"/>
          <w:lang w:val="en-US" w:eastAsia="en-US" w:bidi="en-US"/>
        </w:rPr>
        <w:t>return this</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33"/>
        </w:numPr>
        <w:shd w:val="clear" w:color="auto" w:fill="auto"/>
        <w:tabs>
          <w:tab w:val="left" w:pos="1174"/>
        </w:tabs>
        <w:bidi w:val="0"/>
        <w:spacing w:before="0" w:after="0" w:line="240" w:lineRule="auto"/>
        <w:ind w:left="0" w:right="0" w:firstLine="320"/>
        <w:jc w:val="left"/>
      </w:pPr>
      <w:bookmarkStart w:id="368" w:name="bookmark417"/>
      <w:bookmarkEnd w:id="368"/>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60" w:line="240" w:lineRule="auto"/>
        <w:ind w:left="0" w:right="0" w:firstLine="320"/>
        <w:jc w:val="left"/>
      </w:pPr>
      <w:bookmarkStart w:id="369" w:name="bookmark418"/>
      <w:r>
        <w:rPr>
          <w:rFonts w:ascii="Times New Roman" w:hAnsi="Times New Roman" w:eastAsia="Times New Roman" w:cs="Times New Roman"/>
          <w:color w:val="999999"/>
          <w:spacing w:val="0"/>
          <w:w w:val="100"/>
          <w:position w:val="0"/>
          <w:lang w:val="en-US" w:eastAsia="en-US" w:bidi="en-US"/>
        </w:rPr>
        <w:t>9</w:t>
      </w:r>
      <w:bookmarkEnd w:id="369"/>
    </w:p>
    <w:p>
      <w:pPr>
        <w:pStyle w:val="11"/>
        <w:keepNext w:val="0"/>
        <w:keepLines w:val="0"/>
        <w:widowControl w:val="0"/>
        <w:numPr>
          <w:ilvl w:val="0"/>
          <w:numId w:val="33"/>
        </w:numPr>
        <w:shd w:val="clear" w:color="auto" w:fill="auto"/>
        <w:tabs>
          <w:tab w:val="left" w:pos="1174"/>
        </w:tabs>
        <w:bidi w:val="0"/>
        <w:spacing w:before="0" w:after="0" w:line="240" w:lineRule="auto"/>
        <w:ind w:left="0" w:right="0" w:firstLine="180"/>
        <w:jc w:val="left"/>
      </w:pPr>
      <w:bookmarkStart w:id="370" w:name="bookmark419"/>
      <w:bookmarkEnd w:id="370"/>
      <w:r>
        <w:rPr>
          <w:rFonts w:ascii="Times New Roman" w:hAnsi="Times New Roman" w:eastAsia="Times New Roman" w:cs="Times New Roman"/>
          <w:color w:val="770088"/>
          <w:spacing w:val="0"/>
          <w:w w:val="100"/>
          <w:position w:val="0"/>
          <w:lang w:val="en-US" w:eastAsia="en-US" w:bidi="en-US"/>
        </w:rPr>
        <w:t xml:space="preserve">public static </w:t>
      </w:r>
      <w:r>
        <w:rPr>
          <w:rFonts w:ascii="Times New Roman" w:hAnsi="Times New Roman" w:eastAsia="Times New Roman" w:cs="Times New Roman"/>
          <w:color w:val="008855"/>
          <w:spacing w:val="0"/>
          <w:w w:val="100"/>
          <w:position w:val="0"/>
          <w:lang w:val="en-US" w:eastAsia="en-US" w:bidi="en-US"/>
        </w:rPr>
        <w:t xml:space="preserve">void </w:t>
      </w:r>
      <w:r>
        <w:rPr>
          <w:rFonts w:ascii="Times New Roman" w:hAnsi="Times New Roman" w:eastAsia="Times New Roman" w:cs="Times New Roman"/>
          <w:color w:val="000000"/>
          <w:spacing w:val="0"/>
          <w:w w:val="100"/>
          <w:position w:val="0"/>
          <w:lang w:val="en-US" w:eastAsia="en-US" w:bidi="en-US"/>
        </w:rPr>
        <w:t>main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8855"/>
          <w:spacing w:val="0"/>
          <w:w w:val="100"/>
          <w:position w:val="0"/>
          <w:lang w:val="en-US" w:eastAsia="en-US" w:bidi="en-US"/>
        </w:rPr>
        <w:t>String</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args</w:t>
      </w:r>
      <w:r>
        <w:rPr>
          <w:rFonts w:ascii="Times New Roman" w:hAnsi="Times New Roman" w:eastAsia="Times New Roman" w:cs="Times New Roman"/>
          <w:color w:val="34495E"/>
          <w:spacing w:val="0"/>
          <w:w w:val="100"/>
          <w:position w:val="0"/>
          <w:lang w:val="en-US" w:eastAsia="en-US" w:bidi="en-US"/>
        </w:rPr>
        <w:t>) {</w:t>
      </w:r>
    </w:p>
    <w:p>
      <w:pPr>
        <w:pStyle w:val="11"/>
        <w:keepNext w:val="0"/>
        <w:keepLines w:val="0"/>
        <w:widowControl w:val="0"/>
        <w:numPr>
          <w:ilvl w:val="0"/>
          <w:numId w:val="33"/>
        </w:numPr>
        <w:shd w:val="clear" w:color="auto" w:fill="auto"/>
        <w:tabs>
          <w:tab w:val="left" w:pos="1616"/>
        </w:tabs>
        <w:bidi w:val="0"/>
        <w:spacing w:before="0" w:after="0" w:line="240" w:lineRule="auto"/>
        <w:ind w:left="0" w:right="0" w:firstLine="180"/>
        <w:jc w:val="left"/>
      </w:pPr>
      <w:bookmarkStart w:id="371" w:name="bookmark420"/>
      <w:bookmarkEnd w:id="371"/>
      <w:r>
        <w:rPr>
          <w:rFonts w:ascii="Times New Roman" w:hAnsi="Times New Roman" w:eastAsia="Times New Roman" w:cs="Times New Roman"/>
          <w:color w:val="000000"/>
          <w:spacing w:val="0"/>
          <w:w w:val="100"/>
          <w:position w:val="0"/>
          <w:lang w:val="en-US" w:eastAsia="en-US" w:bidi="en-US"/>
        </w:rPr>
        <w:t xml:space="preserve">Apple apple </w:t>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770088"/>
          <w:spacing w:val="0"/>
          <w:w w:val="100"/>
          <w:position w:val="0"/>
          <w:lang w:val="en-US" w:eastAsia="en-US" w:bidi="en-US"/>
        </w:rPr>
        <w:t xml:space="preserve">new </w:t>
      </w:r>
      <w:r>
        <w:rPr>
          <w:rFonts w:ascii="Times New Roman" w:hAnsi="Times New Roman" w:eastAsia="Times New Roman" w:cs="Times New Roman"/>
          <w:color w:val="000000"/>
          <w:spacing w:val="0"/>
          <w:w w:val="100"/>
          <w:position w:val="0"/>
          <w:lang w:val="en-US" w:eastAsia="en-US" w:bidi="en-US"/>
        </w:rPr>
        <w:t>Apple</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33"/>
        </w:numPr>
        <w:shd w:val="clear" w:color="auto" w:fill="auto"/>
        <w:tabs>
          <w:tab w:val="left" w:pos="1616"/>
        </w:tabs>
        <w:bidi w:val="0"/>
        <w:spacing w:before="0" w:after="0" w:line="240" w:lineRule="auto"/>
        <w:ind w:left="0" w:right="0" w:firstLine="180"/>
        <w:jc w:val="left"/>
      </w:pPr>
      <w:bookmarkStart w:id="372" w:name="bookmark421"/>
      <w:bookmarkEnd w:id="372"/>
      <w:r>
        <w:rPr>
          <w:rFonts w:ascii="Times New Roman" w:hAnsi="Times New Roman" w:eastAsia="Times New Roman" w:cs="Times New Roman"/>
          <w:color w:val="000000"/>
          <w:spacing w:val="0"/>
          <w:w w:val="100"/>
          <w:position w:val="0"/>
          <w:lang w:val="en-US" w:eastAsia="en-US" w:bidi="en-US"/>
        </w:rPr>
        <w:t>apple</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eatApple</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eatApple</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33"/>
        </w:numPr>
        <w:shd w:val="clear" w:color="auto" w:fill="auto"/>
        <w:tabs>
          <w:tab w:val="left" w:pos="1174"/>
        </w:tabs>
        <w:bidi w:val="0"/>
        <w:spacing w:before="0" w:after="0" w:line="240" w:lineRule="auto"/>
        <w:ind w:left="0" w:right="0" w:firstLine="180"/>
        <w:jc w:val="left"/>
      </w:pPr>
      <w:bookmarkStart w:id="373" w:name="bookmark422"/>
      <w:bookmarkEnd w:id="373"/>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33"/>
        </w:numPr>
        <w:shd w:val="clear" w:color="auto" w:fill="auto"/>
        <w:tabs>
          <w:tab w:val="left" w:pos="838"/>
        </w:tabs>
        <w:bidi w:val="0"/>
        <w:spacing w:before="0" w:after="240" w:line="240" w:lineRule="auto"/>
        <w:ind w:left="0" w:right="0" w:firstLine="180"/>
        <w:jc w:val="left"/>
      </w:pPr>
      <w:bookmarkStart w:id="374" w:name="bookmark423"/>
      <w:bookmarkEnd w:id="374"/>
      <w:r>
        <w:rPr>
          <w:rFonts w:ascii="Times New Roman" w:hAnsi="Times New Roman" w:eastAsia="Times New Roman" w:cs="Times New Roman"/>
          <w:color w:val="34495E"/>
          <w:spacing w:val="0"/>
          <w:w w:val="100"/>
          <w:position w:val="0"/>
          <w:lang w:val="en-US" w:eastAsia="en-US" w:bidi="en-US"/>
        </w:rPr>
        <w:t>}</w:t>
      </w:r>
    </w:p>
    <w:p>
      <w:pPr>
        <w:pStyle w:val="15"/>
        <w:keepNext w:val="0"/>
        <w:keepLines w:val="0"/>
        <w:widowControl w:val="0"/>
        <w:shd w:val="clear" w:color="auto" w:fill="auto"/>
        <w:bidi w:val="0"/>
        <w:spacing w:before="0" w:after="140" w:line="319" w:lineRule="exact"/>
        <w:ind w:left="0" w:right="0" w:firstLine="0"/>
        <w:jc w:val="left"/>
      </w:pPr>
      <w:r>
        <w:rPr>
          <w:spacing w:val="0"/>
          <w:w w:val="100"/>
          <w:position w:val="0"/>
        </w:rPr>
        <w:t>这段代码比较精妙，精妙在哪呢，我一个</w:t>
      </w:r>
      <w:r>
        <w:rPr>
          <w:rFonts w:ascii="Times New Roman" w:hAnsi="Times New Roman" w:eastAsia="Times New Roman" w:cs="Times New Roman"/>
          <w:spacing w:val="0"/>
          <w:w w:val="100"/>
          <w:position w:val="0"/>
          <w:sz w:val="22"/>
          <w:szCs w:val="22"/>
          <w:lang w:val="en-US" w:eastAsia="en-US" w:bidi="en-US"/>
        </w:rPr>
        <w:t>eatApple</w:t>
      </w:r>
      <w:r>
        <w:rPr>
          <w:spacing w:val="0"/>
          <w:w w:val="100"/>
          <w:position w:val="0"/>
          <w:lang w:val="en-US" w:eastAsia="en-US" w:bidi="en-US"/>
        </w:rPr>
        <w:t>。</w:t>
      </w:r>
      <w:r>
        <w:rPr>
          <w:spacing w:val="0"/>
          <w:w w:val="100"/>
          <w:position w:val="0"/>
        </w:rPr>
        <w:t>方法竟然可以调用多次，你在后面还可以继续调 用，这就很神奇了，为啥呢？其实就是</w:t>
      </w:r>
      <w:r>
        <w:rPr>
          <w:rFonts w:ascii="Times New Roman" w:hAnsi="Times New Roman" w:eastAsia="Times New Roman" w:cs="Times New Roman"/>
          <w:spacing w:val="0"/>
          <w:w w:val="100"/>
          <w:position w:val="0"/>
          <w:sz w:val="22"/>
          <w:szCs w:val="22"/>
          <w:lang w:val="en-US" w:eastAsia="en-US" w:bidi="en-US"/>
        </w:rPr>
        <w:t>this</w:t>
      </w:r>
      <w:r>
        <w:rPr>
          <w:spacing w:val="0"/>
          <w:w w:val="100"/>
          <w:position w:val="0"/>
        </w:rPr>
        <w:t>在作祟了，我在</w:t>
      </w:r>
      <w:r>
        <w:rPr>
          <w:rFonts w:ascii="Times New Roman" w:hAnsi="Times New Roman" w:eastAsia="Times New Roman" w:cs="Times New Roman"/>
          <w:color w:val="E96900"/>
          <w:spacing w:val="0"/>
          <w:w w:val="100"/>
          <w:position w:val="0"/>
          <w:sz w:val="22"/>
          <w:szCs w:val="22"/>
          <w:lang w:val="en-US" w:eastAsia="en-US" w:bidi="en-US"/>
        </w:rPr>
        <w:t>eatApple</w:t>
      </w:r>
      <w:r>
        <w:rPr>
          <w:spacing w:val="0"/>
          <w:w w:val="100"/>
          <w:position w:val="0"/>
        </w:rPr>
        <w:t>方法中加了一个</w:t>
      </w:r>
      <w:r>
        <w:rPr>
          <w:rFonts w:ascii="Times New Roman" w:hAnsi="Times New Roman" w:eastAsia="Times New Roman" w:cs="Times New Roman"/>
          <w:color w:val="E96900"/>
          <w:spacing w:val="0"/>
          <w:w w:val="100"/>
          <w:position w:val="0"/>
          <w:sz w:val="22"/>
          <w:szCs w:val="22"/>
          <w:lang w:val="en-US" w:eastAsia="en-US" w:bidi="en-US"/>
        </w:rPr>
        <w:t>return this</w:t>
      </w:r>
      <w:r>
        <w:rPr>
          <w:spacing w:val="0"/>
          <w:w w:val="100"/>
          <w:position w:val="0"/>
        </w:rPr>
        <w:t>的返回值，也就是说哪个对象调用</w:t>
      </w:r>
      <w:r>
        <w:rPr>
          <w:rFonts w:ascii="Times New Roman" w:hAnsi="Times New Roman" w:eastAsia="Times New Roman" w:cs="Times New Roman"/>
          <w:spacing w:val="0"/>
          <w:w w:val="100"/>
          <w:position w:val="0"/>
          <w:sz w:val="22"/>
          <w:szCs w:val="22"/>
          <w:lang w:val="en-US" w:eastAsia="en-US" w:bidi="en-US"/>
        </w:rPr>
        <w:t>eatApple</w:t>
      </w:r>
      <w:r>
        <w:rPr>
          <w:spacing w:val="0"/>
          <w:w w:val="100"/>
          <w:position w:val="0"/>
        </w:rPr>
        <w:t>方法都能返回对象的自身。</w:t>
      </w:r>
    </w:p>
    <w:p>
      <w:pPr>
        <w:pStyle w:val="15"/>
        <w:keepNext w:val="0"/>
        <w:keepLines w:val="0"/>
        <w:widowControl w:val="0"/>
        <w:shd w:val="clear" w:color="auto" w:fill="auto"/>
        <w:bidi w:val="0"/>
        <w:spacing w:before="0" w:after="0" w:line="331" w:lineRule="exact"/>
        <w:ind w:left="0" w:right="0" w:firstLine="0"/>
        <w:jc w:val="left"/>
      </w:pPr>
      <w:r>
        <w:rPr>
          <w:rFonts w:ascii="Times New Roman" w:hAnsi="Times New Roman" w:eastAsia="Times New Roman" w:cs="Times New Roman"/>
          <w:spacing w:val="0"/>
          <w:w w:val="100"/>
          <w:position w:val="0"/>
          <w:sz w:val="22"/>
          <w:szCs w:val="22"/>
          <w:lang w:val="en-US" w:eastAsia="en-US" w:bidi="en-US"/>
        </w:rPr>
        <w:t>this</w:t>
      </w:r>
      <w:r>
        <w:rPr>
          <w:spacing w:val="0"/>
          <w:w w:val="100"/>
          <w:position w:val="0"/>
        </w:rPr>
        <w:t>还可以修饰属性，最常见的就是在构造方法中使用</w:t>
      </w:r>
      <w:r>
        <w:rPr>
          <w:rFonts w:ascii="Times New Roman" w:hAnsi="Times New Roman" w:eastAsia="Times New Roman" w:cs="Times New Roman"/>
          <w:spacing w:val="0"/>
          <w:w w:val="100"/>
          <w:position w:val="0"/>
          <w:sz w:val="22"/>
          <w:szCs w:val="22"/>
          <w:lang w:val="en-US" w:eastAsia="en-US" w:bidi="en-US"/>
        </w:rPr>
        <w:t>this</w:t>
      </w:r>
      <w:r>
        <w:rPr>
          <w:spacing w:val="0"/>
          <w:w w:val="100"/>
          <w:position w:val="0"/>
        </w:rPr>
        <w:t>，如下所示</w:t>
      </w:r>
    </w:p>
    <w:p>
      <w:pPr>
        <w:pStyle w:val="11"/>
        <w:keepNext w:val="0"/>
        <w:keepLines w:val="0"/>
        <w:widowControl w:val="0"/>
        <w:numPr>
          <w:ilvl w:val="0"/>
          <w:numId w:val="34"/>
        </w:numPr>
        <w:shd w:val="clear" w:color="auto" w:fill="auto"/>
        <w:tabs>
          <w:tab w:val="left" w:pos="791"/>
        </w:tabs>
        <w:bidi w:val="0"/>
        <w:spacing w:before="0" w:after="0" w:line="240" w:lineRule="auto"/>
        <w:ind w:left="0" w:right="0" w:firstLine="320"/>
        <w:jc w:val="left"/>
      </w:pPr>
      <w:bookmarkStart w:id="375" w:name="bookmark424"/>
      <w:bookmarkEnd w:id="375"/>
      <w:r>
        <w:rPr>
          <w:rFonts w:ascii="Times New Roman" w:hAnsi="Times New Roman" w:eastAsia="Times New Roman" w:cs="Times New Roman"/>
          <w:color w:val="770088"/>
          <w:spacing w:val="0"/>
          <w:w w:val="100"/>
          <w:position w:val="0"/>
          <w:lang w:val="en-US" w:eastAsia="en-US" w:bidi="en-US"/>
        </w:rPr>
        <w:t xml:space="preserve">public class </w:t>
      </w:r>
      <w:r>
        <w:rPr>
          <w:rFonts w:ascii="Times New Roman" w:hAnsi="Times New Roman" w:eastAsia="Times New Roman" w:cs="Times New Roman"/>
          <w:color w:val="0000FF"/>
          <w:spacing w:val="0"/>
          <w:w w:val="100"/>
          <w:position w:val="0"/>
          <w:lang w:val="en-US" w:eastAsia="en-US" w:bidi="en-US"/>
        </w:rPr>
        <w:t xml:space="preserve">Apple </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60" w:line="240" w:lineRule="auto"/>
        <w:ind w:left="0" w:right="0" w:firstLine="320"/>
        <w:jc w:val="left"/>
      </w:pPr>
      <w:bookmarkStart w:id="376" w:name="bookmark425"/>
      <w:r>
        <w:rPr>
          <w:rFonts w:ascii="Times New Roman" w:hAnsi="Times New Roman" w:eastAsia="Times New Roman" w:cs="Times New Roman"/>
          <w:color w:val="999999"/>
          <w:spacing w:val="0"/>
          <w:w w:val="100"/>
          <w:position w:val="0"/>
          <w:lang w:val="en-US" w:eastAsia="en-US" w:bidi="en-US"/>
        </w:rPr>
        <w:t>2</w:t>
      </w:r>
      <w:bookmarkEnd w:id="376"/>
    </w:p>
    <w:p>
      <w:pPr>
        <w:pStyle w:val="11"/>
        <w:keepNext w:val="0"/>
        <w:keepLines w:val="0"/>
        <w:widowControl w:val="0"/>
        <w:numPr>
          <w:ilvl w:val="0"/>
          <w:numId w:val="34"/>
        </w:numPr>
        <w:shd w:val="clear" w:color="auto" w:fill="auto"/>
        <w:tabs>
          <w:tab w:val="left" w:pos="1212"/>
        </w:tabs>
        <w:bidi w:val="0"/>
        <w:spacing w:before="0" w:after="0" w:line="240" w:lineRule="auto"/>
        <w:ind w:left="0" w:right="0" w:firstLine="320"/>
        <w:jc w:val="left"/>
      </w:pPr>
      <w:bookmarkStart w:id="377" w:name="bookmark426"/>
      <w:bookmarkEnd w:id="377"/>
      <w:r>
        <w:rPr>
          <w:rFonts w:ascii="Times New Roman" w:hAnsi="Times New Roman" w:eastAsia="Times New Roman" w:cs="Times New Roman"/>
          <w:color w:val="770088"/>
          <w:spacing w:val="0"/>
          <w:w w:val="100"/>
          <w:position w:val="0"/>
          <w:lang w:val="en-US" w:eastAsia="en-US" w:bidi="en-US"/>
        </w:rPr>
        <w:t xml:space="preserve">private </w:t>
      </w:r>
      <w:r>
        <w:rPr>
          <w:rFonts w:ascii="Times New Roman" w:hAnsi="Times New Roman" w:eastAsia="Times New Roman" w:cs="Times New Roman"/>
          <w:color w:val="008855"/>
          <w:spacing w:val="0"/>
          <w:w w:val="100"/>
          <w:position w:val="0"/>
          <w:lang w:val="en-US" w:eastAsia="en-US" w:bidi="en-US"/>
        </w:rPr>
        <w:t xml:space="preserve">int </w:t>
      </w:r>
      <w:r>
        <w:rPr>
          <w:rFonts w:ascii="Times New Roman" w:hAnsi="Times New Roman" w:eastAsia="Times New Roman" w:cs="Times New Roman"/>
          <w:color w:val="000000"/>
          <w:spacing w:val="0"/>
          <w:w w:val="100"/>
          <w:position w:val="0"/>
          <w:lang w:val="en-US" w:eastAsia="en-US" w:bidi="en-US"/>
        </w:rPr>
        <w:t>num</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60" w:line="240" w:lineRule="auto"/>
        <w:ind w:left="0" w:right="0" w:firstLine="320"/>
        <w:jc w:val="left"/>
      </w:pPr>
      <w:bookmarkStart w:id="378" w:name="bookmark427"/>
      <w:r>
        <w:rPr>
          <w:rFonts w:ascii="Times New Roman" w:hAnsi="Times New Roman" w:eastAsia="Times New Roman" w:cs="Times New Roman"/>
          <w:color w:val="999999"/>
          <w:spacing w:val="0"/>
          <w:w w:val="100"/>
          <w:position w:val="0"/>
          <w:lang w:val="en-US" w:eastAsia="en-US" w:bidi="en-US"/>
        </w:rPr>
        <w:t>4</w:t>
      </w:r>
      <w:bookmarkEnd w:id="378"/>
    </w:p>
    <w:p>
      <w:pPr>
        <w:pStyle w:val="11"/>
        <w:keepNext w:val="0"/>
        <w:keepLines w:val="0"/>
        <w:widowControl w:val="0"/>
        <w:numPr>
          <w:ilvl w:val="0"/>
          <w:numId w:val="34"/>
        </w:numPr>
        <w:shd w:val="clear" w:color="auto" w:fill="auto"/>
        <w:tabs>
          <w:tab w:val="left" w:pos="1212"/>
        </w:tabs>
        <w:bidi w:val="0"/>
        <w:spacing w:before="0" w:after="0" w:line="240" w:lineRule="auto"/>
        <w:ind w:left="0" w:right="0" w:firstLine="320"/>
        <w:jc w:val="left"/>
      </w:pPr>
      <w:bookmarkStart w:id="379" w:name="bookmark428"/>
      <w:bookmarkEnd w:id="379"/>
      <w:r>
        <w:rPr>
          <w:rFonts w:ascii="Times New Roman" w:hAnsi="Times New Roman" w:eastAsia="Times New Roman" w:cs="Times New Roman"/>
          <w:color w:val="770088"/>
          <w:spacing w:val="0"/>
          <w:w w:val="100"/>
          <w:position w:val="0"/>
          <w:lang w:val="en-US" w:eastAsia="en-US" w:bidi="en-US"/>
        </w:rPr>
        <w:t xml:space="preserve">public </w:t>
      </w:r>
      <w:r>
        <w:rPr>
          <w:rFonts w:ascii="Times New Roman" w:hAnsi="Times New Roman" w:eastAsia="Times New Roman" w:cs="Times New Roman"/>
          <w:color w:val="000000"/>
          <w:spacing w:val="0"/>
          <w:w w:val="100"/>
          <w:position w:val="0"/>
          <w:lang w:val="en-US" w:eastAsia="en-US" w:bidi="en-US"/>
        </w:rPr>
        <w:t>Apple</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8855"/>
          <w:spacing w:val="0"/>
          <w:w w:val="100"/>
          <w:position w:val="0"/>
          <w:lang w:val="en-US" w:eastAsia="en-US" w:bidi="en-US"/>
        </w:rPr>
        <w:t xml:space="preserve">int </w:t>
      </w:r>
      <w:r>
        <w:rPr>
          <w:rFonts w:ascii="Times New Roman" w:hAnsi="Times New Roman" w:eastAsia="Times New Roman" w:cs="Times New Roman"/>
          <w:color w:val="000000"/>
          <w:spacing w:val="0"/>
          <w:w w:val="100"/>
          <w:position w:val="0"/>
          <w:lang w:val="en-US" w:eastAsia="en-US" w:bidi="en-US"/>
        </w:rPr>
        <w:t>num</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34"/>
        </w:numPr>
        <w:shd w:val="clear" w:color="auto" w:fill="auto"/>
        <w:tabs>
          <w:tab w:val="left" w:pos="1636"/>
        </w:tabs>
        <w:bidi w:val="0"/>
        <w:spacing w:before="0" w:after="0" w:line="240" w:lineRule="auto"/>
        <w:ind w:left="0" w:right="0" w:firstLine="320"/>
        <w:jc w:val="left"/>
      </w:pPr>
      <w:bookmarkStart w:id="380" w:name="bookmark429"/>
      <w:bookmarkEnd w:id="380"/>
      <w:r>
        <w:rPr>
          <w:rFonts w:ascii="Times New Roman" w:hAnsi="Times New Roman" w:eastAsia="Times New Roman" w:cs="Times New Roman"/>
          <w:color w:val="770088"/>
          <w:spacing w:val="0"/>
          <w:w w:val="100"/>
          <w:position w:val="0"/>
          <w:lang w:val="en-US" w:eastAsia="en-US" w:bidi="en-US"/>
        </w:rPr>
        <w:t>this</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num </w:t>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num</w:t>
      </w:r>
      <w:r>
        <w:rPr>
          <w:rFonts w:ascii="Times New Roman" w:hAnsi="Times New Roman" w:eastAsia="Times New Roman" w:cs="Times New Roman"/>
          <w:color w:val="34495E"/>
          <w:spacing w:val="0"/>
          <w:w w:val="100"/>
          <w:position w:val="0"/>
          <w:lang w:val="en-US" w:eastAsia="en-US" w:bidi="en-US"/>
        </w:rPr>
        <w:t>;</w:t>
      </w:r>
    </w:p>
    <w:p>
      <w:pPr>
        <w:pStyle w:val="33"/>
        <w:keepNext w:val="0"/>
        <w:keepLines w:val="0"/>
        <w:widowControl w:val="0"/>
        <w:numPr>
          <w:ilvl w:val="0"/>
          <w:numId w:val="34"/>
        </w:numPr>
        <w:shd w:val="clear" w:color="auto" w:fill="auto"/>
        <w:tabs>
          <w:tab w:val="left" w:pos="1212"/>
        </w:tabs>
        <w:bidi w:val="0"/>
        <w:spacing w:before="0" w:after="0" w:line="240" w:lineRule="auto"/>
        <w:ind w:left="0" w:right="0" w:firstLine="320"/>
        <w:jc w:val="left"/>
      </w:pPr>
      <w:r>
        <w:fldChar w:fldCharType="begin"/>
      </w:r>
      <w:r>
        <w:instrText xml:space="preserve"> TOC \o "1-5" \h \z </w:instrText>
      </w:r>
      <w:r>
        <w:fldChar w:fldCharType="separate"/>
      </w:r>
      <w:bookmarkStart w:id="381" w:name="bookmark430"/>
      <w:bookmarkEnd w:id="381"/>
      <w:r>
        <w:rPr>
          <w:rFonts w:ascii="Times New Roman" w:hAnsi="Times New Roman" w:eastAsia="Times New Roman" w:cs="Times New Roman"/>
          <w:color w:val="34495E"/>
          <w:spacing w:val="0"/>
          <w:w w:val="100"/>
          <w:position w:val="0"/>
          <w:lang w:val="en-US" w:eastAsia="en-US" w:bidi="en-US"/>
        </w:rPr>
        <w:t>}</w:t>
      </w:r>
    </w:p>
    <w:p>
      <w:pPr>
        <w:pStyle w:val="33"/>
        <w:keepNext w:val="0"/>
        <w:keepLines w:val="0"/>
        <w:widowControl w:val="0"/>
        <w:shd w:val="clear" w:color="auto" w:fill="auto"/>
        <w:bidi w:val="0"/>
        <w:spacing w:before="0" w:after="60" w:line="240" w:lineRule="auto"/>
        <w:ind w:left="0" w:right="0" w:firstLine="320"/>
        <w:jc w:val="left"/>
      </w:pPr>
      <w:bookmarkStart w:id="382" w:name="bookmark431"/>
      <w:r>
        <w:rPr>
          <w:rFonts w:ascii="Times New Roman" w:hAnsi="Times New Roman" w:eastAsia="Times New Roman" w:cs="Times New Roman"/>
          <w:color w:val="999999"/>
          <w:spacing w:val="0"/>
          <w:w w:val="100"/>
          <w:position w:val="0"/>
          <w:lang w:val="en-US" w:eastAsia="en-US" w:bidi="en-US"/>
        </w:rPr>
        <w:t>8</w:t>
      </w:r>
      <w:bookmarkEnd w:id="382"/>
    </w:p>
    <w:p>
      <w:pPr>
        <w:pStyle w:val="33"/>
        <w:keepNext w:val="0"/>
        <w:keepLines w:val="0"/>
        <w:widowControl w:val="0"/>
        <w:numPr>
          <w:ilvl w:val="0"/>
          <w:numId w:val="34"/>
        </w:numPr>
        <w:shd w:val="clear" w:color="auto" w:fill="auto"/>
        <w:tabs>
          <w:tab w:val="left" w:pos="1212"/>
        </w:tabs>
        <w:bidi w:val="0"/>
        <w:spacing w:before="0" w:after="0" w:line="240" w:lineRule="auto"/>
        <w:ind w:left="0" w:right="0" w:firstLine="320"/>
        <w:jc w:val="left"/>
      </w:pPr>
      <w:bookmarkStart w:id="383" w:name="bookmark432"/>
      <w:bookmarkEnd w:id="383"/>
      <w:r>
        <w:rPr>
          <w:rFonts w:ascii="Times New Roman" w:hAnsi="Times New Roman" w:eastAsia="Times New Roman" w:cs="Times New Roman"/>
          <w:color w:val="770088"/>
          <w:spacing w:val="0"/>
          <w:w w:val="100"/>
          <w:position w:val="0"/>
          <w:lang w:val="en-US" w:eastAsia="en-US" w:bidi="en-US"/>
        </w:rPr>
        <w:t xml:space="preserve">public static </w:t>
      </w:r>
      <w:r>
        <w:rPr>
          <w:rFonts w:ascii="Times New Roman" w:hAnsi="Times New Roman" w:eastAsia="Times New Roman" w:cs="Times New Roman"/>
          <w:color w:val="008855"/>
          <w:spacing w:val="0"/>
          <w:w w:val="100"/>
          <w:position w:val="0"/>
          <w:lang w:val="en-US" w:eastAsia="en-US" w:bidi="en-US"/>
        </w:rPr>
        <w:t xml:space="preserve">void </w:t>
      </w:r>
      <w:r>
        <w:rPr>
          <w:rFonts w:ascii="Times New Roman" w:hAnsi="Times New Roman" w:eastAsia="Times New Roman" w:cs="Times New Roman"/>
          <w:color w:val="000000"/>
          <w:spacing w:val="0"/>
          <w:w w:val="100"/>
          <w:position w:val="0"/>
          <w:lang w:val="en-US" w:eastAsia="en-US" w:bidi="en-US"/>
        </w:rPr>
        <w:t>main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8855"/>
          <w:spacing w:val="0"/>
          <w:w w:val="100"/>
          <w:position w:val="0"/>
          <w:lang w:val="en-US" w:eastAsia="en-US" w:bidi="en-US"/>
        </w:rPr>
        <w:t>String</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args</w:t>
      </w:r>
      <w:r>
        <w:rPr>
          <w:rFonts w:ascii="Times New Roman" w:hAnsi="Times New Roman" w:eastAsia="Times New Roman" w:cs="Times New Roman"/>
          <w:color w:val="34495E"/>
          <w:spacing w:val="0"/>
          <w:w w:val="100"/>
          <w:position w:val="0"/>
          <w:lang w:val="en-US" w:eastAsia="en-US" w:bidi="en-US"/>
        </w:rPr>
        <w:t>) {</w:t>
      </w:r>
    </w:p>
    <w:p>
      <w:pPr>
        <w:pStyle w:val="33"/>
        <w:keepNext w:val="0"/>
        <w:keepLines w:val="0"/>
        <w:widowControl w:val="0"/>
        <w:numPr>
          <w:ilvl w:val="0"/>
          <w:numId w:val="34"/>
        </w:numPr>
        <w:shd w:val="clear" w:color="auto" w:fill="auto"/>
        <w:tabs>
          <w:tab w:val="left" w:pos="1636"/>
        </w:tabs>
        <w:bidi w:val="0"/>
        <w:spacing w:before="0" w:after="0" w:line="240" w:lineRule="auto"/>
        <w:ind w:left="0" w:right="0" w:firstLine="220"/>
        <w:jc w:val="left"/>
      </w:pPr>
      <w:bookmarkStart w:id="384" w:name="bookmark433"/>
      <w:bookmarkEnd w:id="384"/>
      <w:r>
        <w:rPr>
          <w:rFonts w:ascii="Times New Roman" w:hAnsi="Times New Roman" w:eastAsia="Times New Roman" w:cs="Times New Roman"/>
          <w:color w:val="770088"/>
          <w:spacing w:val="0"/>
          <w:w w:val="100"/>
          <w:position w:val="0"/>
          <w:lang w:val="en-US" w:eastAsia="en-US" w:bidi="en-US"/>
        </w:rPr>
        <w:t xml:space="preserve">new </w:t>
      </w:r>
      <w:r>
        <w:rPr>
          <w:rFonts w:ascii="Times New Roman" w:hAnsi="Times New Roman" w:eastAsia="Times New Roman" w:cs="Times New Roman"/>
          <w:color w:val="000000"/>
          <w:spacing w:val="0"/>
          <w:w w:val="100"/>
          <w:position w:val="0"/>
          <w:lang w:val="en-US" w:eastAsia="en-US" w:bidi="en-US"/>
        </w:rPr>
        <w:t>Apple</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116644"/>
          <w:spacing w:val="0"/>
          <w:w w:val="100"/>
          <w:position w:val="0"/>
          <w:lang w:val="en-US" w:eastAsia="en-US" w:bidi="en-US"/>
        </w:rPr>
        <w:t>10</w:t>
      </w:r>
      <w:r>
        <w:rPr>
          <w:rFonts w:ascii="Times New Roman" w:hAnsi="Times New Roman" w:eastAsia="Times New Roman" w:cs="Times New Roman"/>
          <w:color w:val="34495E"/>
          <w:spacing w:val="0"/>
          <w:w w:val="100"/>
          <w:position w:val="0"/>
          <w:lang w:val="en-US" w:eastAsia="en-US" w:bidi="en-US"/>
        </w:rPr>
        <w:t>);</w:t>
      </w:r>
    </w:p>
    <w:p>
      <w:pPr>
        <w:pStyle w:val="33"/>
        <w:keepNext w:val="0"/>
        <w:keepLines w:val="0"/>
        <w:widowControl w:val="0"/>
        <w:numPr>
          <w:ilvl w:val="0"/>
          <w:numId w:val="34"/>
        </w:numPr>
        <w:shd w:val="clear" w:color="auto" w:fill="auto"/>
        <w:tabs>
          <w:tab w:val="left" w:pos="1212"/>
        </w:tabs>
        <w:bidi w:val="0"/>
        <w:spacing w:before="0" w:after="0" w:line="240" w:lineRule="auto"/>
        <w:ind w:left="0" w:right="0" w:firstLine="220"/>
        <w:jc w:val="left"/>
      </w:pPr>
      <w:bookmarkStart w:id="385" w:name="bookmark434"/>
      <w:bookmarkEnd w:id="385"/>
      <w:r>
        <w:rPr>
          <w:rFonts w:ascii="Times New Roman" w:hAnsi="Times New Roman" w:eastAsia="Times New Roman" w:cs="Times New Roman"/>
          <w:color w:val="34495E"/>
          <w:spacing w:val="0"/>
          <w:w w:val="100"/>
          <w:position w:val="0"/>
          <w:lang w:val="en-US" w:eastAsia="en-US" w:bidi="en-US"/>
        </w:rPr>
        <w:t>}</w:t>
      </w:r>
    </w:p>
    <w:p>
      <w:pPr>
        <w:pStyle w:val="33"/>
        <w:keepNext w:val="0"/>
        <w:keepLines w:val="0"/>
        <w:widowControl w:val="0"/>
        <w:numPr>
          <w:ilvl w:val="0"/>
          <w:numId w:val="34"/>
        </w:numPr>
        <w:shd w:val="clear" w:color="auto" w:fill="auto"/>
        <w:tabs>
          <w:tab w:val="left" w:pos="791"/>
        </w:tabs>
        <w:bidi w:val="0"/>
        <w:spacing w:before="0" w:after="140" w:line="334" w:lineRule="auto"/>
        <w:ind w:left="0" w:right="0" w:firstLine="220"/>
        <w:jc w:val="left"/>
      </w:pPr>
      <w:bookmarkStart w:id="386" w:name="bookmark435"/>
      <w:bookmarkEnd w:id="386"/>
      <w:r>
        <w:rPr>
          <w:rFonts w:ascii="Times New Roman" w:hAnsi="Times New Roman" w:eastAsia="Times New Roman" w:cs="Times New Roman"/>
          <w:color w:val="34495E"/>
          <w:spacing w:val="0"/>
          <w:w w:val="100"/>
          <w:position w:val="0"/>
          <w:lang w:val="en-US" w:eastAsia="en-US" w:bidi="en-US"/>
        </w:rPr>
        <w:t>}</w:t>
      </w:r>
      <w:r>
        <w:fldChar w:fldCharType="end"/>
      </w:r>
    </w:p>
    <w:p>
      <w:pPr>
        <w:pStyle w:val="15"/>
        <w:keepNext w:val="0"/>
        <w:keepLines w:val="0"/>
        <w:widowControl w:val="0"/>
        <w:shd w:val="clear" w:color="auto" w:fill="auto"/>
        <w:bidi w:val="0"/>
        <w:spacing w:before="0" w:after="220" w:line="322" w:lineRule="exact"/>
        <w:ind w:left="0" w:right="0" w:firstLine="0"/>
        <w:jc w:val="left"/>
      </w:pPr>
      <w:r>
        <w:rPr>
          <w:rFonts w:ascii="Times New Roman" w:hAnsi="Times New Roman" w:eastAsia="Times New Roman" w:cs="Times New Roman"/>
          <w:spacing w:val="0"/>
          <w:w w:val="100"/>
          <w:position w:val="0"/>
          <w:sz w:val="22"/>
          <w:szCs w:val="22"/>
          <w:lang w:val="en-US" w:eastAsia="en-US" w:bidi="en-US"/>
        </w:rPr>
        <w:t>main</w:t>
      </w:r>
      <w:r>
        <w:rPr>
          <w:spacing w:val="0"/>
          <w:w w:val="100"/>
          <w:position w:val="0"/>
        </w:rPr>
        <w:t>方法中传递了一个</w:t>
      </w:r>
      <w:r>
        <w:rPr>
          <w:rFonts w:ascii="Times New Roman" w:hAnsi="Times New Roman" w:eastAsia="Times New Roman" w:cs="Times New Roman"/>
          <w:spacing w:val="0"/>
          <w:w w:val="100"/>
          <w:position w:val="0"/>
          <w:sz w:val="22"/>
          <w:szCs w:val="22"/>
          <w:lang w:val="en-US" w:eastAsia="en-US" w:bidi="en-US"/>
        </w:rPr>
        <w:t>int</w:t>
      </w:r>
      <w:r>
        <w:rPr>
          <w:spacing w:val="0"/>
          <w:w w:val="100"/>
          <w:position w:val="0"/>
        </w:rPr>
        <w:t>值为</w:t>
      </w:r>
      <w:r>
        <w:rPr>
          <w:rFonts w:ascii="Times New Roman" w:hAnsi="Times New Roman" w:eastAsia="Times New Roman" w:cs="Times New Roman"/>
          <w:spacing w:val="0"/>
          <w:w w:val="100"/>
          <w:position w:val="0"/>
          <w:sz w:val="22"/>
          <w:szCs w:val="22"/>
          <w:lang w:val="en-US" w:eastAsia="en-US" w:bidi="en-US"/>
        </w:rPr>
        <w:t>10</w:t>
      </w:r>
      <w:r>
        <w:rPr>
          <w:spacing w:val="0"/>
          <w:w w:val="100"/>
          <w:position w:val="0"/>
        </w:rPr>
        <w:t xml:space="preserve">的参数，它表示的就是苹果的数量，并把这个数量赋给了 </w:t>
      </w:r>
      <w:r>
        <w:rPr>
          <w:rFonts w:ascii="Times New Roman" w:hAnsi="Times New Roman" w:eastAsia="Times New Roman" w:cs="Times New Roman"/>
          <w:spacing w:val="0"/>
          <w:w w:val="100"/>
          <w:position w:val="0"/>
          <w:sz w:val="22"/>
          <w:szCs w:val="22"/>
          <w:lang w:val="en-US" w:eastAsia="en-US" w:bidi="en-US"/>
        </w:rPr>
        <w:t>num</w:t>
      </w:r>
      <w:r>
        <w:rPr>
          <w:spacing w:val="0"/>
          <w:w w:val="100"/>
          <w:position w:val="0"/>
        </w:rPr>
        <w:t>全 局变量。所以</w:t>
      </w:r>
      <w:r>
        <w:rPr>
          <w:rFonts w:ascii="Times New Roman" w:hAnsi="Times New Roman" w:eastAsia="Times New Roman" w:cs="Times New Roman"/>
          <w:spacing w:val="0"/>
          <w:w w:val="100"/>
          <w:position w:val="0"/>
          <w:sz w:val="22"/>
          <w:szCs w:val="22"/>
          <w:lang w:val="en-US" w:eastAsia="en-US" w:bidi="en-US"/>
        </w:rPr>
        <w:t>num</w:t>
      </w:r>
      <w:r>
        <w:rPr>
          <w:spacing w:val="0"/>
          <w:w w:val="100"/>
          <w:position w:val="0"/>
        </w:rPr>
        <w:t>的值现在就是</w:t>
      </w:r>
      <w:r>
        <w:rPr>
          <w:rFonts w:ascii="Times New Roman" w:hAnsi="Times New Roman" w:eastAsia="Times New Roman" w:cs="Times New Roman"/>
          <w:spacing w:val="0"/>
          <w:w w:val="100"/>
          <w:position w:val="0"/>
          <w:sz w:val="22"/>
          <w:szCs w:val="22"/>
        </w:rPr>
        <w:t>10</w:t>
      </w:r>
      <w:r>
        <w:rPr>
          <w:spacing w:val="0"/>
          <w:w w:val="100"/>
          <w:position w:val="0"/>
        </w:rPr>
        <w:t>。</w:t>
      </w:r>
    </w:p>
    <w:p>
      <w:pPr>
        <w:pStyle w:val="15"/>
        <w:keepNext w:val="0"/>
        <w:keepLines w:val="0"/>
        <w:widowControl w:val="0"/>
        <w:shd w:val="clear" w:color="auto" w:fill="auto"/>
        <w:bidi w:val="0"/>
        <w:spacing w:before="0" w:after="220" w:line="302" w:lineRule="auto"/>
        <w:ind w:left="0" w:right="0" w:firstLine="0"/>
        <w:jc w:val="left"/>
      </w:pPr>
      <w:r>
        <w:rPr>
          <w:rFonts w:ascii="Times New Roman" w:hAnsi="Times New Roman" w:eastAsia="Times New Roman" w:cs="Times New Roman"/>
          <w:spacing w:val="0"/>
          <w:w w:val="100"/>
          <w:position w:val="0"/>
          <w:sz w:val="22"/>
          <w:szCs w:val="22"/>
          <w:lang w:val="en-US" w:eastAsia="en-US" w:bidi="en-US"/>
        </w:rPr>
        <w:t>this</w:t>
      </w:r>
      <w:r>
        <w:rPr>
          <w:spacing w:val="0"/>
          <w:w w:val="100"/>
          <w:position w:val="0"/>
        </w:rPr>
        <w:t>还可以和构造函数一起使用，充当一个全局关键字的效果</w:t>
      </w:r>
    </w:p>
    <w:p>
      <w:pPr>
        <w:pStyle w:val="11"/>
        <w:keepNext w:val="0"/>
        <w:keepLines w:val="0"/>
        <w:widowControl w:val="0"/>
        <w:numPr>
          <w:ilvl w:val="0"/>
          <w:numId w:val="35"/>
        </w:numPr>
        <w:shd w:val="clear" w:color="auto" w:fill="auto"/>
        <w:tabs>
          <w:tab w:val="left" w:pos="791"/>
        </w:tabs>
        <w:bidi w:val="0"/>
        <w:spacing w:before="0" w:after="0" w:line="240" w:lineRule="auto"/>
        <w:ind w:left="0" w:right="0" w:firstLine="320"/>
        <w:jc w:val="left"/>
      </w:pPr>
      <w:bookmarkStart w:id="387" w:name="bookmark436"/>
      <w:bookmarkEnd w:id="387"/>
      <w:r>
        <w:rPr>
          <w:rFonts w:ascii="Times New Roman" w:hAnsi="Times New Roman" w:eastAsia="Times New Roman" w:cs="Times New Roman"/>
          <w:color w:val="770088"/>
          <w:spacing w:val="0"/>
          <w:w w:val="100"/>
          <w:position w:val="0"/>
          <w:lang w:val="en-US" w:eastAsia="en-US" w:bidi="en-US"/>
        </w:rPr>
        <w:t xml:space="preserve">public class </w:t>
      </w:r>
      <w:r>
        <w:rPr>
          <w:rFonts w:ascii="Times New Roman" w:hAnsi="Times New Roman" w:eastAsia="Times New Roman" w:cs="Times New Roman"/>
          <w:color w:val="0000FF"/>
          <w:spacing w:val="0"/>
          <w:w w:val="100"/>
          <w:position w:val="0"/>
          <w:lang w:val="en-US" w:eastAsia="en-US" w:bidi="en-US"/>
        </w:rPr>
        <w:t xml:space="preserve">Apple </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60" w:line="240" w:lineRule="auto"/>
        <w:ind w:left="0" w:right="0" w:firstLine="320"/>
        <w:jc w:val="left"/>
      </w:pPr>
      <w:bookmarkStart w:id="388" w:name="bookmark437"/>
      <w:r>
        <w:rPr>
          <w:rFonts w:ascii="Times New Roman" w:hAnsi="Times New Roman" w:eastAsia="Times New Roman" w:cs="Times New Roman"/>
          <w:color w:val="999999"/>
          <w:spacing w:val="0"/>
          <w:w w:val="100"/>
          <w:position w:val="0"/>
          <w:lang w:val="en-US" w:eastAsia="en-US" w:bidi="en-US"/>
        </w:rPr>
        <w:t>2</w:t>
      </w:r>
      <w:bookmarkEnd w:id="388"/>
    </w:p>
    <w:p>
      <w:pPr>
        <w:pStyle w:val="11"/>
        <w:keepNext w:val="0"/>
        <w:keepLines w:val="0"/>
        <w:widowControl w:val="0"/>
        <w:numPr>
          <w:ilvl w:val="0"/>
          <w:numId w:val="35"/>
        </w:numPr>
        <w:shd w:val="clear" w:color="auto" w:fill="auto"/>
        <w:tabs>
          <w:tab w:val="left" w:pos="1212"/>
        </w:tabs>
        <w:bidi w:val="0"/>
        <w:spacing w:before="0" w:after="0" w:line="240" w:lineRule="auto"/>
        <w:ind w:left="0" w:right="0" w:firstLine="320"/>
        <w:jc w:val="left"/>
      </w:pPr>
      <w:bookmarkStart w:id="389" w:name="bookmark438"/>
      <w:bookmarkEnd w:id="389"/>
      <w:r>
        <w:rPr>
          <w:rFonts w:ascii="Times New Roman" w:hAnsi="Times New Roman" w:eastAsia="Times New Roman" w:cs="Times New Roman"/>
          <w:color w:val="770088"/>
          <w:spacing w:val="0"/>
          <w:w w:val="100"/>
          <w:position w:val="0"/>
          <w:lang w:val="en-US" w:eastAsia="en-US" w:bidi="en-US"/>
        </w:rPr>
        <w:t xml:space="preserve">private </w:t>
      </w:r>
      <w:r>
        <w:rPr>
          <w:rFonts w:ascii="Times New Roman" w:hAnsi="Times New Roman" w:eastAsia="Times New Roman" w:cs="Times New Roman"/>
          <w:color w:val="008855"/>
          <w:spacing w:val="0"/>
          <w:w w:val="100"/>
          <w:position w:val="0"/>
          <w:lang w:val="en-US" w:eastAsia="en-US" w:bidi="en-US"/>
        </w:rPr>
        <w:t xml:space="preserve">int </w:t>
      </w:r>
      <w:r>
        <w:rPr>
          <w:rFonts w:ascii="Times New Roman" w:hAnsi="Times New Roman" w:eastAsia="Times New Roman" w:cs="Times New Roman"/>
          <w:color w:val="000000"/>
          <w:spacing w:val="0"/>
          <w:w w:val="100"/>
          <w:position w:val="0"/>
          <w:lang w:val="en-US" w:eastAsia="en-US" w:bidi="en-US"/>
        </w:rPr>
        <w:t>num</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35"/>
        </w:numPr>
        <w:shd w:val="clear" w:color="auto" w:fill="auto"/>
        <w:tabs>
          <w:tab w:val="left" w:pos="1212"/>
        </w:tabs>
        <w:bidi w:val="0"/>
        <w:spacing w:before="0" w:after="0" w:line="240" w:lineRule="auto"/>
        <w:ind w:left="0" w:right="0" w:firstLine="320"/>
        <w:jc w:val="left"/>
      </w:pPr>
      <w:bookmarkStart w:id="390" w:name="bookmark439"/>
      <w:bookmarkEnd w:id="390"/>
      <w:r>
        <w:rPr>
          <w:rFonts w:ascii="Times New Roman" w:hAnsi="Times New Roman" w:eastAsia="Times New Roman" w:cs="Times New Roman"/>
          <w:color w:val="770088"/>
          <w:spacing w:val="0"/>
          <w:w w:val="100"/>
          <w:position w:val="0"/>
          <w:lang w:val="en-US" w:eastAsia="en-US" w:bidi="en-US"/>
        </w:rPr>
        <w:t xml:space="preserve">private </w:t>
      </w:r>
      <w:r>
        <w:rPr>
          <w:rFonts w:ascii="Times New Roman" w:hAnsi="Times New Roman" w:eastAsia="Times New Roman" w:cs="Times New Roman"/>
          <w:color w:val="008855"/>
          <w:spacing w:val="0"/>
          <w:w w:val="100"/>
          <w:position w:val="0"/>
          <w:lang w:val="en-US" w:eastAsia="en-US" w:bidi="en-US"/>
        </w:rPr>
        <w:t xml:space="preserve">String </w:t>
      </w:r>
      <w:r>
        <w:rPr>
          <w:rFonts w:ascii="Times New Roman" w:hAnsi="Times New Roman" w:eastAsia="Times New Roman" w:cs="Times New Roman"/>
          <w:color w:val="000000"/>
          <w:spacing w:val="0"/>
          <w:w w:val="100"/>
          <w:position w:val="0"/>
          <w:lang w:val="en-US" w:eastAsia="en-US" w:bidi="en-US"/>
        </w:rPr>
        <w:t>color</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60" w:line="240" w:lineRule="auto"/>
        <w:ind w:left="0" w:right="0" w:firstLine="320"/>
        <w:jc w:val="left"/>
      </w:pPr>
      <w:bookmarkStart w:id="391" w:name="bookmark440"/>
      <w:r>
        <w:rPr>
          <w:rFonts w:ascii="Times New Roman" w:hAnsi="Times New Roman" w:eastAsia="Times New Roman" w:cs="Times New Roman"/>
          <w:color w:val="999999"/>
          <w:spacing w:val="0"/>
          <w:w w:val="100"/>
          <w:position w:val="0"/>
          <w:lang w:val="en-US" w:eastAsia="en-US" w:bidi="en-US"/>
        </w:rPr>
        <w:t>5</w:t>
      </w:r>
      <w:bookmarkEnd w:id="391"/>
    </w:p>
    <w:p>
      <w:pPr>
        <w:pStyle w:val="11"/>
        <w:keepNext w:val="0"/>
        <w:keepLines w:val="0"/>
        <w:widowControl w:val="0"/>
        <w:numPr>
          <w:ilvl w:val="0"/>
          <w:numId w:val="35"/>
        </w:numPr>
        <w:shd w:val="clear" w:color="auto" w:fill="auto"/>
        <w:tabs>
          <w:tab w:val="left" w:pos="1212"/>
        </w:tabs>
        <w:bidi w:val="0"/>
        <w:spacing w:before="0" w:after="0" w:line="240" w:lineRule="auto"/>
        <w:ind w:left="0" w:right="0" w:firstLine="320"/>
        <w:jc w:val="left"/>
      </w:pPr>
      <w:bookmarkStart w:id="392" w:name="bookmark441"/>
      <w:bookmarkEnd w:id="392"/>
      <w:r>
        <w:rPr>
          <w:rFonts w:ascii="Times New Roman" w:hAnsi="Times New Roman" w:eastAsia="Times New Roman" w:cs="Times New Roman"/>
          <w:color w:val="770088"/>
          <w:spacing w:val="0"/>
          <w:w w:val="100"/>
          <w:position w:val="0"/>
          <w:lang w:val="en-US" w:eastAsia="en-US" w:bidi="en-US"/>
        </w:rPr>
        <w:t xml:space="preserve">public </w:t>
      </w:r>
      <w:r>
        <w:rPr>
          <w:rFonts w:ascii="Times New Roman" w:hAnsi="Times New Roman" w:eastAsia="Times New Roman" w:cs="Times New Roman"/>
          <w:color w:val="000000"/>
          <w:spacing w:val="0"/>
          <w:w w:val="100"/>
          <w:position w:val="0"/>
          <w:lang w:val="en-US" w:eastAsia="en-US" w:bidi="en-US"/>
        </w:rPr>
        <w:t>Apple</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8855"/>
          <w:spacing w:val="0"/>
          <w:w w:val="100"/>
          <w:position w:val="0"/>
          <w:lang w:val="en-US" w:eastAsia="en-US" w:bidi="en-US"/>
        </w:rPr>
        <w:t xml:space="preserve">int </w:t>
      </w:r>
      <w:r>
        <w:rPr>
          <w:rFonts w:ascii="Times New Roman" w:hAnsi="Times New Roman" w:eastAsia="Times New Roman" w:cs="Times New Roman"/>
          <w:color w:val="000000"/>
          <w:spacing w:val="0"/>
          <w:w w:val="100"/>
          <w:position w:val="0"/>
          <w:lang w:val="en-US" w:eastAsia="en-US" w:bidi="en-US"/>
        </w:rPr>
        <w:t>num</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35"/>
        </w:numPr>
        <w:shd w:val="clear" w:color="auto" w:fill="auto"/>
        <w:tabs>
          <w:tab w:val="left" w:pos="1636"/>
        </w:tabs>
        <w:bidi w:val="0"/>
        <w:spacing w:before="0" w:after="0" w:line="240" w:lineRule="auto"/>
        <w:ind w:left="0" w:right="0" w:firstLine="320"/>
        <w:jc w:val="left"/>
      </w:pPr>
      <w:bookmarkStart w:id="393" w:name="bookmark442"/>
      <w:bookmarkEnd w:id="393"/>
      <w:r>
        <w:rPr>
          <w:rFonts w:ascii="Times New Roman" w:hAnsi="Times New Roman" w:eastAsia="Times New Roman" w:cs="Times New Roman"/>
          <w:color w:val="770088"/>
          <w:spacing w:val="0"/>
          <w:w w:val="100"/>
          <w:position w:val="0"/>
          <w:lang w:val="en-US" w:eastAsia="en-US" w:bidi="en-US"/>
        </w:rPr>
        <w:t>this</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num</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22A2C9"/>
          <w:spacing w:val="0"/>
          <w:w w:val="100"/>
          <w:position w:val="0"/>
          <w:lang w:val="en-US" w:eastAsia="en-US" w:bidi="en-US"/>
        </w:rPr>
        <w:t>”</w:t>
      </w:r>
      <w:r>
        <w:rPr>
          <w:rFonts w:ascii="宋体" w:hAnsi="宋体" w:eastAsia="宋体" w:cs="宋体"/>
          <w:color w:val="22A2C9"/>
          <w:spacing w:val="0"/>
          <w:w w:val="100"/>
          <w:position w:val="0"/>
          <w:sz w:val="17"/>
          <w:szCs w:val="17"/>
          <w:lang w:val="zh-TW" w:eastAsia="zh-TW" w:bidi="zh-TW"/>
        </w:rPr>
        <w:t>红色</w:t>
      </w:r>
      <w:r>
        <w:rPr>
          <w:rFonts w:ascii="Times New Roman" w:hAnsi="Times New Roman" w:eastAsia="Times New Roman" w:cs="Times New Roman"/>
          <w:color w:val="22A2C9"/>
          <w:spacing w:val="0"/>
          <w:w w:val="100"/>
          <w:position w:val="0"/>
          <w:lang w:val="en-US" w:eastAsia="en-US" w:bidi="en-US"/>
        </w:rPr>
        <w:t>"</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35"/>
        </w:numPr>
        <w:shd w:val="clear" w:color="auto" w:fill="auto"/>
        <w:tabs>
          <w:tab w:val="left" w:pos="1212"/>
        </w:tabs>
        <w:bidi w:val="0"/>
        <w:spacing w:before="0" w:after="0" w:line="240" w:lineRule="auto"/>
        <w:ind w:left="0" w:right="0" w:firstLine="320"/>
        <w:jc w:val="left"/>
      </w:pPr>
      <w:bookmarkStart w:id="394" w:name="bookmark443"/>
      <w:bookmarkEnd w:id="394"/>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60" w:line="240" w:lineRule="auto"/>
        <w:ind w:left="0" w:right="0" w:firstLine="320"/>
        <w:jc w:val="left"/>
      </w:pPr>
      <w:bookmarkStart w:id="395" w:name="bookmark444"/>
      <w:r>
        <w:rPr>
          <w:rFonts w:ascii="Times New Roman" w:hAnsi="Times New Roman" w:eastAsia="Times New Roman" w:cs="Times New Roman"/>
          <w:color w:val="999999"/>
          <w:spacing w:val="0"/>
          <w:w w:val="100"/>
          <w:position w:val="0"/>
          <w:lang w:val="zh-TW" w:eastAsia="zh-TW" w:bidi="zh-TW"/>
        </w:rPr>
        <w:t>9</w:t>
      </w:r>
      <w:bookmarkEnd w:id="395"/>
    </w:p>
    <w:p>
      <w:pPr>
        <w:pStyle w:val="11"/>
        <w:keepNext w:val="0"/>
        <w:keepLines w:val="0"/>
        <w:widowControl w:val="0"/>
        <w:numPr>
          <w:ilvl w:val="0"/>
          <w:numId w:val="35"/>
        </w:numPr>
        <w:shd w:val="clear" w:color="auto" w:fill="auto"/>
        <w:tabs>
          <w:tab w:val="left" w:pos="1212"/>
        </w:tabs>
        <w:bidi w:val="0"/>
        <w:spacing w:before="0" w:after="0" w:line="240" w:lineRule="auto"/>
        <w:ind w:left="0" w:right="0" w:firstLine="220"/>
        <w:jc w:val="left"/>
      </w:pPr>
      <w:bookmarkStart w:id="396" w:name="bookmark445"/>
      <w:bookmarkEnd w:id="396"/>
      <w:r>
        <w:rPr>
          <w:rFonts w:ascii="Times New Roman" w:hAnsi="Times New Roman" w:eastAsia="Times New Roman" w:cs="Times New Roman"/>
          <w:color w:val="770088"/>
          <w:spacing w:val="0"/>
          <w:w w:val="100"/>
          <w:position w:val="0"/>
          <w:lang w:val="en-US" w:eastAsia="en-US" w:bidi="en-US"/>
        </w:rPr>
        <w:t xml:space="preserve">public </w:t>
      </w:r>
      <w:r>
        <w:rPr>
          <w:rFonts w:ascii="Times New Roman" w:hAnsi="Times New Roman" w:eastAsia="Times New Roman" w:cs="Times New Roman"/>
          <w:color w:val="000000"/>
          <w:spacing w:val="0"/>
          <w:w w:val="100"/>
          <w:position w:val="0"/>
          <w:lang w:val="en-US" w:eastAsia="en-US" w:bidi="en-US"/>
        </w:rPr>
        <w:t>Apple</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8855"/>
          <w:spacing w:val="0"/>
          <w:w w:val="100"/>
          <w:position w:val="0"/>
          <w:lang w:val="en-US" w:eastAsia="en-US" w:bidi="en-US"/>
        </w:rPr>
        <w:t xml:space="preserve">String </w:t>
      </w:r>
      <w:r>
        <w:rPr>
          <w:rFonts w:ascii="Times New Roman" w:hAnsi="Times New Roman" w:eastAsia="Times New Roman" w:cs="Times New Roman"/>
          <w:color w:val="000000"/>
          <w:spacing w:val="0"/>
          <w:w w:val="100"/>
          <w:position w:val="0"/>
          <w:lang w:val="en-US" w:eastAsia="en-US" w:bidi="en-US"/>
        </w:rPr>
        <w:t>color</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35"/>
        </w:numPr>
        <w:shd w:val="clear" w:color="auto" w:fill="auto"/>
        <w:tabs>
          <w:tab w:val="left" w:pos="1636"/>
        </w:tabs>
        <w:bidi w:val="0"/>
        <w:spacing w:before="0" w:after="0" w:line="240" w:lineRule="auto"/>
        <w:ind w:left="0" w:right="0" w:firstLine="220"/>
        <w:jc w:val="left"/>
      </w:pPr>
      <w:bookmarkStart w:id="397" w:name="bookmark446"/>
      <w:bookmarkEnd w:id="397"/>
      <w:r>
        <w:rPr>
          <w:rFonts w:ascii="Times New Roman" w:hAnsi="Times New Roman" w:eastAsia="Times New Roman" w:cs="Times New Roman"/>
          <w:color w:val="770088"/>
          <w:spacing w:val="0"/>
          <w:w w:val="100"/>
          <w:position w:val="0"/>
          <w:lang w:val="en-US" w:eastAsia="en-US" w:bidi="en-US"/>
        </w:rPr>
        <w:t>this</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116644"/>
          <w:spacing w:val="0"/>
          <w:w w:val="100"/>
          <w:position w:val="0"/>
          <w:lang w:val="en-US" w:eastAsia="en-US" w:bidi="en-US"/>
        </w:rPr>
        <w:t>1</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color</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35"/>
        </w:numPr>
        <w:shd w:val="clear" w:color="auto" w:fill="auto"/>
        <w:tabs>
          <w:tab w:val="left" w:pos="1212"/>
        </w:tabs>
        <w:bidi w:val="0"/>
        <w:spacing w:before="0" w:after="0" w:line="240" w:lineRule="auto"/>
        <w:ind w:left="0" w:right="0" w:firstLine="220"/>
        <w:jc w:val="left"/>
      </w:pPr>
      <w:bookmarkStart w:id="398" w:name="bookmark447"/>
      <w:bookmarkEnd w:id="398"/>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60" w:line="240" w:lineRule="auto"/>
        <w:ind w:left="0" w:right="0" w:firstLine="220"/>
        <w:jc w:val="left"/>
      </w:pPr>
      <w:bookmarkStart w:id="399" w:name="bookmark448"/>
      <w:r>
        <w:rPr>
          <w:rFonts w:ascii="Times New Roman" w:hAnsi="Times New Roman" w:eastAsia="Times New Roman" w:cs="Times New Roman"/>
          <w:color w:val="999999"/>
          <w:spacing w:val="0"/>
          <w:w w:val="100"/>
          <w:position w:val="0"/>
          <w:lang w:val="en-US" w:eastAsia="en-US" w:bidi="en-US"/>
        </w:rPr>
        <w:t>1</w:t>
      </w:r>
      <w:bookmarkEnd w:id="399"/>
      <w:r>
        <w:rPr>
          <w:rFonts w:ascii="Times New Roman" w:hAnsi="Times New Roman" w:eastAsia="Times New Roman" w:cs="Times New Roman"/>
          <w:color w:val="999999"/>
          <w:spacing w:val="0"/>
          <w:w w:val="100"/>
          <w:position w:val="0"/>
          <w:lang w:val="en-US" w:eastAsia="en-US" w:bidi="en-US"/>
        </w:rPr>
        <w:t>3</w:t>
      </w:r>
    </w:p>
    <w:p>
      <w:pPr>
        <w:pStyle w:val="11"/>
        <w:keepNext w:val="0"/>
        <w:keepLines w:val="0"/>
        <w:widowControl w:val="0"/>
        <w:numPr>
          <w:ilvl w:val="0"/>
          <w:numId w:val="35"/>
        </w:numPr>
        <w:shd w:val="clear" w:color="auto" w:fill="auto"/>
        <w:tabs>
          <w:tab w:val="left" w:pos="1212"/>
        </w:tabs>
        <w:bidi w:val="0"/>
        <w:spacing w:before="0" w:after="0" w:line="240" w:lineRule="auto"/>
        <w:ind w:left="0" w:right="0" w:firstLine="220"/>
        <w:jc w:val="left"/>
      </w:pPr>
      <w:bookmarkStart w:id="400" w:name="bookmark449"/>
      <w:bookmarkEnd w:id="400"/>
      <w:r>
        <w:rPr>
          <w:rFonts w:ascii="Times New Roman" w:hAnsi="Times New Roman" w:eastAsia="Times New Roman" w:cs="Times New Roman"/>
          <w:color w:val="770088"/>
          <w:spacing w:val="0"/>
          <w:w w:val="100"/>
          <w:position w:val="0"/>
          <w:lang w:val="en-US" w:eastAsia="en-US" w:bidi="en-US"/>
        </w:rPr>
        <w:t xml:space="preserve">public </w:t>
      </w:r>
      <w:r>
        <w:rPr>
          <w:rFonts w:ascii="Times New Roman" w:hAnsi="Times New Roman" w:eastAsia="Times New Roman" w:cs="Times New Roman"/>
          <w:color w:val="000000"/>
          <w:spacing w:val="0"/>
          <w:w w:val="100"/>
          <w:position w:val="0"/>
          <w:lang w:val="en-US" w:eastAsia="en-US" w:bidi="en-US"/>
        </w:rPr>
        <w:t>Apple</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8855"/>
          <w:spacing w:val="0"/>
          <w:w w:val="100"/>
          <w:position w:val="0"/>
          <w:lang w:val="en-US" w:eastAsia="en-US" w:bidi="en-US"/>
        </w:rPr>
        <w:t xml:space="preserve">int </w:t>
      </w:r>
      <w:r>
        <w:rPr>
          <w:rFonts w:ascii="Times New Roman" w:hAnsi="Times New Roman" w:eastAsia="Times New Roman" w:cs="Times New Roman"/>
          <w:color w:val="000000"/>
          <w:spacing w:val="0"/>
          <w:w w:val="100"/>
          <w:position w:val="0"/>
          <w:lang w:val="en-US" w:eastAsia="en-US" w:bidi="en-US"/>
        </w:rPr>
        <w:t>num</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008855"/>
          <w:spacing w:val="0"/>
          <w:w w:val="100"/>
          <w:position w:val="0"/>
          <w:lang w:val="en-US" w:eastAsia="en-US" w:bidi="en-US"/>
        </w:rPr>
        <w:t xml:space="preserve">String </w:t>
      </w:r>
      <w:r>
        <w:rPr>
          <w:rFonts w:ascii="Times New Roman" w:hAnsi="Times New Roman" w:eastAsia="Times New Roman" w:cs="Times New Roman"/>
          <w:color w:val="000000"/>
          <w:spacing w:val="0"/>
          <w:w w:val="100"/>
          <w:position w:val="0"/>
          <w:lang w:val="en-US" w:eastAsia="en-US" w:bidi="en-US"/>
        </w:rPr>
        <w:t>color</w:t>
      </w:r>
      <w:r>
        <w:rPr>
          <w:rFonts w:ascii="Times New Roman" w:hAnsi="Times New Roman" w:eastAsia="Times New Roman" w:cs="Times New Roman"/>
          <w:color w:val="34495E"/>
          <w:spacing w:val="0"/>
          <w:w w:val="100"/>
          <w:position w:val="0"/>
          <w:lang w:val="en-US" w:eastAsia="en-US" w:bidi="en-US"/>
        </w:rPr>
        <w:t>) {</w:t>
      </w:r>
    </w:p>
    <w:p>
      <w:pPr>
        <w:pStyle w:val="11"/>
        <w:keepNext w:val="0"/>
        <w:keepLines w:val="0"/>
        <w:widowControl w:val="0"/>
        <w:numPr>
          <w:ilvl w:val="0"/>
          <w:numId w:val="35"/>
        </w:numPr>
        <w:shd w:val="clear" w:color="auto" w:fill="auto"/>
        <w:tabs>
          <w:tab w:val="left" w:pos="1636"/>
        </w:tabs>
        <w:bidi w:val="0"/>
        <w:spacing w:before="0" w:after="0" w:line="240" w:lineRule="auto"/>
        <w:ind w:left="0" w:right="0" w:firstLine="220"/>
        <w:jc w:val="left"/>
      </w:pPr>
      <w:bookmarkStart w:id="401" w:name="bookmark450"/>
      <w:bookmarkEnd w:id="401"/>
      <w:r>
        <w:rPr>
          <w:rFonts w:ascii="Times New Roman" w:hAnsi="Times New Roman" w:eastAsia="Times New Roman" w:cs="Times New Roman"/>
          <w:color w:val="770088"/>
          <w:spacing w:val="0"/>
          <w:w w:val="100"/>
          <w:position w:val="0"/>
          <w:lang w:val="en-US" w:eastAsia="en-US" w:bidi="en-US"/>
        </w:rPr>
        <w:t>this</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num </w:t>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num</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35"/>
        </w:numPr>
        <w:shd w:val="clear" w:color="auto" w:fill="auto"/>
        <w:tabs>
          <w:tab w:val="left" w:pos="1636"/>
        </w:tabs>
        <w:bidi w:val="0"/>
        <w:spacing w:before="0" w:after="0" w:line="240" w:lineRule="auto"/>
        <w:ind w:left="0" w:right="0" w:firstLine="220"/>
        <w:jc w:val="left"/>
      </w:pPr>
      <w:bookmarkStart w:id="402" w:name="bookmark451"/>
      <w:bookmarkEnd w:id="402"/>
      <w:r>
        <w:rPr>
          <w:rFonts w:ascii="Times New Roman" w:hAnsi="Times New Roman" w:eastAsia="Times New Roman" w:cs="Times New Roman"/>
          <w:color w:val="770088"/>
          <w:spacing w:val="0"/>
          <w:w w:val="100"/>
          <w:position w:val="0"/>
          <w:lang w:val="en-US" w:eastAsia="en-US" w:bidi="en-US"/>
        </w:rPr>
        <w:t>this</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color </w:t>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color</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35"/>
        </w:numPr>
        <w:shd w:val="clear" w:color="auto" w:fill="auto"/>
        <w:tabs>
          <w:tab w:val="left" w:pos="1212"/>
        </w:tabs>
        <w:bidi w:val="0"/>
        <w:spacing w:before="0" w:after="0" w:line="240" w:lineRule="auto"/>
        <w:ind w:left="0" w:right="0" w:firstLine="220"/>
        <w:jc w:val="left"/>
      </w:pPr>
      <w:bookmarkStart w:id="403" w:name="bookmark452"/>
      <w:bookmarkEnd w:id="403"/>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60" w:line="240" w:lineRule="auto"/>
        <w:ind w:left="0" w:right="0" w:firstLine="220"/>
        <w:jc w:val="left"/>
      </w:pPr>
      <w:bookmarkStart w:id="404" w:name="bookmark453"/>
      <w:r>
        <w:rPr>
          <w:rFonts w:ascii="Times New Roman" w:hAnsi="Times New Roman" w:eastAsia="Times New Roman" w:cs="Times New Roman"/>
          <w:color w:val="999999"/>
          <w:spacing w:val="0"/>
          <w:w w:val="100"/>
          <w:position w:val="0"/>
          <w:lang w:val="en-US" w:eastAsia="en-US" w:bidi="en-US"/>
        </w:rPr>
        <w:t>1</w:t>
      </w:r>
      <w:bookmarkEnd w:id="404"/>
      <w:r>
        <w:rPr>
          <w:rFonts w:ascii="Times New Roman" w:hAnsi="Times New Roman" w:eastAsia="Times New Roman" w:cs="Times New Roman"/>
          <w:color w:val="999999"/>
          <w:spacing w:val="0"/>
          <w:w w:val="100"/>
          <w:position w:val="0"/>
          <w:lang w:val="en-US" w:eastAsia="en-US" w:bidi="en-US"/>
        </w:rPr>
        <w:t>8</w:t>
      </w:r>
    </w:p>
    <w:p>
      <w:pPr>
        <w:pStyle w:val="11"/>
        <w:keepNext w:val="0"/>
        <w:keepLines w:val="0"/>
        <w:widowControl w:val="0"/>
        <w:numPr>
          <w:ilvl w:val="0"/>
          <w:numId w:val="35"/>
        </w:numPr>
        <w:shd w:val="clear" w:color="auto" w:fill="auto"/>
        <w:tabs>
          <w:tab w:val="left" w:pos="791"/>
        </w:tabs>
        <w:bidi w:val="0"/>
        <w:spacing w:before="0" w:after="220" w:line="240" w:lineRule="auto"/>
        <w:ind w:left="0" w:right="0" w:firstLine="220"/>
        <w:jc w:val="left"/>
      </w:pPr>
      <w:bookmarkStart w:id="405" w:name="bookmark454"/>
      <w:bookmarkEnd w:id="405"/>
      <w:r>
        <w:rPr>
          <w:rFonts w:ascii="Times New Roman" w:hAnsi="Times New Roman" w:eastAsia="Times New Roman" w:cs="Times New Roman"/>
          <w:color w:val="34495E"/>
          <w:spacing w:val="0"/>
          <w:w w:val="100"/>
          <w:position w:val="0"/>
          <w:lang w:val="en-US" w:eastAsia="en-US" w:bidi="en-US"/>
        </w:rPr>
        <w:t>}</w:t>
      </w:r>
    </w:p>
    <w:p>
      <w:pPr>
        <w:pStyle w:val="15"/>
        <w:keepNext w:val="0"/>
        <w:keepLines w:val="0"/>
        <w:widowControl w:val="0"/>
        <w:shd w:val="clear" w:color="auto" w:fill="auto"/>
        <w:bidi w:val="0"/>
        <w:spacing w:before="0" w:after="0" w:line="317" w:lineRule="exact"/>
        <w:ind w:left="0" w:right="0" w:firstLine="0"/>
        <w:jc w:val="left"/>
        <w:sectPr>
          <w:footnotePr>
            <w:numFmt w:val="decimal"/>
          </w:footnotePr>
          <w:pgSz w:w="11900" w:h="16840"/>
          <w:pgMar w:top="744" w:right="1219" w:bottom="685" w:left="1182" w:header="0" w:footer="257" w:gutter="0"/>
          <w:cols w:space="720" w:num="1"/>
          <w:rtlGutter w:val="0"/>
          <w:docGrid w:linePitch="360" w:charSpace="0"/>
        </w:sectPr>
      </w:pPr>
      <w:r>
        <w:rPr>
          <w:spacing w:val="0"/>
          <w:w w:val="100"/>
          <w:position w:val="0"/>
        </w:rPr>
        <w:t>你会发现上面这段代码使用的不是</w:t>
      </w:r>
      <w:r>
        <w:rPr>
          <w:rFonts w:ascii="Times New Roman" w:hAnsi="Times New Roman" w:eastAsia="Times New Roman" w:cs="Times New Roman"/>
          <w:spacing w:val="0"/>
          <w:w w:val="100"/>
          <w:position w:val="0"/>
          <w:sz w:val="22"/>
          <w:szCs w:val="22"/>
          <w:lang w:val="en-US" w:eastAsia="en-US" w:bidi="en-US"/>
        </w:rPr>
        <w:t>this,</w:t>
      </w:r>
      <w:r>
        <w:rPr>
          <w:spacing w:val="0"/>
          <w:w w:val="100"/>
          <w:position w:val="0"/>
        </w:rPr>
        <w:t>而是</w:t>
      </w:r>
      <w:r>
        <w:rPr>
          <w:rFonts w:ascii="Times New Roman" w:hAnsi="Times New Roman" w:eastAsia="Times New Roman" w:cs="Times New Roman"/>
          <w:color w:val="E96900"/>
          <w:spacing w:val="0"/>
          <w:w w:val="100"/>
          <w:position w:val="0"/>
          <w:sz w:val="22"/>
          <w:szCs w:val="22"/>
          <w:lang w:val="en-US" w:eastAsia="en-US" w:bidi="en-US"/>
        </w:rPr>
        <w:t>this(</w:t>
      </w:r>
      <w:r>
        <w:rPr>
          <w:color w:val="E96900"/>
          <w:spacing w:val="0"/>
          <w:w w:val="100"/>
          <w:position w:val="0"/>
        </w:rPr>
        <w:t>参数)</w:t>
      </w:r>
      <w:r>
        <w:rPr>
          <w:spacing w:val="0"/>
          <w:w w:val="100"/>
          <w:position w:val="0"/>
        </w:rPr>
        <w:t>。它相当于调用了其他构造方法，然后传递 参数进去。这里注意一点：</w:t>
      </w:r>
      <w:r>
        <w:rPr>
          <w:rFonts w:ascii="Times New Roman" w:hAnsi="Times New Roman" w:eastAsia="Times New Roman" w:cs="Times New Roman"/>
          <w:spacing w:val="0"/>
          <w:w w:val="100"/>
          <w:position w:val="0"/>
          <w:sz w:val="22"/>
          <w:szCs w:val="22"/>
          <w:lang w:val="en-US" w:eastAsia="en-US" w:bidi="en-US"/>
        </w:rPr>
        <w:t>this</w:t>
      </w:r>
      <w:r>
        <w:rPr>
          <w:spacing w:val="0"/>
          <w:w w:val="100"/>
          <w:position w:val="0"/>
          <w:lang w:val="en-US" w:eastAsia="en-US" w:bidi="en-US"/>
        </w:rPr>
        <w:t>。</w:t>
      </w:r>
      <w:r>
        <w:rPr>
          <w:spacing w:val="0"/>
          <w:w w:val="100"/>
          <w:position w:val="0"/>
        </w:rPr>
        <w:t>必须放在构造方法的第一行，否则编译不通过</w:t>
      </w:r>
    </w:p>
    <w:p>
      <w:pPr>
        <w:pStyle w:val="11"/>
        <w:keepNext w:val="0"/>
        <w:keepLines w:val="0"/>
        <w:framePr w:w="2587" w:h="254" w:wrap="around" w:vAnchor="margin" w:hAnchor="page" w:x="1869" w:y="1"/>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1F2DC9"/>
          <w:spacing w:val="0"/>
          <w:w w:val="100"/>
          <w:position w:val="0"/>
          <w:lang w:val="en-US" w:eastAsia="en-US" w:bidi="en-US"/>
        </w:rPr>
        <w:t xml:space="preserve">public class </w:t>
      </w:r>
      <w:r>
        <w:rPr>
          <w:rFonts w:ascii="Times New Roman" w:hAnsi="Times New Roman" w:eastAsia="Times New Roman" w:cs="Times New Roman"/>
          <w:color w:val="000000"/>
          <w:spacing w:val="0"/>
          <w:w w:val="100"/>
          <w:position w:val="0"/>
          <w:lang w:val="en-US" w:eastAsia="en-US" w:bidi="en-US"/>
        </w:rPr>
        <w:t>Apple {</w:t>
      </w:r>
    </w:p>
    <w:p>
      <w:pPr>
        <w:pStyle w:val="11"/>
        <w:keepNext w:val="0"/>
        <w:keepLines w:val="0"/>
        <w:framePr w:w="2698" w:h="576" w:wrap="around" w:vAnchor="margin" w:hAnchor="page" w:x="2382" w:y="639"/>
        <w:widowControl w:val="0"/>
        <w:shd w:val="clear" w:color="auto" w:fill="auto"/>
        <w:bidi w:val="0"/>
        <w:spacing w:before="0" w:after="80" w:line="240" w:lineRule="auto"/>
        <w:ind w:left="0" w:right="0" w:firstLine="0"/>
        <w:jc w:val="left"/>
      </w:pPr>
      <w:r>
        <w:rPr>
          <w:rFonts w:ascii="Times New Roman" w:hAnsi="Times New Roman" w:eastAsia="Times New Roman" w:cs="Times New Roman"/>
          <w:color w:val="1F2DC9"/>
          <w:spacing w:val="0"/>
          <w:w w:val="100"/>
          <w:position w:val="0"/>
          <w:lang w:val="en-US" w:eastAsia="en-US" w:bidi="en-US"/>
        </w:rPr>
        <w:t xml:space="preserve">private int </w:t>
      </w:r>
      <w:r>
        <w:rPr>
          <w:rFonts w:ascii="Times New Roman" w:hAnsi="Times New Roman" w:eastAsia="Times New Roman" w:cs="Times New Roman"/>
          <w:color w:val="777777"/>
          <w:spacing w:val="0"/>
          <w:w w:val="100"/>
          <w:position w:val="0"/>
          <w:lang w:val="en-US" w:eastAsia="en-US" w:bidi="en-US"/>
        </w:rPr>
        <w:t>num;</w:t>
      </w:r>
    </w:p>
    <w:p>
      <w:pPr>
        <w:pStyle w:val="11"/>
        <w:keepNext w:val="0"/>
        <w:keepLines w:val="0"/>
        <w:framePr w:w="2698" w:h="576" w:wrap="around" w:vAnchor="margin" w:hAnchor="page" w:x="2382" w:y="639"/>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1F2DC9"/>
          <w:spacing w:val="0"/>
          <w:w w:val="100"/>
          <w:position w:val="0"/>
          <w:lang w:val="en-US" w:eastAsia="en-US" w:bidi="en-US"/>
        </w:rPr>
        <w:t xml:space="preserve">private </w:t>
      </w:r>
      <w:r>
        <w:rPr>
          <w:rFonts w:ascii="Times New Roman" w:hAnsi="Times New Roman" w:eastAsia="Times New Roman" w:cs="Times New Roman"/>
          <w:color w:val="000000"/>
          <w:spacing w:val="0"/>
          <w:w w:val="100"/>
          <w:position w:val="0"/>
          <w:lang w:val="en-US" w:eastAsia="en-US" w:bidi="en-US"/>
        </w:rPr>
        <w:t xml:space="preserve">String </w:t>
      </w:r>
      <w:r>
        <w:rPr>
          <w:rFonts w:ascii="Times New Roman" w:hAnsi="Times New Roman" w:eastAsia="Times New Roman" w:cs="Times New Roman"/>
          <w:color w:val="777777"/>
          <w:spacing w:val="0"/>
          <w:w w:val="100"/>
          <w:position w:val="0"/>
          <w:lang w:val="en-US" w:eastAsia="en-US" w:bidi="en-US"/>
        </w:rPr>
        <w:t>color;</w:t>
      </w:r>
    </w:p>
    <w:p>
      <w:pPr>
        <w:pStyle w:val="11"/>
        <w:keepNext w:val="0"/>
        <w:keepLines w:val="0"/>
        <w:framePr w:w="3360" w:h="1022" w:wrap="around" w:vAnchor="margin" w:hAnchor="page" w:x="2382" w:y="1599"/>
        <w:widowControl w:val="0"/>
        <w:shd w:val="clear" w:color="auto" w:fill="auto"/>
        <w:bidi w:val="0"/>
        <w:spacing w:before="0" w:after="0" w:line="336" w:lineRule="auto"/>
        <w:ind w:left="500" w:right="0" w:hanging="500"/>
        <w:jc w:val="left"/>
      </w:pPr>
      <w:r>
        <w:rPr>
          <w:rFonts w:ascii="Times New Roman" w:hAnsi="Times New Roman" w:eastAsia="Times New Roman" w:cs="Times New Roman"/>
          <w:color w:val="1F2DC9"/>
          <w:spacing w:val="0"/>
          <w:w w:val="100"/>
          <w:position w:val="0"/>
          <w:lang w:val="en-US" w:eastAsia="en-US" w:bidi="en-US"/>
        </w:rPr>
        <w:t xml:space="preserve">public </w:t>
      </w:r>
      <w:r>
        <w:rPr>
          <w:rFonts w:ascii="Times New Roman" w:hAnsi="Times New Roman" w:eastAsia="Times New Roman" w:cs="Times New Roman"/>
          <w:color w:val="999999"/>
          <w:spacing w:val="0"/>
          <w:w w:val="100"/>
          <w:position w:val="0"/>
          <w:lang w:val="en-US" w:eastAsia="en-US" w:bidi="en-US"/>
        </w:rPr>
        <w:t>Apple</w:t>
      </w:r>
      <w:r>
        <w:rPr>
          <w:rFonts w:ascii="Times New Roman" w:hAnsi="Times New Roman" w:eastAsia="Times New Roman" w:cs="Times New Roman"/>
          <w:color w:val="211F19"/>
          <w:spacing w:val="0"/>
          <w:w w:val="100"/>
          <w:position w:val="0"/>
          <w:lang w:val="en-US" w:eastAsia="en-US" w:bidi="en-US"/>
        </w:rPr>
        <w:t>(</w:t>
      </w:r>
      <w:r>
        <w:rPr>
          <w:rFonts w:ascii="Times New Roman" w:hAnsi="Times New Roman" w:eastAsia="Times New Roman" w:cs="Times New Roman"/>
          <w:color w:val="1F2DC9"/>
          <w:spacing w:val="0"/>
          <w:w w:val="100"/>
          <w:position w:val="0"/>
          <w:lang w:val="en-US" w:eastAsia="en-US" w:bidi="en-US"/>
        </w:rPr>
        <w:t xml:space="preserve">int </w:t>
      </w:r>
      <w:r>
        <w:rPr>
          <w:rFonts w:ascii="Times New Roman" w:hAnsi="Times New Roman" w:eastAsia="Times New Roman" w:cs="Times New Roman"/>
          <w:color w:val="211F19"/>
          <w:spacing w:val="0"/>
          <w:w w:val="100"/>
          <w:position w:val="0"/>
          <w:lang w:val="en-US" w:eastAsia="en-US" w:bidi="en-US"/>
        </w:rPr>
        <w:t xml:space="preserve">num){ </w:t>
      </w:r>
      <w:r>
        <w:rPr>
          <w:rFonts w:ascii="Times New Roman" w:hAnsi="Times New Roman" w:eastAsia="Times New Roman" w:cs="Times New Roman"/>
          <w:color w:val="1F2DC9"/>
          <w:spacing w:val="0"/>
          <w:w w:val="100"/>
          <w:position w:val="0"/>
          <w:lang w:val="en-US" w:eastAsia="en-US" w:bidi="en-US"/>
        </w:rPr>
        <w:t xml:space="preserve">this </w:t>
      </w:r>
      <w:r>
        <w:rPr>
          <w:rFonts w:ascii="Times New Roman" w:hAnsi="Times New Roman" w:eastAsia="Times New Roman" w:cs="Times New Roman"/>
          <w:color w:val="211F19"/>
          <w:spacing w:val="0"/>
          <w:w w:val="100"/>
          <w:position w:val="0"/>
          <w:lang w:val="en-US" w:eastAsia="en-US" w:bidi="en-US"/>
        </w:rPr>
        <w:t>(num</w:t>
      </w:r>
      <w:r>
        <w:rPr>
          <w:rFonts w:ascii="Times New Roman" w:hAnsi="Times New Roman" w:eastAsia="Times New Roman" w:cs="Times New Roman"/>
          <w:color w:val="211F19"/>
          <w:spacing w:val="0"/>
          <w:w w:val="100"/>
          <w:position w:val="0"/>
          <w:vertAlign w:val="subscript"/>
          <w:lang w:val="en-US" w:eastAsia="en-US" w:bidi="en-US"/>
        </w:rPr>
        <w:t>f</w:t>
      </w:r>
      <w:r>
        <w:rPr>
          <w:rFonts w:ascii="Times New Roman" w:hAnsi="Times New Roman" w:eastAsia="Times New Roman" w:cs="Times New Roman"/>
          <w:color w:val="211F19"/>
          <w:spacing w:val="0"/>
          <w:w w:val="100"/>
          <w:position w:val="0"/>
          <w:lang w:val="en-US" w:eastAsia="en-US" w:bidi="en-US"/>
        </w:rPr>
        <w:t xml:space="preserve"> </w:t>
      </w:r>
      <w:r>
        <w:rPr>
          <w:rFonts w:ascii="Times New Roman" w:hAnsi="Times New Roman" w:eastAsia="Times New Roman" w:cs="Times New Roman"/>
          <w:color w:val="999999"/>
          <w:spacing w:val="0"/>
          <w:w w:val="100"/>
          <w:position w:val="0"/>
          <w:lang w:val="en-US" w:eastAsia="en-US" w:bidi="en-US"/>
        </w:rPr>
        <w:t>color:</w:t>
      </w:r>
      <w:r>
        <w:rPr>
          <w:rFonts w:ascii="宋体" w:hAnsi="宋体" w:eastAsia="宋体" w:cs="宋体"/>
          <w:b/>
          <w:bCs/>
          <w:color w:val="008855"/>
          <w:spacing w:val="0"/>
          <w:w w:val="100"/>
          <w:position w:val="0"/>
          <w:lang w:val="en-US" w:eastAsia="en-US" w:bidi="en-US"/>
        </w:rPr>
        <w:t>"</w:t>
      </w:r>
      <w:r>
        <w:rPr>
          <w:rFonts w:ascii="宋体" w:hAnsi="宋体" w:eastAsia="宋体" w:cs="宋体"/>
          <w:b/>
          <w:bCs/>
          <w:color w:val="008855"/>
          <w:spacing w:val="0"/>
          <w:w w:val="100"/>
          <w:position w:val="0"/>
          <w:lang w:val="zh-TW" w:eastAsia="zh-TW" w:bidi="zh-TW"/>
        </w:rPr>
        <w:t>红色</w:t>
      </w:r>
      <w:r>
        <w:rPr>
          <w:rFonts w:ascii="宋体" w:hAnsi="宋体" w:eastAsia="宋体" w:cs="宋体"/>
          <w:b/>
          <w:bCs/>
          <w:color w:val="211F19"/>
          <w:spacing w:val="0"/>
          <w:w w:val="100"/>
          <w:position w:val="0"/>
          <w:lang w:val="zh-TW" w:eastAsia="zh-TW" w:bidi="zh-TW"/>
        </w:rPr>
        <w:t>”);</w:t>
      </w:r>
    </w:p>
    <w:p>
      <w:pPr>
        <w:pStyle w:val="11"/>
        <w:keepNext w:val="0"/>
        <w:keepLines w:val="0"/>
        <w:framePr w:w="3360" w:h="1022" w:wrap="around" w:vAnchor="margin" w:hAnchor="page" w:x="2382" w:y="1599"/>
        <w:widowControl w:val="0"/>
        <w:shd w:val="clear" w:color="auto" w:fill="auto"/>
        <w:bidi w:val="0"/>
        <w:spacing w:before="0" w:after="0" w:line="336" w:lineRule="auto"/>
        <w:ind w:left="0" w:right="0" w:firstLine="0"/>
        <w:jc w:val="left"/>
      </w:pPr>
      <w:r>
        <w:rPr>
          <w:rFonts w:ascii="Times New Roman" w:hAnsi="Times New Roman" w:eastAsia="Times New Roman" w:cs="Times New Roman"/>
          <w:color w:val="211F19"/>
          <w:spacing w:val="0"/>
          <w:w w:val="100"/>
          <w:position w:val="0"/>
          <w:lang w:val="en-US" w:eastAsia="en-US" w:bidi="en-US"/>
        </w:rPr>
        <w:t>}</w:t>
      </w:r>
    </w:p>
    <w:p>
      <w:pPr>
        <w:pStyle w:val="11"/>
        <w:keepNext w:val="0"/>
        <w:keepLines w:val="0"/>
        <w:framePr w:w="3480" w:h="1320" w:wrap="around" w:vAnchor="margin" w:hAnchor="page" w:x="2382" w:y="2881"/>
        <w:widowControl w:val="0"/>
        <w:shd w:val="clear" w:color="auto" w:fill="auto"/>
        <w:bidi w:val="0"/>
        <w:spacing w:before="0" w:after="0" w:line="334" w:lineRule="auto"/>
        <w:ind w:left="0" w:right="0" w:firstLine="0"/>
        <w:jc w:val="center"/>
      </w:pPr>
      <w:r>
        <w:rPr>
          <w:rFonts w:ascii="Times New Roman" w:hAnsi="Times New Roman" w:eastAsia="Times New Roman" w:cs="Times New Roman"/>
          <w:color w:val="1F2DC9"/>
          <w:spacing w:val="0"/>
          <w:w w:val="100"/>
          <w:position w:val="0"/>
          <w:lang w:val="en-US" w:eastAsia="en-US" w:bidi="en-US"/>
        </w:rPr>
        <w:t xml:space="preserve">public </w:t>
      </w:r>
      <w:r>
        <w:rPr>
          <w:rFonts w:ascii="Times New Roman" w:hAnsi="Times New Roman" w:eastAsia="Times New Roman" w:cs="Times New Roman"/>
          <w:color w:val="999999"/>
          <w:spacing w:val="0"/>
          <w:w w:val="100"/>
          <w:position w:val="0"/>
          <w:lang w:val="en-US" w:eastAsia="en-US" w:bidi="en-US"/>
        </w:rPr>
        <w:t>Apple</w:t>
      </w:r>
      <w:r>
        <w:rPr>
          <w:rFonts w:ascii="Times New Roman" w:hAnsi="Times New Roman" w:eastAsia="Times New Roman" w:cs="Times New Roman"/>
          <w:color w:val="211F19"/>
          <w:spacing w:val="0"/>
          <w:w w:val="100"/>
          <w:position w:val="0"/>
          <w:lang w:val="en-US" w:eastAsia="en-US" w:bidi="en-US"/>
        </w:rPr>
        <w:t>(String color)(</w:t>
      </w:r>
      <w:r>
        <w:rPr>
          <w:rFonts w:ascii="Times New Roman" w:hAnsi="Times New Roman" w:eastAsia="Times New Roman" w:cs="Times New Roman"/>
          <w:color w:val="211F19"/>
          <w:spacing w:val="0"/>
          <w:w w:val="100"/>
          <w:position w:val="0"/>
          <w:lang w:val="en-US" w:eastAsia="en-US" w:bidi="en-US"/>
        </w:rPr>
        <w:br w:type="textWrapping"/>
      </w:r>
      <w:r>
        <w:rPr>
          <w:rFonts w:ascii="Times New Roman" w:hAnsi="Times New Roman" w:eastAsia="Times New Roman" w:cs="Times New Roman"/>
          <w:color w:val="1F2DC9"/>
          <w:spacing w:val="0"/>
          <w:w w:val="100"/>
          <w:position w:val="0"/>
          <w:lang w:val="en-US" w:eastAsia="en-US" w:bidi="en-US"/>
        </w:rPr>
        <w:t>this</w:t>
      </w:r>
      <w:r>
        <w:rPr>
          <w:rFonts w:ascii="Times New Roman" w:hAnsi="Times New Roman" w:eastAsia="Times New Roman" w:cs="Times New Roman"/>
          <w:color w:val="211F19"/>
          <w:spacing w:val="0"/>
          <w:w w:val="100"/>
          <w:position w:val="0"/>
          <w:lang w:val="en-US" w:eastAsia="en-US" w:bidi="en-US"/>
        </w:rPr>
        <w:t>.</w:t>
      </w:r>
      <w:r>
        <w:rPr>
          <w:rFonts w:ascii="Times New Roman" w:hAnsi="Times New Roman" w:eastAsia="Times New Roman" w:cs="Times New Roman"/>
          <w:color w:val="9B349F"/>
          <w:spacing w:val="0"/>
          <w:w w:val="100"/>
          <w:position w:val="0"/>
          <w:lang w:val="en-US" w:eastAsia="en-US" w:bidi="en-US"/>
        </w:rPr>
        <w:t xml:space="preserve">color </w:t>
      </w:r>
      <w:r>
        <w:rPr>
          <w:rFonts w:ascii="Times New Roman" w:hAnsi="Times New Roman" w:eastAsia="Times New Roman" w:cs="Times New Roman"/>
          <w:color w:val="211F19"/>
          <w:spacing w:val="0"/>
          <w:w w:val="100"/>
          <w:position w:val="0"/>
          <w:lang w:val="en-US" w:eastAsia="en-US" w:bidi="en-US"/>
        </w:rPr>
        <w:t>= color;</w:t>
      </w:r>
      <w:r>
        <w:rPr>
          <w:rFonts w:ascii="Times New Roman" w:hAnsi="Times New Roman" w:eastAsia="Times New Roman" w:cs="Times New Roman"/>
          <w:color w:val="211F19"/>
          <w:spacing w:val="0"/>
          <w:w w:val="100"/>
          <w:position w:val="0"/>
          <w:lang w:val="en-US" w:eastAsia="en-US" w:bidi="en-US"/>
        </w:rPr>
        <w:br w:type="textWrapping"/>
      </w:r>
      <w:r>
        <w:rPr>
          <w:rFonts w:ascii="Times New Roman" w:hAnsi="Times New Roman" w:eastAsia="Times New Roman" w:cs="Times New Roman"/>
          <w:color w:val="1F2DC9"/>
          <w:spacing w:val="0"/>
          <w:w w:val="100"/>
          <w:position w:val="0"/>
          <w:lang w:val="en-US" w:eastAsia="en-US" w:bidi="en-US"/>
        </w:rPr>
        <w:t xml:space="preserve">this </w:t>
      </w:r>
      <w:r>
        <w:rPr>
          <w:rFonts w:ascii="Times New Roman" w:hAnsi="Times New Roman" w:eastAsia="Times New Roman" w:cs="Times New Roman"/>
          <w:color w:val="211F19"/>
          <w:spacing w:val="0"/>
          <w:w w:val="100"/>
          <w:position w:val="0"/>
          <w:lang w:val="en-US" w:eastAsia="en-US" w:bidi="en-US"/>
        </w:rPr>
        <w:t xml:space="preserve">( </w:t>
      </w:r>
      <w:r>
        <w:rPr>
          <w:rFonts w:ascii="Times New Roman" w:hAnsi="Times New Roman" w:eastAsia="Times New Roman" w:cs="Times New Roman"/>
          <w:color w:val="999999"/>
          <w:spacing w:val="0"/>
          <w:w w:val="100"/>
          <w:position w:val="0"/>
          <w:lang w:val="en-US" w:eastAsia="en-US" w:bidi="en-US"/>
        </w:rPr>
        <w:t xml:space="preserve">num: </w:t>
      </w:r>
      <w:r>
        <w:rPr>
          <w:rFonts w:ascii="Times New Roman" w:hAnsi="Times New Roman" w:eastAsia="Times New Roman" w:cs="Times New Roman"/>
          <w:color w:val="2465E3"/>
          <w:spacing w:val="0"/>
          <w:w w:val="100"/>
          <w:position w:val="0"/>
          <w:lang w:val="en-US" w:eastAsia="en-US" w:bidi="en-US"/>
        </w:rPr>
        <w:t>1</w:t>
      </w:r>
      <w:r>
        <w:rPr>
          <w:rFonts w:ascii="Times New Roman" w:hAnsi="Times New Roman" w:eastAsia="Times New Roman" w:cs="Times New Roman"/>
          <w:color w:val="211F19"/>
          <w:spacing w:val="0"/>
          <w:w w:val="100"/>
          <w:position w:val="0"/>
          <w:lang w:val="en-US" w:eastAsia="en-US" w:bidi="en-US"/>
        </w:rPr>
        <w:t>. color)</w:t>
      </w:r>
      <w:r>
        <w:rPr>
          <w:rFonts w:ascii="Times New Roman" w:hAnsi="Times New Roman" w:eastAsia="Times New Roman" w:cs="Times New Roman"/>
          <w:color w:val="211F19"/>
          <w:spacing w:val="0"/>
          <w:w w:val="100"/>
          <w:position w:val="0"/>
          <w:lang w:val="zh-CN" w:eastAsia="zh-CN" w:bidi="zh-CN"/>
        </w:rPr>
        <w:t>:</w:t>
      </w:r>
    </w:p>
    <w:p>
      <w:pPr>
        <w:pStyle w:val="11"/>
        <w:keepNext w:val="0"/>
        <w:keepLines w:val="0"/>
        <w:framePr w:w="3480" w:h="1320" w:wrap="around" w:vAnchor="margin" w:hAnchor="page" w:x="2382" w:y="2881"/>
        <w:widowControl w:val="0"/>
        <w:shd w:val="clear" w:color="auto" w:fill="auto"/>
        <w:bidi w:val="0"/>
        <w:spacing w:before="0" w:after="0" w:line="302" w:lineRule="auto"/>
        <w:ind w:left="0" w:right="0" w:firstLine="0"/>
        <w:jc w:val="left"/>
        <w:rPr>
          <w:sz w:val="22"/>
          <w:szCs w:val="22"/>
        </w:rPr>
      </w:pPr>
      <w:r>
        <w:rPr>
          <w:rFonts w:ascii="Times New Roman" w:hAnsi="Times New Roman" w:eastAsia="Times New Roman" w:cs="Times New Roman"/>
          <w:i/>
          <w:iCs/>
          <w:color w:val="211F19"/>
          <w:spacing w:val="0"/>
          <w:w w:val="100"/>
          <w:position w:val="0"/>
          <w:sz w:val="22"/>
          <w:szCs w:val="22"/>
          <w:lang w:val="en-US" w:eastAsia="en-US" w:bidi="en-US"/>
        </w:rPr>
        <w:t>}</w:t>
      </w:r>
    </w:p>
    <w:p>
      <w:pPr>
        <w:pStyle w:val="11"/>
        <w:keepNext w:val="0"/>
        <w:keepLines w:val="0"/>
        <w:framePr w:w="5899" w:h="274" w:wrap="around" w:vAnchor="margin" w:hAnchor="page" w:x="3573" w:y="3985"/>
        <w:widowControl w:val="0"/>
        <w:shd w:val="clear" w:color="auto" w:fill="auto"/>
        <w:bidi w:val="0"/>
        <w:spacing w:before="0" w:after="0" w:line="240" w:lineRule="auto"/>
        <w:ind w:left="0" w:right="0" w:firstLine="0"/>
        <w:jc w:val="both"/>
        <w:rPr>
          <w:sz w:val="22"/>
          <w:szCs w:val="22"/>
        </w:rPr>
      </w:pPr>
      <w:r>
        <w:rPr>
          <w:rFonts w:ascii="Times New Roman" w:hAnsi="Times New Roman" w:eastAsia="Times New Roman" w:cs="Times New Roman"/>
          <w:color w:val="000000"/>
          <w:spacing w:val="0"/>
          <w:w w:val="100"/>
          <w:position w:val="0"/>
          <w:sz w:val="22"/>
          <w:szCs w:val="22"/>
          <w:lang w:val="en-US" w:eastAsia="en-US" w:bidi="en-US"/>
        </w:rPr>
        <w:t xml:space="preserve">Call to </w:t>
      </w:r>
      <w:r>
        <w:rPr>
          <w:rFonts w:ascii="Times New Roman" w:hAnsi="Times New Roman" w:eastAsia="Times New Roman" w:cs="Times New Roman"/>
          <w:color w:val="64200D"/>
          <w:spacing w:val="0"/>
          <w:w w:val="100"/>
          <w:position w:val="0"/>
          <w:sz w:val="22"/>
          <w:szCs w:val="22"/>
          <w:lang w:val="en-US" w:eastAsia="en-US" w:bidi="en-US"/>
        </w:rPr>
        <w:t xml:space="preserve">'this(&lt; </w:t>
      </w:r>
      <w:r>
        <w:rPr>
          <w:rFonts w:ascii="Times New Roman" w:hAnsi="Times New Roman" w:eastAsia="Times New Roman" w:cs="Times New Roman"/>
          <w:color w:val="000000"/>
          <w:spacing w:val="0"/>
          <w:w w:val="100"/>
          <w:position w:val="0"/>
          <w:sz w:val="22"/>
          <w:szCs w:val="22"/>
          <w:lang w:val="en-US" w:eastAsia="en-US" w:bidi="en-US"/>
        </w:rPr>
        <w:t>must be first statement in constructor body</w:t>
      </w:r>
    </w:p>
    <w:p>
      <w:pPr>
        <w:pStyle w:val="11"/>
        <w:keepNext w:val="0"/>
        <w:keepLines w:val="0"/>
        <w:framePr w:w="1075" w:h="888" w:wrap="around" w:vAnchor="margin" w:hAnchor="page" w:x="2382" w:y="4484"/>
        <w:widowControl w:val="0"/>
        <w:shd w:val="clear" w:color="auto" w:fill="auto"/>
        <w:bidi w:val="0"/>
        <w:spacing w:before="0" w:after="80" w:line="240" w:lineRule="auto"/>
        <w:ind w:left="0" w:right="0" w:firstLine="0"/>
        <w:jc w:val="right"/>
      </w:pPr>
      <w:r>
        <w:rPr>
          <w:rFonts w:ascii="Times New Roman" w:hAnsi="Times New Roman" w:eastAsia="Times New Roman" w:cs="Times New Roman"/>
          <w:color w:val="1F2DC9"/>
          <w:spacing w:val="0"/>
          <w:w w:val="100"/>
          <w:position w:val="0"/>
          <w:lang w:val="en-US" w:eastAsia="en-US" w:bidi="en-US"/>
        </w:rPr>
        <w:t xml:space="preserve">public </w:t>
      </w:r>
      <w:r>
        <w:rPr>
          <w:rFonts w:ascii="Times New Roman" w:hAnsi="Times New Roman" w:eastAsia="Times New Roman" w:cs="Times New Roman"/>
          <w:color w:val="0F6D81"/>
          <w:spacing w:val="0"/>
          <w:w w:val="100"/>
          <w:position w:val="0"/>
          <w:lang w:val="en-US" w:eastAsia="en-US" w:bidi="en-US"/>
        </w:rPr>
        <w:t>A</w:t>
      </w:r>
    </w:p>
    <w:p>
      <w:pPr>
        <w:pStyle w:val="11"/>
        <w:keepNext w:val="0"/>
        <w:keepLines w:val="0"/>
        <w:framePr w:w="1075" w:h="888" w:wrap="around" w:vAnchor="margin" w:hAnchor="page" w:x="2382" w:y="4484"/>
        <w:widowControl w:val="0"/>
        <w:shd w:val="clear" w:color="auto" w:fill="auto"/>
        <w:bidi w:val="0"/>
        <w:spacing w:before="0" w:after="80" w:line="240" w:lineRule="auto"/>
        <w:ind w:left="0" w:right="0" w:firstLine="0"/>
        <w:jc w:val="right"/>
      </w:pPr>
      <w:r>
        <w:rPr>
          <w:rFonts w:ascii="Times New Roman" w:hAnsi="Times New Roman" w:eastAsia="Times New Roman" w:cs="Times New Roman"/>
          <w:color w:val="1F2DC9"/>
          <w:spacing w:val="0"/>
          <w:w w:val="100"/>
          <w:position w:val="0"/>
          <w:lang w:val="en-US" w:eastAsia="en-US" w:bidi="en-US"/>
        </w:rPr>
        <w:t>this</w:t>
      </w:r>
    </w:p>
    <w:p>
      <w:pPr>
        <w:pStyle w:val="11"/>
        <w:keepNext w:val="0"/>
        <w:keepLines w:val="0"/>
        <w:framePr w:w="1075" w:h="888" w:wrap="around" w:vAnchor="margin" w:hAnchor="page" w:x="2382" w:y="4484"/>
        <w:widowControl w:val="0"/>
        <w:shd w:val="clear" w:color="auto" w:fill="auto"/>
        <w:bidi w:val="0"/>
        <w:spacing w:before="0" w:after="80" w:line="240" w:lineRule="auto"/>
        <w:ind w:left="0" w:right="0" w:firstLine="0"/>
        <w:jc w:val="right"/>
      </w:pPr>
      <w:r>
        <w:rPr>
          <w:rFonts w:ascii="Times New Roman" w:hAnsi="Times New Roman" w:eastAsia="Times New Roman" w:cs="Times New Roman"/>
          <w:color w:val="1F2DC9"/>
          <w:spacing w:val="0"/>
          <w:w w:val="100"/>
          <w:position w:val="0"/>
          <w:lang w:val="en-US" w:eastAsia="en-US" w:bidi="en-US"/>
        </w:rPr>
        <w:t>this</w:t>
      </w:r>
    </w:p>
    <w:p>
      <w:pPr>
        <w:pStyle w:val="11"/>
        <w:keepNext w:val="0"/>
        <w:keepLines w:val="0"/>
        <w:framePr w:w="3259" w:h="926" w:wrap="around" w:vAnchor="margin" w:hAnchor="page" w:x="3568" w:y="4551"/>
        <w:widowControl w:val="0"/>
        <w:shd w:val="clear" w:color="auto" w:fill="auto"/>
        <w:bidi w:val="0"/>
        <w:spacing w:before="0" w:after="0" w:line="226" w:lineRule="exact"/>
        <w:ind w:left="0" w:right="0" w:firstLine="0"/>
        <w:jc w:val="left"/>
      </w:pPr>
      <w:r>
        <w:rPr>
          <w:rFonts w:ascii="Times New Roman" w:hAnsi="Times New Roman" w:eastAsia="Times New Roman" w:cs="Times New Roman"/>
          <w:color w:val="22A2C9"/>
          <w:spacing w:val="0"/>
          <w:w w:val="100"/>
          <w:position w:val="0"/>
          <w:lang w:val="en-US" w:eastAsia="en-US" w:bidi="en-US"/>
        </w:rPr>
        <w:t xml:space="preserve">com. sendmessage </w:t>
      </w:r>
      <w:r>
        <w:rPr>
          <w:rFonts w:ascii="宋体" w:hAnsi="宋体" w:eastAsia="宋体" w:cs="宋体"/>
          <w:color w:val="22A2C9"/>
          <w:spacing w:val="0"/>
          <w:w w:val="100"/>
          <w:position w:val="0"/>
          <w:lang w:val="en-US" w:eastAsia="en-US" w:bidi="en-US"/>
        </w:rPr>
        <w:t>・</w:t>
      </w:r>
      <w:r>
        <w:rPr>
          <w:rFonts w:ascii="Times New Roman" w:hAnsi="Times New Roman" w:eastAsia="Times New Roman" w:cs="Times New Roman"/>
          <w:color w:val="22A2C9"/>
          <w:spacing w:val="0"/>
          <w:w w:val="100"/>
          <w:position w:val="0"/>
          <w:lang w:val="en-US" w:eastAsia="en-US" w:bidi="en-US"/>
        </w:rPr>
        <w:t xml:space="preserve"> api. Apple </w:t>
      </w:r>
      <w:r>
        <w:rPr>
          <w:rFonts w:ascii="Times New Roman" w:hAnsi="Times New Roman" w:eastAsia="Times New Roman" w:cs="Times New Roman"/>
          <w:i/>
          <w:iCs/>
          <w:color w:val="000000"/>
          <w:spacing w:val="0"/>
          <w:w w:val="100"/>
          <w:position w:val="0"/>
          <w:sz w:val="22"/>
          <w:szCs w:val="22"/>
          <w:lang w:val="en-US" w:eastAsia="en-US" w:bidi="en-US"/>
        </w:rPr>
        <w:t xml:space="preserve">^Contract(pure = true) </w:t>
      </w:r>
      <w:r>
        <w:rPr>
          <w:rFonts w:ascii="Times New Roman" w:hAnsi="Times New Roman" w:eastAsia="Times New Roman" w:cs="Times New Roman"/>
          <w:color w:val="000000"/>
          <w:spacing w:val="0"/>
          <w:w w:val="100"/>
          <w:position w:val="0"/>
          <w:lang w:val="en-US" w:eastAsia="en-US" w:bidi="en-US"/>
        </w:rPr>
        <w:t xml:space="preserve">public </w:t>
      </w:r>
      <w:r>
        <w:rPr>
          <w:rFonts w:ascii="Times New Roman" w:hAnsi="Times New Roman" w:eastAsia="Times New Roman" w:cs="Times New Roman"/>
          <w:b/>
          <w:bCs/>
          <w:color w:val="000000"/>
          <w:spacing w:val="0"/>
          <w:w w:val="100"/>
          <w:position w:val="0"/>
          <w:lang w:val="en-US" w:eastAsia="en-US" w:bidi="en-US"/>
        </w:rPr>
        <w:t>Apple(</w:t>
      </w:r>
      <w:r>
        <w:rPr>
          <w:rFonts w:ascii="Times New Roman" w:hAnsi="Times New Roman" w:eastAsia="Times New Roman" w:cs="Times New Roman"/>
          <w:color w:val="000000"/>
          <w:spacing w:val="0"/>
          <w:w w:val="100"/>
          <w:position w:val="0"/>
          <w:lang w:val="en-US" w:eastAsia="en-US" w:bidi="en-US"/>
        </w:rPr>
        <w:t>int num,</w:t>
      </w:r>
    </w:p>
    <w:p>
      <w:pPr>
        <w:pStyle w:val="11"/>
        <w:keepNext w:val="0"/>
        <w:keepLines w:val="0"/>
        <w:framePr w:w="3259" w:h="926" w:wrap="around" w:vAnchor="margin" w:hAnchor="page" w:x="3568" w:y="4551"/>
        <w:widowControl w:val="0"/>
        <w:shd w:val="clear" w:color="auto" w:fill="auto"/>
        <w:bidi w:val="0"/>
        <w:spacing w:before="0" w:after="0" w:line="240" w:lineRule="auto"/>
        <w:ind w:left="0" w:right="0" w:firstLine="0"/>
        <w:jc w:val="right"/>
      </w:pPr>
      <w:r>
        <w:rPr>
          <w:rFonts w:ascii="Times New Roman" w:hAnsi="Times New Roman" w:eastAsia="Times New Roman" w:cs="Times New Roman"/>
          <w:color w:val="22A2C9"/>
          <w:spacing w:val="0"/>
          <w:w w:val="100"/>
          <w:position w:val="0"/>
          <w:lang w:val="en-US" w:eastAsia="en-US" w:bidi="en-US"/>
        </w:rPr>
        <w:t xml:space="preserve">String </w:t>
      </w:r>
      <w:r>
        <w:rPr>
          <w:rFonts w:ascii="Times New Roman" w:hAnsi="Times New Roman" w:eastAsia="Times New Roman" w:cs="Times New Roman"/>
          <w:color w:val="000000"/>
          <w:spacing w:val="0"/>
          <w:w w:val="100"/>
          <w:position w:val="0"/>
          <w:lang w:val="en-US" w:eastAsia="en-US" w:bidi="en-US"/>
        </w:rPr>
        <w:t>color)</w:t>
      </w:r>
    </w:p>
    <w:p>
      <w:pPr>
        <w:pStyle w:val="11"/>
        <w:keepNext w:val="0"/>
        <w:keepLines w:val="0"/>
        <w:framePr w:w="5587" w:h="533" w:wrap="around" w:vAnchor="margin" w:hAnchor="page" w:x="4393" w:y="5703"/>
        <w:widowControl w:val="0"/>
        <w:shd w:val="clear" w:color="auto" w:fill="auto"/>
        <w:bidi w:val="0"/>
        <w:spacing w:before="0" w:after="0" w:line="240" w:lineRule="auto"/>
        <w:ind w:left="1400" w:right="0" w:hanging="1400"/>
        <w:jc w:val="left"/>
        <w:rPr>
          <w:sz w:val="22"/>
          <w:szCs w:val="22"/>
        </w:rPr>
      </w:pPr>
      <w:r>
        <w:rPr>
          <w:rFonts w:ascii="Times New Roman" w:hAnsi="Times New Roman" w:eastAsia="Times New Roman" w:cs="Times New Roman"/>
          <w:color w:val="999999"/>
          <w:spacing w:val="0"/>
          <w:w w:val="100"/>
          <w:position w:val="0"/>
          <w:sz w:val="22"/>
          <w:szCs w:val="22"/>
          <w:lang w:val="en-US" w:eastAsia="en-US" w:bidi="en-US"/>
        </w:rPr>
        <w:t xml:space="preserve">annotations: </w:t>
      </w:r>
      <w:r>
        <w:rPr>
          <w:rFonts w:ascii="Times New Roman" w:hAnsi="Times New Roman" w:eastAsia="Times New Roman" w:cs="Times New Roman"/>
          <w:i/>
          <w:iCs/>
          <w:color w:val="000000"/>
          <w:spacing w:val="0"/>
          <w:w w:val="100"/>
          <w:position w:val="0"/>
          <w:sz w:val="22"/>
          <w:szCs w:val="22"/>
          <w:lang w:val="en-US" w:eastAsia="en-US" w:bidi="en-US"/>
        </w:rPr>
        <w:t>@org. jet bra ins. annotations. Contractfpur e = true)</w:t>
      </w:r>
    </w:p>
    <w:p>
      <w:pPr>
        <w:pStyle w:val="15"/>
        <w:keepNext w:val="0"/>
        <w:keepLines w:val="0"/>
        <w:framePr w:w="9456" w:h="662" w:wrap="around" w:vAnchor="margin" w:hAnchor="page" w:x="1206" w:y="6606"/>
        <w:widowControl w:val="0"/>
        <w:shd w:val="clear" w:color="auto" w:fill="auto"/>
        <w:bidi w:val="0"/>
        <w:spacing w:before="0" w:after="0" w:line="331" w:lineRule="exact"/>
        <w:ind w:left="0" w:right="0" w:firstLine="0"/>
        <w:jc w:val="left"/>
      </w:pPr>
      <w:r>
        <w:rPr>
          <w:spacing w:val="0"/>
          <w:w w:val="100"/>
          <w:position w:val="0"/>
        </w:rPr>
        <w:t>如果你把</w:t>
      </w:r>
      <w:r>
        <w:rPr>
          <w:rFonts w:ascii="Times New Roman" w:hAnsi="Times New Roman" w:eastAsia="Times New Roman" w:cs="Times New Roman"/>
          <w:spacing w:val="0"/>
          <w:w w:val="100"/>
          <w:position w:val="0"/>
          <w:sz w:val="22"/>
          <w:szCs w:val="22"/>
          <w:lang w:val="en-US" w:eastAsia="en-US" w:bidi="en-US"/>
        </w:rPr>
        <w:t>this</w:t>
      </w:r>
      <w:r>
        <w:rPr>
          <w:spacing w:val="0"/>
          <w:w w:val="100"/>
          <w:position w:val="0"/>
        </w:rPr>
        <w:t>理解为指向自身的一个引用，那么</w:t>
      </w:r>
      <w:r>
        <w:rPr>
          <w:rFonts w:ascii="Times New Roman" w:hAnsi="Times New Roman" w:eastAsia="Times New Roman" w:cs="Times New Roman"/>
          <w:spacing w:val="0"/>
          <w:w w:val="100"/>
          <w:position w:val="0"/>
          <w:sz w:val="22"/>
          <w:szCs w:val="22"/>
          <w:lang w:val="en-US" w:eastAsia="en-US" w:bidi="en-US"/>
        </w:rPr>
        <w:t>super</w:t>
      </w:r>
      <w:r>
        <w:rPr>
          <w:spacing w:val="0"/>
          <w:w w:val="100"/>
          <w:position w:val="0"/>
        </w:rPr>
        <w:t>就是指向父类的一个引用。</w:t>
      </w:r>
      <w:r>
        <w:rPr>
          <w:rFonts w:ascii="Times New Roman" w:hAnsi="Times New Roman" w:eastAsia="Times New Roman" w:cs="Times New Roman"/>
          <w:spacing w:val="0"/>
          <w:w w:val="100"/>
          <w:position w:val="0"/>
          <w:sz w:val="22"/>
          <w:szCs w:val="22"/>
          <w:lang w:val="en-US" w:eastAsia="en-US" w:bidi="en-US"/>
        </w:rPr>
        <w:t>super</w:t>
      </w:r>
      <w:r>
        <w:rPr>
          <w:spacing w:val="0"/>
          <w:w w:val="100"/>
          <w:position w:val="0"/>
        </w:rPr>
        <w:t>关键字和</w:t>
      </w:r>
      <w:r>
        <w:rPr>
          <w:rFonts w:ascii="Times New Roman" w:hAnsi="Times New Roman" w:eastAsia="Times New Roman" w:cs="Times New Roman"/>
          <w:spacing w:val="0"/>
          <w:w w:val="100"/>
          <w:position w:val="0"/>
          <w:sz w:val="22"/>
          <w:szCs w:val="22"/>
          <w:lang w:val="en-US" w:eastAsia="en-US" w:bidi="en-US"/>
        </w:rPr>
        <w:t xml:space="preserve">this </w:t>
      </w:r>
      <w:r>
        <w:rPr>
          <w:spacing w:val="0"/>
          <w:w w:val="100"/>
          <w:position w:val="0"/>
        </w:rPr>
        <w:t>—样，</w:t>
      </w:r>
    </w:p>
    <w:p>
      <w:pPr>
        <w:pStyle w:val="15"/>
        <w:keepNext w:val="0"/>
        <w:keepLines w:val="0"/>
        <w:framePr w:w="4781" w:h="336" w:wrap="around" w:vAnchor="margin" w:hAnchor="page" w:x="1825" w:y="6966"/>
        <w:widowControl w:val="0"/>
        <w:shd w:val="clear" w:color="auto" w:fill="auto"/>
        <w:bidi w:val="0"/>
        <w:spacing w:before="0" w:after="0" w:line="240" w:lineRule="auto"/>
        <w:ind w:left="0" w:right="0" w:firstLine="0"/>
        <w:jc w:val="left"/>
      </w:pPr>
      <w:r>
        <w:rPr>
          <w:spacing w:val="0"/>
          <w:w w:val="100"/>
          <w:position w:val="0"/>
        </w:rPr>
        <w:t>你可以使用</w:t>
      </w:r>
      <w:r>
        <w:rPr>
          <w:rFonts w:ascii="Times New Roman" w:hAnsi="Times New Roman" w:eastAsia="Times New Roman" w:cs="Times New Roman"/>
          <w:color w:val="E96900"/>
          <w:spacing w:val="0"/>
          <w:w w:val="100"/>
          <w:position w:val="0"/>
          <w:sz w:val="22"/>
          <w:szCs w:val="22"/>
          <w:lang w:val="en-US" w:eastAsia="en-US" w:bidi="en-US"/>
        </w:rPr>
        <w:t>super.</w:t>
      </w:r>
      <w:r>
        <w:rPr>
          <w:color w:val="E96900"/>
          <w:spacing w:val="0"/>
          <w:w w:val="100"/>
          <w:position w:val="0"/>
        </w:rPr>
        <w:t xml:space="preserve">对象 </w:t>
      </w:r>
      <w:r>
        <w:rPr>
          <w:spacing w:val="0"/>
          <w:w w:val="100"/>
          <w:position w:val="0"/>
        </w:rPr>
        <w:t>来引用父类的成员，如下</w:t>
      </w:r>
    </w:p>
    <w:p>
      <w:pPr>
        <w:pStyle w:val="11"/>
        <w:keepNext w:val="0"/>
        <w:keepLines w:val="0"/>
        <w:framePr w:w="250" w:h="5496" w:wrap="around" w:vAnchor="margin" w:hAnchor="page" w:x="1403" w:y="7518"/>
        <w:widowControl w:val="0"/>
        <w:shd w:val="clear" w:color="auto" w:fill="auto"/>
        <w:bidi w:val="0"/>
        <w:spacing w:before="0" w:after="60" w:line="240" w:lineRule="auto"/>
        <w:ind w:left="0" w:right="0" w:firstLine="0"/>
        <w:jc w:val="both"/>
      </w:pPr>
      <w:bookmarkStart w:id="406" w:name="bookmark455"/>
      <w:r>
        <w:rPr>
          <w:rFonts w:ascii="Times New Roman" w:hAnsi="Times New Roman" w:eastAsia="Times New Roman" w:cs="Times New Roman"/>
          <w:color w:val="999999"/>
          <w:spacing w:val="0"/>
          <w:w w:val="100"/>
          <w:position w:val="0"/>
          <w:lang w:val="zh-TW" w:eastAsia="zh-TW" w:bidi="zh-TW"/>
        </w:rPr>
        <w:t>1</w:t>
      </w:r>
      <w:bookmarkEnd w:id="406"/>
    </w:p>
    <w:p>
      <w:pPr>
        <w:pStyle w:val="11"/>
        <w:keepNext w:val="0"/>
        <w:keepLines w:val="0"/>
        <w:framePr w:w="250" w:h="5496" w:wrap="around" w:vAnchor="margin" w:hAnchor="page" w:x="1403" w:y="7518"/>
        <w:widowControl w:val="0"/>
        <w:shd w:val="clear" w:color="auto" w:fill="auto"/>
        <w:bidi w:val="0"/>
        <w:spacing w:before="0" w:after="60" w:line="240" w:lineRule="auto"/>
        <w:ind w:left="0" w:right="0" w:firstLine="0"/>
        <w:jc w:val="both"/>
      </w:pPr>
      <w:bookmarkStart w:id="407" w:name="bookmark456"/>
      <w:r>
        <w:rPr>
          <w:rFonts w:ascii="Times New Roman" w:hAnsi="Times New Roman" w:eastAsia="Times New Roman" w:cs="Times New Roman"/>
          <w:color w:val="999999"/>
          <w:spacing w:val="0"/>
          <w:w w:val="100"/>
          <w:position w:val="0"/>
          <w:lang w:val="zh-TW" w:eastAsia="zh-TW" w:bidi="zh-TW"/>
        </w:rPr>
        <w:t>2</w:t>
      </w:r>
      <w:bookmarkEnd w:id="407"/>
    </w:p>
    <w:p>
      <w:pPr>
        <w:pStyle w:val="11"/>
        <w:keepNext w:val="0"/>
        <w:keepLines w:val="0"/>
        <w:framePr w:w="250" w:h="5496" w:wrap="around" w:vAnchor="margin" w:hAnchor="page" w:x="1403" w:y="7518"/>
        <w:widowControl w:val="0"/>
        <w:shd w:val="clear" w:color="auto" w:fill="auto"/>
        <w:bidi w:val="0"/>
        <w:spacing w:before="0" w:after="60" w:line="240" w:lineRule="auto"/>
        <w:ind w:left="0" w:right="0" w:firstLine="0"/>
        <w:jc w:val="both"/>
      </w:pPr>
      <w:bookmarkStart w:id="408" w:name="bookmark457"/>
      <w:r>
        <w:rPr>
          <w:rFonts w:ascii="Times New Roman" w:hAnsi="Times New Roman" w:eastAsia="Times New Roman" w:cs="Times New Roman"/>
          <w:color w:val="999999"/>
          <w:spacing w:val="0"/>
          <w:w w:val="100"/>
          <w:position w:val="0"/>
          <w:lang w:val="zh-TW" w:eastAsia="zh-TW" w:bidi="zh-TW"/>
        </w:rPr>
        <w:t>3</w:t>
      </w:r>
      <w:bookmarkEnd w:id="408"/>
    </w:p>
    <w:p>
      <w:pPr>
        <w:pStyle w:val="11"/>
        <w:keepNext w:val="0"/>
        <w:keepLines w:val="0"/>
        <w:framePr w:w="250" w:h="5496" w:wrap="around" w:vAnchor="margin" w:hAnchor="page" w:x="1403" w:y="7518"/>
        <w:widowControl w:val="0"/>
        <w:shd w:val="clear" w:color="auto" w:fill="auto"/>
        <w:bidi w:val="0"/>
        <w:spacing w:before="0" w:after="60" w:line="240" w:lineRule="auto"/>
        <w:ind w:left="0" w:right="0" w:firstLine="0"/>
        <w:jc w:val="both"/>
      </w:pPr>
      <w:bookmarkStart w:id="409" w:name="bookmark458"/>
      <w:r>
        <w:rPr>
          <w:rFonts w:ascii="Times New Roman" w:hAnsi="Times New Roman" w:eastAsia="Times New Roman" w:cs="Times New Roman"/>
          <w:color w:val="999999"/>
          <w:spacing w:val="0"/>
          <w:w w:val="100"/>
          <w:position w:val="0"/>
          <w:lang w:val="zh-TW" w:eastAsia="zh-TW" w:bidi="zh-TW"/>
        </w:rPr>
        <w:t>4</w:t>
      </w:r>
      <w:bookmarkEnd w:id="409"/>
    </w:p>
    <w:p>
      <w:pPr>
        <w:pStyle w:val="11"/>
        <w:keepNext w:val="0"/>
        <w:keepLines w:val="0"/>
        <w:framePr w:w="250" w:h="5496" w:wrap="around" w:vAnchor="margin" w:hAnchor="page" w:x="1403" w:y="7518"/>
        <w:widowControl w:val="0"/>
        <w:shd w:val="clear" w:color="auto" w:fill="auto"/>
        <w:bidi w:val="0"/>
        <w:spacing w:before="0" w:after="60" w:line="240" w:lineRule="auto"/>
        <w:ind w:left="0" w:right="0" w:firstLine="0"/>
        <w:jc w:val="both"/>
      </w:pPr>
      <w:bookmarkStart w:id="410" w:name="bookmark459"/>
      <w:r>
        <w:rPr>
          <w:rFonts w:ascii="Times New Roman" w:hAnsi="Times New Roman" w:eastAsia="Times New Roman" w:cs="Times New Roman"/>
          <w:color w:val="999999"/>
          <w:spacing w:val="0"/>
          <w:w w:val="100"/>
          <w:position w:val="0"/>
          <w:lang w:val="zh-TW" w:eastAsia="zh-TW" w:bidi="zh-TW"/>
        </w:rPr>
        <w:t>5</w:t>
      </w:r>
      <w:bookmarkEnd w:id="410"/>
    </w:p>
    <w:p>
      <w:pPr>
        <w:pStyle w:val="11"/>
        <w:keepNext w:val="0"/>
        <w:keepLines w:val="0"/>
        <w:framePr w:w="250" w:h="5496" w:wrap="around" w:vAnchor="margin" w:hAnchor="page" w:x="1403" w:y="7518"/>
        <w:widowControl w:val="0"/>
        <w:shd w:val="clear" w:color="auto" w:fill="auto"/>
        <w:bidi w:val="0"/>
        <w:spacing w:before="0" w:after="60" w:line="240" w:lineRule="auto"/>
        <w:ind w:left="0" w:right="0" w:firstLine="0"/>
        <w:jc w:val="both"/>
      </w:pPr>
      <w:bookmarkStart w:id="411" w:name="bookmark460"/>
      <w:r>
        <w:rPr>
          <w:rFonts w:ascii="Times New Roman" w:hAnsi="Times New Roman" w:eastAsia="Times New Roman" w:cs="Times New Roman"/>
          <w:color w:val="999999"/>
          <w:spacing w:val="0"/>
          <w:w w:val="100"/>
          <w:position w:val="0"/>
          <w:lang w:val="zh-TW" w:eastAsia="zh-TW" w:bidi="zh-TW"/>
        </w:rPr>
        <w:t>6</w:t>
      </w:r>
      <w:bookmarkEnd w:id="411"/>
    </w:p>
    <w:p>
      <w:pPr>
        <w:pStyle w:val="11"/>
        <w:keepNext w:val="0"/>
        <w:keepLines w:val="0"/>
        <w:framePr w:w="250" w:h="5496" w:wrap="around" w:vAnchor="margin" w:hAnchor="page" w:x="1403" w:y="7518"/>
        <w:widowControl w:val="0"/>
        <w:shd w:val="clear" w:color="auto" w:fill="auto"/>
        <w:bidi w:val="0"/>
        <w:spacing w:before="0" w:after="60" w:line="240" w:lineRule="auto"/>
        <w:ind w:left="0" w:right="0" w:firstLine="0"/>
        <w:jc w:val="both"/>
      </w:pPr>
      <w:bookmarkStart w:id="412" w:name="bookmark461"/>
      <w:r>
        <w:rPr>
          <w:rFonts w:ascii="Times New Roman" w:hAnsi="Times New Roman" w:eastAsia="Times New Roman" w:cs="Times New Roman"/>
          <w:color w:val="999999"/>
          <w:spacing w:val="0"/>
          <w:w w:val="100"/>
          <w:position w:val="0"/>
          <w:lang w:val="zh-TW" w:eastAsia="zh-TW" w:bidi="zh-TW"/>
        </w:rPr>
        <w:t>7</w:t>
      </w:r>
      <w:bookmarkEnd w:id="412"/>
    </w:p>
    <w:p>
      <w:pPr>
        <w:pStyle w:val="11"/>
        <w:keepNext w:val="0"/>
        <w:keepLines w:val="0"/>
        <w:framePr w:w="250" w:h="5496" w:wrap="around" w:vAnchor="margin" w:hAnchor="page" w:x="1403" w:y="7518"/>
        <w:widowControl w:val="0"/>
        <w:shd w:val="clear" w:color="auto" w:fill="auto"/>
        <w:bidi w:val="0"/>
        <w:spacing w:before="0" w:after="60" w:line="240" w:lineRule="auto"/>
        <w:ind w:left="0" w:right="0" w:firstLine="0"/>
        <w:jc w:val="both"/>
      </w:pPr>
      <w:bookmarkStart w:id="413" w:name="bookmark462"/>
      <w:r>
        <w:rPr>
          <w:rFonts w:ascii="Times New Roman" w:hAnsi="Times New Roman" w:eastAsia="Times New Roman" w:cs="Times New Roman"/>
          <w:color w:val="999999"/>
          <w:spacing w:val="0"/>
          <w:w w:val="100"/>
          <w:position w:val="0"/>
          <w:lang w:val="zh-TW" w:eastAsia="zh-TW" w:bidi="zh-TW"/>
        </w:rPr>
        <w:t>8</w:t>
      </w:r>
      <w:bookmarkEnd w:id="413"/>
    </w:p>
    <w:p>
      <w:pPr>
        <w:pStyle w:val="11"/>
        <w:keepNext w:val="0"/>
        <w:keepLines w:val="0"/>
        <w:framePr w:w="250" w:h="5496" w:wrap="around" w:vAnchor="margin" w:hAnchor="page" w:x="1403" w:y="7518"/>
        <w:widowControl w:val="0"/>
        <w:shd w:val="clear" w:color="auto" w:fill="auto"/>
        <w:bidi w:val="0"/>
        <w:spacing w:before="0" w:after="60" w:line="240" w:lineRule="auto"/>
        <w:ind w:left="0" w:right="0" w:firstLine="0"/>
        <w:jc w:val="both"/>
      </w:pPr>
      <w:bookmarkStart w:id="414" w:name="bookmark463"/>
      <w:r>
        <w:rPr>
          <w:rFonts w:ascii="Times New Roman" w:hAnsi="Times New Roman" w:eastAsia="Times New Roman" w:cs="Times New Roman"/>
          <w:color w:val="999999"/>
          <w:spacing w:val="0"/>
          <w:w w:val="100"/>
          <w:position w:val="0"/>
          <w:lang w:val="zh-TW" w:eastAsia="zh-TW" w:bidi="zh-TW"/>
        </w:rPr>
        <w:t>9</w:t>
      </w:r>
      <w:bookmarkEnd w:id="414"/>
    </w:p>
    <w:p>
      <w:pPr>
        <w:pStyle w:val="11"/>
        <w:keepNext w:val="0"/>
        <w:keepLines w:val="0"/>
        <w:framePr w:w="250" w:h="5496" w:wrap="around" w:vAnchor="margin" w:hAnchor="page" w:x="1403" w:y="7518"/>
        <w:widowControl w:val="0"/>
        <w:shd w:val="clear" w:color="auto" w:fill="auto"/>
        <w:bidi w:val="0"/>
        <w:spacing w:before="0" w:after="60" w:line="240" w:lineRule="auto"/>
        <w:ind w:left="0" w:right="0" w:firstLine="0"/>
        <w:jc w:val="both"/>
      </w:pPr>
      <w:bookmarkStart w:id="415" w:name="bookmark464"/>
      <w:r>
        <w:rPr>
          <w:rFonts w:ascii="Times New Roman" w:hAnsi="Times New Roman" w:eastAsia="Times New Roman" w:cs="Times New Roman"/>
          <w:color w:val="999999"/>
          <w:spacing w:val="0"/>
          <w:w w:val="100"/>
          <w:position w:val="0"/>
          <w:lang w:val="zh-TW" w:eastAsia="zh-TW" w:bidi="zh-TW"/>
        </w:rPr>
        <w:t>1</w:t>
      </w:r>
      <w:bookmarkEnd w:id="415"/>
      <w:r>
        <w:rPr>
          <w:rFonts w:ascii="Times New Roman" w:hAnsi="Times New Roman" w:eastAsia="Times New Roman" w:cs="Times New Roman"/>
          <w:color w:val="999999"/>
          <w:spacing w:val="0"/>
          <w:w w:val="100"/>
          <w:position w:val="0"/>
          <w:lang w:val="zh-TW" w:eastAsia="zh-TW" w:bidi="zh-TW"/>
        </w:rPr>
        <w:t>0</w:t>
      </w:r>
    </w:p>
    <w:p>
      <w:pPr>
        <w:pStyle w:val="11"/>
        <w:keepNext w:val="0"/>
        <w:keepLines w:val="0"/>
        <w:framePr w:w="250" w:h="5496" w:wrap="around" w:vAnchor="margin" w:hAnchor="page" w:x="1403" w:y="7518"/>
        <w:widowControl w:val="0"/>
        <w:shd w:val="clear" w:color="auto" w:fill="auto"/>
        <w:bidi w:val="0"/>
        <w:spacing w:before="0" w:after="60" w:line="240" w:lineRule="auto"/>
        <w:ind w:left="0" w:right="0" w:firstLine="0"/>
        <w:jc w:val="both"/>
      </w:pPr>
      <w:bookmarkStart w:id="416" w:name="bookmark465"/>
      <w:r>
        <w:rPr>
          <w:rFonts w:ascii="Times New Roman" w:hAnsi="Times New Roman" w:eastAsia="Times New Roman" w:cs="Times New Roman"/>
          <w:color w:val="999999"/>
          <w:spacing w:val="0"/>
          <w:w w:val="100"/>
          <w:position w:val="0"/>
          <w:lang w:val="zh-TW" w:eastAsia="zh-TW" w:bidi="zh-TW"/>
        </w:rPr>
        <w:t>1</w:t>
      </w:r>
      <w:bookmarkEnd w:id="416"/>
      <w:r>
        <w:rPr>
          <w:rFonts w:ascii="Times New Roman" w:hAnsi="Times New Roman" w:eastAsia="Times New Roman" w:cs="Times New Roman"/>
          <w:color w:val="999999"/>
          <w:spacing w:val="0"/>
          <w:w w:val="100"/>
          <w:position w:val="0"/>
          <w:lang w:val="zh-TW" w:eastAsia="zh-TW" w:bidi="zh-TW"/>
        </w:rPr>
        <w:t>1</w:t>
      </w:r>
    </w:p>
    <w:p>
      <w:pPr>
        <w:pStyle w:val="11"/>
        <w:keepNext w:val="0"/>
        <w:keepLines w:val="0"/>
        <w:framePr w:w="250" w:h="5496" w:wrap="around" w:vAnchor="margin" w:hAnchor="page" w:x="1403" w:y="7518"/>
        <w:widowControl w:val="0"/>
        <w:shd w:val="clear" w:color="auto" w:fill="auto"/>
        <w:bidi w:val="0"/>
        <w:spacing w:before="0" w:after="60" w:line="240" w:lineRule="auto"/>
        <w:ind w:left="0" w:right="0" w:firstLine="0"/>
        <w:jc w:val="both"/>
      </w:pPr>
      <w:bookmarkStart w:id="417" w:name="bookmark466"/>
      <w:r>
        <w:rPr>
          <w:rFonts w:ascii="Times New Roman" w:hAnsi="Times New Roman" w:eastAsia="Times New Roman" w:cs="Times New Roman"/>
          <w:color w:val="999999"/>
          <w:spacing w:val="0"/>
          <w:w w:val="100"/>
          <w:position w:val="0"/>
          <w:lang w:val="zh-TW" w:eastAsia="zh-TW" w:bidi="zh-TW"/>
        </w:rPr>
        <w:t>1</w:t>
      </w:r>
      <w:bookmarkEnd w:id="417"/>
      <w:r>
        <w:rPr>
          <w:rFonts w:ascii="Times New Roman" w:hAnsi="Times New Roman" w:eastAsia="Times New Roman" w:cs="Times New Roman"/>
          <w:color w:val="999999"/>
          <w:spacing w:val="0"/>
          <w:w w:val="100"/>
          <w:position w:val="0"/>
          <w:lang w:val="zh-TW" w:eastAsia="zh-TW" w:bidi="zh-TW"/>
        </w:rPr>
        <w:t>2</w:t>
      </w:r>
    </w:p>
    <w:p>
      <w:pPr>
        <w:pStyle w:val="11"/>
        <w:keepNext w:val="0"/>
        <w:keepLines w:val="0"/>
        <w:framePr w:w="250" w:h="5496" w:wrap="around" w:vAnchor="margin" w:hAnchor="page" w:x="1403" w:y="7518"/>
        <w:widowControl w:val="0"/>
        <w:shd w:val="clear" w:color="auto" w:fill="auto"/>
        <w:bidi w:val="0"/>
        <w:spacing w:before="0" w:after="60" w:line="240" w:lineRule="auto"/>
        <w:ind w:left="0" w:right="0" w:firstLine="0"/>
        <w:jc w:val="both"/>
      </w:pPr>
      <w:bookmarkStart w:id="418" w:name="bookmark467"/>
      <w:r>
        <w:rPr>
          <w:rFonts w:ascii="Times New Roman" w:hAnsi="Times New Roman" w:eastAsia="Times New Roman" w:cs="Times New Roman"/>
          <w:color w:val="999999"/>
          <w:spacing w:val="0"/>
          <w:w w:val="100"/>
          <w:position w:val="0"/>
          <w:lang w:val="zh-TW" w:eastAsia="zh-TW" w:bidi="zh-TW"/>
        </w:rPr>
        <w:t>1</w:t>
      </w:r>
      <w:bookmarkEnd w:id="418"/>
      <w:r>
        <w:rPr>
          <w:rFonts w:ascii="Times New Roman" w:hAnsi="Times New Roman" w:eastAsia="Times New Roman" w:cs="Times New Roman"/>
          <w:color w:val="999999"/>
          <w:spacing w:val="0"/>
          <w:w w:val="100"/>
          <w:position w:val="0"/>
          <w:lang w:val="zh-TW" w:eastAsia="zh-TW" w:bidi="zh-TW"/>
        </w:rPr>
        <w:t>3</w:t>
      </w:r>
    </w:p>
    <w:p>
      <w:pPr>
        <w:pStyle w:val="11"/>
        <w:keepNext w:val="0"/>
        <w:keepLines w:val="0"/>
        <w:framePr w:w="250" w:h="5496" w:wrap="around" w:vAnchor="margin" w:hAnchor="page" w:x="1403" w:y="7518"/>
        <w:widowControl w:val="0"/>
        <w:shd w:val="clear" w:color="auto" w:fill="auto"/>
        <w:bidi w:val="0"/>
        <w:spacing w:before="0" w:after="60" w:line="240" w:lineRule="auto"/>
        <w:ind w:left="0" w:right="0" w:firstLine="0"/>
        <w:jc w:val="both"/>
      </w:pPr>
      <w:bookmarkStart w:id="419" w:name="bookmark468"/>
      <w:r>
        <w:rPr>
          <w:rFonts w:ascii="Times New Roman" w:hAnsi="Times New Roman" w:eastAsia="Times New Roman" w:cs="Times New Roman"/>
          <w:color w:val="999999"/>
          <w:spacing w:val="0"/>
          <w:w w:val="100"/>
          <w:position w:val="0"/>
          <w:lang w:val="zh-TW" w:eastAsia="zh-TW" w:bidi="zh-TW"/>
        </w:rPr>
        <w:t>1</w:t>
      </w:r>
      <w:bookmarkEnd w:id="419"/>
      <w:r>
        <w:rPr>
          <w:rFonts w:ascii="Times New Roman" w:hAnsi="Times New Roman" w:eastAsia="Times New Roman" w:cs="Times New Roman"/>
          <w:color w:val="999999"/>
          <w:spacing w:val="0"/>
          <w:w w:val="100"/>
          <w:position w:val="0"/>
          <w:lang w:val="zh-TW" w:eastAsia="zh-TW" w:bidi="zh-TW"/>
        </w:rPr>
        <w:t>4</w:t>
      </w:r>
    </w:p>
    <w:p>
      <w:pPr>
        <w:pStyle w:val="11"/>
        <w:keepNext w:val="0"/>
        <w:keepLines w:val="0"/>
        <w:framePr w:w="250" w:h="5496" w:wrap="around" w:vAnchor="margin" w:hAnchor="page" w:x="1403" w:y="7518"/>
        <w:widowControl w:val="0"/>
        <w:shd w:val="clear" w:color="auto" w:fill="auto"/>
        <w:bidi w:val="0"/>
        <w:spacing w:before="0" w:after="60" w:line="240" w:lineRule="auto"/>
        <w:ind w:left="0" w:right="0" w:firstLine="0"/>
        <w:jc w:val="both"/>
      </w:pPr>
      <w:bookmarkStart w:id="420" w:name="bookmark469"/>
      <w:r>
        <w:rPr>
          <w:rFonts w:ascii="Times New Roman" w:hAnsi="Times New Roman" w:eastAsia="Times New Roman" w:cs="Times New Roman"/>
          <w:color w:val="999999"/>
          <w:spacing w:val="0"/>
          <w:w w:val="100"/>
          <w:position w:val="0"/>
          <w:lang w:val="zh-TW" w:eastAsia="zh-TW" w:bidi="zh-TW"/>
        </w:rPr>
        <w:t>1</w:t>
      </w:r>
      <w:bookmarkEnd w:id="420"/>
      <w:r>
        <w:rPr>
          <w:rFonts w:ascii="Times New Roman" w:hAnsi="Times New Roman" w:eastAsia="Times New Roman" w:cs="Times New Roman"/>
          <w:color w:val="999999"/>
          <w:spacing w:val="0"/>
          <w:w w:val="100"/>
          <w:position w:val="0"/>
          <w:lang w:val="zh-TW" w:eastAsia="zh-TW" w:bidi="zh-TW"/>
        </w:rPr>
        <w:t>5</w:t>
      </w:r>
    </w:p>
    <w:p>
      <w:pPr>
        <w:pStyle w:val="11"/>
        <w:keepNext w:val="0"/>
        <w:keepLines w:val="0"/>
        <w:framePr w:w="250" w:h="5496" w:wrap="around" w:vAnchor="margin" w:hAnchor="page" w:x="1403" w:y="7518"/>
        <w:widowControl w:val="0"/>
        <w:shd w:val="clear" w:color="auto" w:fill="auto"/>
        <w:bidi w:val="0"/>
        <w:spacing w:before="0" w:after="60" w:line="240" w:lineRule="auto"/>
        <w:ind w:left="0" w:right="0" w:firstLine="0"/>
        <w:jc w:val="both"/>
      </w:pPr>
      <w:bookmarkStart w:id="421" w:name="bookmark470"/>
      <w:r>
        <w:rPr>
          <w:rFonts w:ascii="Times New Roman" w:hAnsi="Times New Roman" w:eastAsia="Times New Roman" w:cs="Times New Roman"/>
          <w:color w:val="999999"/>
          <w:spacing w:val="0"/>
          <w:w w:val="100"/>
          <w:position w:val="0"/>
          <w:lang w:val="zh-TW" w:eastAsia="zh-TW" w:bidi="zh-TW"/>
        </w:rPr>
        <w:t>1</w:t>
      </w:r>
      <w:bookmarkEnd w:id="421"/>
      <w:r>
        <w:rPr>
          <w:rFonts w:ascii="Times New Roman" w:hAnsi="Times New Roman" w:eastAsia="Times New Roman" w:cs="Times New Roman"/>
          <w:color w:val="999999"/>
          <w:spacing w:val="0"/>
          <w:w w:val="100"/>
          <w:position w:val="0"/>
          <w:lang w:val="zh-TW" w:eastAsia="zh-TW" w:bidi="zh-TW"/>
        </w:rPr>
        <w:t>6</w:t>
      </w:r>
    </w:p>
    <w:p>
      <w:pPr>
        <w:pStyle w:val="11"/>
        <w:keepNext w:val="0"/>
        <w:keepLines w:val="0"/>
        <w:framePr w:w="250" w:h="5496" w:wrap="around" w:vAnchor="margin" w:hAnchor="page" w:x="1403" w:y="7518"/>
        <w:widowControl w:val="0"/>
        <w:shd w:val="clear" w:color="auto" w:fill="auto"/>
        <w:bidi w:val="0"/>
        <w:spacing w:before="0" w:after="60" w:line="240" w:lineRule="auto"/>
        <w:ind w:left="0" w:right="0" w:firstLine="0"/>
        <w:jc w:val="both"/>
      </w:pPr>
      <w:bookmarkStart w:id="422" w:name="bookmark471"/>
      <w:r>
        <w:rPr>
          <w:rFonts w:ascii="Times New Roman" w:hAnsi="Times New Roman" w:eastAsia="Times New Roman" w:cs="Times New Roman"/>
          <w:color w:val="999999"/>
          <w:spacing w:val="0"/>
          <w:w w:val="100"/>
          <w:position w:val="0"/>
          <w:lang w:val="zh-TW" w:eastAsia="zh-TW" w:bidi="zh-TW"/>
        </w:rPr>
        <w:t>1</w:t>
      </w:r>
      <w:bookmarkEnd w:id="422"/>
      <w:r>
        <w:rPr>
          <w:rFonts w:ascii="Times New Roman" w:hAnsi="Times New Roman" w:eastAsia="Times New Roman" w:cs="Times New Roman"/>
          <w:color w:val="999999"/>
          <w:spacing w:val="0"/>
          <w:w w:val="100"/>
          <w:position w:val="0"/>
          <w:lang w:val="zh-TW" w:eastAsia="zh-TW" w:bidi="zh-TW"/>
        </w:rPr>
        <w:t>7</w:t>
      </w:r>
    </w:p>
    <w:p>
      <w:pPr>
        <w:pStyle w:val="11"/>
        <w:keepNext w:val="0"/>
        <w:keepLines w:val="0"/>
        <w:framePr w:w="250" w:h="5496" w:wrap="around" w:vAnchor="margin" w:hAnchor="page" w:x="1403" w:y="7518"/>
        <w:widowControl w:val="0"/>
        <w:shd w:val="clear" w:color="auto" w:fill="auto"/>
        <w:bidi w:val="0"/>
        <w:spacing w:before="0" w:after="60" w:line="240" w:lineRule="auto"/>
        <w:ind w:left="0" w:right="0" w:firstLine="0"/>
        <w:jc w:val="both"/>
      </w:pPr>
      <w:bookmarkStart w:id="423" w:name="bookmark472"/>
      <w:r>
        <w:rPr>
          <w:rFonts w:ascii="Times New Roman" w:hAnsi="Times New Roman" w:eastAsia="Times New Roman" w:cs="Times New Roman"/>
          <w:color w:val="999999"/>
          <w:spacing w:val="0"/>
          <w:w w:val="100"/>
          <w:position w:val="0"/>
          <w:lang w:val="zh-TW" w:eastAsia="zh-TW" w:bidi="zh-TW"/>
        </w:rPr>
        <w:t>1</w:t>
      </w:r>
      <w:bookmarkEnd w:id="423"/>
      <w:r>
        <w:rPr>
          <w:rFonts w:ascii="Times New Roman" w:hAnsi="Times New Roman" w:eastAsia="Times New Roman" w:cs="Times New Roman"/>
          <w:color w:val="999999"/>
          <w:spacing w:val="0"/>
          <w:w w:val="100"/>
          <w:position w:val="0"/>
          <w:lang w:val="zh-TW" w:eastAsia="zh-TW" w:bidi="zh-TW"/>
        </w:rPr>
        <w:t>8</w:t>
      </w:r>
    </w:p>
    <w:p>
      <w:pPr>
        <w:pStyle w:val="11"/>
        <w:keepNext w:val="0"/>
        <w:keepLines w:val="0"/>
        <w:framePr w:w="250" w:h="5496" w:wrap="around" w:vAnchor="margin" w:hAnchor="page" w:x="1403" w:y="7518"/>
        <w:widowControl w:val="0"/>
        <w:shd w:val="clear" w:color="auto" w:fill="auto"/>
        <w:bidi w:val="0"/>
        <w:spacing w:before="0" w:after="60" w:line="240" w:lineRule="auto"/>
        <w:ind w:left="0" w:right="0" w:firstLine="0"/>
        <w:jc w:val="both"/>
      </w:pPr>
      <w:bookmarkStart w:id="424" w:name="bookmark473"/>
      <w:r>
        <w:rPr>
          <w:rFonts w:ascii="Times New Roman" w:hAnsi="Times New Roman" w:eastAsia="Times New Roman" w:cs="Times New Roman"/>
          <w:color w:val="999999"/>
          <w:spacing w:val="0"/>
          <w:w w:val="100"/>
          <w:position w:val="0"/>
          <w:lang w:val="zh-TW" w:eastAsia="zh-TW" w:bidi="zh-TW"/>
        </w:rPr>
        <w:t>1</w:t>
      </w:r>
      <w:bookmarkEnd w:id="424"/>
      <w:r>
        <w:rPr>
          <w:rFonts w:ascii="Times New Roman" w:hAnsi="Times New Roman" w:eastAsia="Times New Roman" w:cs="Times New Roman"/>
          <w:color w:val="999999"/>
          <w:spacing w:val="0"/>
          <w:w w:val="100"/>
          <w:position w:val="0"/>
          <w:lang w:val="zh-TW" w:eastAsia="zh-TW" w:bidi="zh-TW"/>
        </w:rPr>
        <w:t>9</w:t>
      </w:r>
    </w:p>
    <w:p>
      <w:pPr>
        <w:pStyle w:val="11"/>
        <w:keepNext w:val="0"/>
        <w:keepLines w:val="0"/>
        <w:framePr w:w="2150" w:h="307" w:wrap="around" w:vAnchor="margin" w:hAnchor="page" w:x="1979" w:y="7518"/>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770088"/>
          <w:spacing w:val="0"/>
          <w:w w:val="100"/>
          <w:position w:val="0"/>
          <w:lang w:val="en-US" w:eastAsia="en-US" w:bidi="en-US"/>
        </w:rPr>
        <w:t xml:space="preserve">public class </w:t>
      </w:r>
      <w:r>
        <w:rPr>
          <w:rFonts w:ascii="Times New Roman" w:hAnsi="Times New Roman" w:eastAsia="Times New Roman" w:cs="Times New Roman"/>
          <w:color w:val="0000FF"/>
          <w:spacing w:val="0"/>
          <w:w w:val="100"/>
          <w:position w:val="0"/>
          <w:lang w:val="en-US" w:eastAsia="en-US" w:bidi="en-US"/>
        </w:rPr>
        <w:t xml:space="preserve">Fruit </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framePr w:w="1411" w:h="624" w:wrap="around" w:vAnchor="margin" w:hAnchor="page" w:x="2401" w:y="8094"/>
        <w:widowControl w:val="0"/>
        <w:shd w:val="clear" w:color="auto" w:fill="auto"/>
        <w:bidi w:val="0"/>
        <w:spacing w:before="0" w:after="0" w:line="300" w:lineRule="auto"/>
        <w:ind w:left="0" w:right="0" w:firstLine="0"/>
        <w:jc w:val="left"/>
      </w:pPr>
      <w:r>
        <w:rPr>
          <w:rFonts w:ascii="Times New Roman" w:hAnsi="Times New Roman" w:eastAsia="Times New Roman" w:cs="Times New Roman"/>
          <w:color w:val="008855"/>
          <w:spacing w:val="0"/>
          <w:w w:val="100"/>
          <w:position w:val="0"/>
          <w:lang w:val="en-US" w:eastAsia="en-US" w:bidi="en-US"/>
        </w:rPr>
        <w:t xml:space="preserve">int </w:t>
      </w:r>
      <w:r>
        <w:rPr>
          <w:rFonts w:ascii="Times New Roman" w:hAnsi="Times New Roman" w:eastAsia="Times New Roman" w:cs="Times New Roman"/>
          <w:color w:val="000000"/>
          <w:spacing w:val="0"/>
          <w:w w:val="100"/>
          <w:position w:val="0"/>
          <w:lang w:val="en-US" w:eastAsia="en-US" w:bidi="en-US"/>
        </w:rPr>
        <w:t>num</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008855"/>
          <w:spacing w:val="0"/>
          <w:w w:val="100"/>
          <w:position w:val="0"/>
          <w:lang w:val="en-US" w:eastAsia="en-US" w:bidi="en-US"/>
        </w:rPr>
        <w:t xml:space="preserve">String </w:t>
      </w:r>
      <w:r>
        <w:rPr>
          <w:rFonts w:ascii="Times New Roman" w:hAnsi="Times New Roman" w:eastAsia="Times New Roman" w:cs="Times New Roman"/>
          <w:color w:val="000000"/>
          <w:spacing w:val="0"/>
          <w:w w:val="100"/>
          <w:position w:val="0"/>
          <w:lang w:val="en-US" w:eastAsia="en-US" w:bidi="en-US"/>
        </w:rPr>
        <w:t>color</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framePr w:w="3840" w:h="859" w:wrap="around" w:vAnchor="margin" w:hAnchor="page" w:x="2401" w:y="8958"/>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770088"/>
          <w:spacing w:val="0"/>
          <w:w w:val="100"/>
          <w:position w:val="0"/>
          <w:lang w:val="en-US" w:eastAsia="en-US" w:bidi="en-US"/>
        </w:rPr>
        <w:t xml:space="preserve">public </w:t>
      </w:r>
      <w:r>
        <w:rPr>
          <w:rFonts w:ascii="Times New Roman" w:hAnsi="Times New Roman" w:eastAsia="Times New Roman" w:cs="Times New Roman"/>
          <w:color w:val="008855"/>
          <w:spacing w:val="0"/>
          <w:w w:val="100"/>
          <w:position w:val="0"/>
          <w:lang w:val="en-US" w:eastAsia="en-US" w:bidi="en-US"/>
        </w:rPr>
        <w:t xml:space="preserve">void </w:t>
      </w:r>
      <w:r>
        <w:rPr>
          <w:rFonts w:ascii="Times New Roman" w:hAnsi="Times New Roman" w:eastAsia="Times New Roman" w:cs="Times New Roman"/>
          <w:color w:val="000000"/>
          <w:spacing w:val="0"/>
          <w:w w:val="100"/>
          <w:position w:val="0"/>
          <w:lang w:val="en-US" w:eastAsia="en-US" w:bidi="en-US"/>
        </w:rPr>
        <w:t>eat</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framePr w:w="3840" w:h="859" w:wrap="around" w:vAnchor="margin" w:hAnchor="page" w:x="2401" w:y="8958"/>
        <w:widowControl w:val="0"/>
        <w:shd w:val="clear" w:color="auto" w:fill="auto"/>
        <w:bidi w:val="0"/>
        <w:spacing w:before="0" w:after="0" w:line="240" w:lineRule="auto"/>
        <w:ind w:left="0" w:right="0" w:firstLine="440"/>
        <w:jc w:val="left"/>
      </w:pPr>
      <w:r>
        <w:rPr>
          <w:rFonts w:ascii="Times New Roman" w:hAnsi="Times New Roman" w:eastAsia="Times New Roman" w:cs="Times New Roman"/>
          <w:color w:val="000000"/>
          <w:spacing w:val="0"/>
          <w:w w:val="100"/>
          <w:position w:val="0"/>
          <w:lang w:val="en-US" w:eastAsia="en-US" w:bidi="en-US"/>
        </w:rPr>
        <w:t>System</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out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println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22A2C9"/>
          <w:spacing w:val="0"/>
          <w:w w:val="100"/>
          <w:position w:val="0"/>
          <w:lang w:val="en-US" w:eastAsia="en-US" w:bidi="en-US"/>
        </w:rPr>
        <w:t>"eat Fruit"</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framePr w:w="3840" w:h="859" w:wrap="around" w:vAnchor="margin" w:hAnchor="page" w:x="2401" w:y="8958"/>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34495E"/>
          <w:spacing w:val="0"/>
          <w:w w:val="100"/>
          <w:position w:val="0"/>
          <w:lang w:val="en-US" w:eastAsia="en-US" w:bidi="en-US"/>
        </w:rPr>
        <w:t>}</w:t>
      </w:r>
    </w:p>
    <w:p>
      <w:pPr>
        <w:pStyle w:val="11"/>
        <w:keepNext w:val="0"/>
        <w:keepLines w:val="0"/>
        <w:framePr w:w="3523" w:h="312" w:wrap="around" w:vAnchor="margin" w:hAnchor="page" w:x="1979" w:y="10398"/>
        <w:widowControl w:val="0"/>
        <w:shd w:val="clear" w:color="auto" w:fill="auto"/>
        <w:bidi w:val="0"/>
        <w:spacing w:before="0" w:after="0" w:line="240" w:lineRule="auto"/>
        <w:ind w:left="0" w:right="0" w:firstLine="0"/>
        <w:jc w:val="center"/>
      </w:pPr>
      <w:r>
        <w:rPr>
          <w:rFonts w:ascii="Times New Roman" w:hAnsi="Times New Roman" w:eastAsia="Times New Roman" w:cs="Times New Roman"/>
          <w:color w:val="770088"/>
          <w:spacing w:val="0"/>
          <w:w w:val="100"/>
          <w:position w:val="0"/>
          <w:lang w:val="en-US" w:eastAsia="en-US" w:bidi="en-US"/>
        </w:rPr>
        <w:t xml:space="preserve">public class </w:t>
      </w:r>
      <w:r>
        <w:rPr>
          <w:rFonts w:ascii="Times New Roman" w:hAnsi="Times New Roman" w:eastAsia="Times New Roman" w:cs="Times New Roman"/>
          <w:color w:val="0000FF"/>
          <w:spacing w:val="0"/>
          <w:w w:val="100"/>
          <w:position w:val="0"/>
          <w:lang w:val="en-US" w:eastAsia="en-US" w:bidi="en-US"/>
        </w:rPr>
        <w:t xml:space="preserve">Apple </w:t>
      </w:r>
      <w:r>
        <w:rPr>
          <w:rFonts w:ascii="Times New Roman" w:hAnsi="Times New Roman" w:eastAsia="Times New Roman" w:cs="Times New Roman"/>
          <w:color w:val="770088"/>
          <w:spacing w:val="0"/>
          <w:w w:val="100"/>
          <w:position w:val="0"/>
          <w:lang w:val="en-US" w:eastAsia="en-US" w:bidi="en-US"/>
        </w:rPr>
        <w:t xml:space="preserve">extends </w:t>
      </w:r>
      <w:r>
        <w:rPr>
          <w:rFonts w:ascii="Times New Roman" w:hAnsi="Times New Roman" w:eastAsia="Times New Roman" w:cs="Times New Roman"/>
          <w:color w:val="000000"/>
          <w:spacing w:val="0"/>
          <w:w w:val="100"/>
          <w:position w:val="0"/>
          <w:lang w:val="en-US" w:eastAsia="en-US" w:bidi="en-US"/>
        </w:rPr>
        <w:t>Fruit</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framePr w:w="5126" w:h="1152" w:wrap="around" w:vAnchor="margin" w:hAnchor="page" w:x="2387" w:y="10974"/>
        <w:widowControl w:val="0"/>
        <w:shd w:val="clear" w:color="auto" w:fill="auto"/>
        <w:bidi w:val="0"/>
        <w:spacing w:before="0" w:after="0" w:line="300" w:lineRule="auto"/>
        <w:ind w:left="0" w:right="0" w:firstLine="0"/>
        <w:jc w:val="left"/>
      </w:pPr>
      <w:r>
        <w:rPr>
          <w:rFonts w:ascii="Times New Roman" w:hAnsi="Times New Roman" w:eastAsia="Times New Roman" w:cs="Times New Roman"/>
          <w:color w:val="555555"/>
          <w:spacing w:val="0"/>
          <w:w w:val="100"/>
          <w:position w:val="0"/>
          <w:lang w:val="en-US" w:eastAsia="en-US" w:bidi="en-US"/>
        </w:rPr>
        <w:t xml:space="preserve">@Override </w:t>
      </w:r>
      <w:r>
        <w:rPr>
          <w:rFonts w:ascii="Times New Roman" w:hAnsi="Times New Roman" w:eastAsia="Times New Roman" w:cs="Times New Roman"/>
          <w:color w:val="770088"/>
          <w:spacing w:val="0"/>
          <w:w w:val="100"/>
          <w:position w:val="0"/>
          <w:lang w:val="en-US" w:eastAsia="en-US" w:bidi="en-US"/>
        </w:rPr>
        <w:t xml:space="preserve">public </w:t>
      </w:r>
      <w:r>
        <w:rPr>
          <w:rFonts w:ascii="Times New Roman" w:hAnsi="Times New Roman" w:eastAsia="Times New Roman" w:cs="Times New Roman"/>
          <w:color w:val="008855"/>
          <w:spacing w:val="0"/>
          <w:w w:val="100"/>
          <w:position w:val="0"/>
          <w:lang w:val="en-US" w:eastAsia="en-US" w:bidi="en-US"/>
        </w:rPr>
        <w:t xml:space="preserve">void </w:t>
      </w:r>
      <w:r>
        <w:rPr>
          <w:rFonts w:ascii="Times New Roman" w:hAnsi="Times New Roman" w:eastAsia="Times New Roman" w:cs="Times New Roman"/>
          <w:color w:val="000000"/>
          <w:spacing w:val="0"/>
          <w:w w:val="100"/>
          <w:position w:val="0"/>
          <w:lang w:val="en-US" w:eastAsia="en-US" w:bidi="en-US"/>
        </w:rPr>
        <w:t>eat</w:t>
      </w:r>
      <w:r>
        <w:rPr>
          <w:rFonts w:ascii="Times New Roman" w:hAnsi="Times New Roman" w:eastAsia="Times New Roman" w:cs="Times New Roman"/>
          <w:color w:val="34495E"/>
          <w:spacing w:val="0"/>
          <w:w w:val="100"/>
          <w:position w:val="0"/>
          <w:lang w:val="en-US" w:eastAsia="en-US" w:bidi="en-US"/>
        </w:rPr>
        <w:t>() {</w:t>
      </w:r>
    </w:p>
    <w:p>
      <w:pPr>
        <w:pStyle w:val="11"/>
        <w:keepNext w:val="0"/>
        <w:keepLines w:val="0"/>
        <w:framePr w:w="5126" w:h="1152" w:wrap="around" w:vAnchor="margin" w:hAnchor="page" w:x="2387" w:y="10974"/>
        <w:widowControl w:val="0"/>
        <w:shd w:val="clear" w:color="auto" w:fill="auto"/>
        <w:bidi w:val="0"/>
        <w:spacing w:before="0" w:after="0" w:line="300" w:lineRule="auto"/>
        <w:ind w:left="0" w:right="0" w:firstLine="440"/>
        <w:jc w:val="left"/>
      </w:pPr>
      <w:r>
        <w:rPr>
          <w:rFonts w:ascii="Times New Roman" w:hAnsi="Times New Roman" w:eastAsia="Times New Roman" w:cs="Times New Roman"/>
          <w:color w:val="770088"/>
          <w:spacing w:val="0"/>
          <w:w w:val="100"/>
          <w:position w:val="0"/>
          <w:lang w:val="en-US" w:eastAsia="en-US" w:bidi="en-US"/>
        </w:rPr>
        <w:t>super</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num </w:t>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116644"/>
          <w:spacing w:val="0"/>
          <w:w w:val="100"/>
          <w:position w:val="0"/>
          <w:lang w:val="en-US" w:eastAsia="en-US" w:bidi="en-US"/>
        </w:rPr>
        <w:t>10</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framePr w:w="5126" w:h="1152" w:wrap="around" w:vAnchor="margin" w:hAnchor="page" w:x="2387" w:y="10974"/>
        <w:widowControl w:val="0"/>
        <w:shd w:val="clear" w:color="auto" w:fill="auto"/>
        <w:bidi w:val="0"/>
        <w:spacing w:before="0" w:after="0" w:line="300" w:lineRule="auto"/>
        <w:ind w:left="0" w:right="0" w:firstLine="440"/>
        <w:jc w:val="left"/>
      </w:pPr>
      <w:r>
        <w:rPr>
          <w:rFonts w:ascii="Times New Roman" w:hAnsi="Times New Roman" w:eastAsia="Times New Roman" w:cs="Times New Roman"/>
          <w:color w:val="000000"/>
          <w:spacing w:val="0"/>
          <w:w w:val="100"/>
          <w:position w:val="0"/>
          <w:lang w:val="en-US" w:eastAsia="en-US" w:bidi="en-US"/>
        </w:rPr>
        <w:t>System</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out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println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22A2C9"/>
          <w:spacing w:val="0"/>
          <w:w w:val="100"/>
          <w:position w:val="0"/>
          <w:lang w:val="en-US" w:eastAsia="en-US" w:bidi="en-US"/>
        </w:rPr>
        <w:t xml:space="preserve">"eat " </w:t>
      </w:r>
      <w:r>
        <w:rPr>
          <w:rFonts w:ascii="Times New Roman" w:hAnsi="Times New Roman" w:eastAsia="Times New Roman" w:cs="Times New Roman"/>
          <w:color w:val="981A1A"/>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num </w:t>
      </w:r>
      <w:r>
        <w:rPr>
          <w:rFonts w:ascii="Times New Roman" w:hAnsi="Times New Roman" w:eastAsia="Times New Roman" w:cs="Times New Roman"/>
          <w:color w:val="981A1A"/>
          <w:spacing w:val="0"/>
          <w:w w:val="100"/>
          <w:position w:val="0"/>
          <w:lang w:val="zh-TW" w:eastAsia="zh-TW" w:bidi="zh-TW"/>
        </w:rPr>
        <w:t xml:space="preserve">+ </w:t>
      </w:r>
      <w:r>
        <w:rPr>
          <w:rFonts w:ascii="Times New Roman" w:hAnsi="Times New Roman" w:eastAsia="Times New Roman" w:cs="Times New Roman"/>
          <w:color w:val="22A2C9"/>
          <w:spacing w:val="0"/>
          <w:w w:val="100"/>
          <w:position w:val="0"/>
          <w:lang w:val="en-US" w:eastAsia="en-US" w:bidi="en-US"/>
        </w:rPr>
        <w:t>" Apple"</w:t>
      </w:r>
      <w:r>
        <w:rPr>
          <w:rFonts w:ascii="Times New Roman" w:hAnsi="Times New Roman" w:eastAsia="Times New Roman" w:cs="Times New Roman"/>
          <w:color w:val="34495E"/>
          <w:spacing w:val="0"/>
          <w:w w:val="100"/>
          <w:position w:val="0"/>
          <w:lang w:val="en-US" w:eastAsia="en-US" w:bidi="en-US"/>
        </w:rPr>
        <w:t>);</w:t>
      </w:r>
    </w:p>
    <w:p>
      <w:pPr>
        <w:pStyle w:val="15"/>
        <w:keepNext w:val="0"/>
        <w:keepLines w:val="0"/>
        <w:framePr w:w="1286" w:h="264" w:wrap="around" w:vAnchor="margin" w:hAnchor="page" w:x="1201" w:y="13287"/>
        <w:widowControl w:val="0"/>
        <w:shd w:val="clear" w:color="auto" w:fill="auto"/>
        <w:bidi w:val="0"/>
        <w:spacing w:before="0" w:after="0" w:line="240" w:lineRule="auto"/>
        <w:ind w:left="0" w:right="0" w:firstLine="0"/>
        <w:jc w:val="left"/>
      </w:pPr>
      <w:r>
        <w:rPr>
          <w:spacing w:val="0"/>
          <w:w w:val="100"/>
          <w:position w:val="0"/>
        </w:rPr>
        <w:t>你也可以使用</w:t>
      </w:r>
    </w:p>
    <w:p>
      <w:pPr>
        <w:pStyle w:val="15"/>
        <w:keepNext w:val="0"/>
        <w:keepLines w:val="0"/>
        <w:framePr w:w="5429" w:h="336" w:wrap="around" w:vAnchor="margin" w:hAnchor="page" w:x="2627" w:y="13254"/>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E96900"/>
          <w:spacing w:val="0"/>
          <w:w w:val="100"/>
          <w:position w:val="0"/>
          <w:sz w:val="22"/>
          <w:szCs w:val="22"/>
          <w:lang w:val="en-US" w:eastAsia="en-US" w:bidi="en-US"/>
        </w:rPr>
        <w:t>super（</w:t>
      </w:r>
      <w:r>
        <w:rPr>
          <w:color w:val="E96900"/>
          <w:spacing w:val="0"/>
          <w:w w:val="100"/>
          <w:position w:val="0"/>
        </w:rPr>
        <w:t>参数）</w:t>
      </w:r>
      <w:r>
        <w:rPr>
          <w:spacing w:val="0"/>
          <w:w w:val="100"/>
          <w:position w:val="0"/>
        </w:rPr>
        <w:t>来调用父类的构造函数，这里不再举例子了。</w:t>
      </w:r>
    </w:p>
    <w:p>
      <w:pPr>
        <w:pStyle w:val="15"/>
        <w:keepNext w:val="0"/>
        <w:keepLines w:val="0"/>
        <w:framePr w:w="4795" w:h="346" w:wrap="around" w:vAnchor="margin" w:hAnchor="page" w:x="1206" w:y="13753"/>
        <w:widowControl w:val="0"/>
        <w:shd w:val="clear" w:color="auto" w:fill="auto"/>
        <w:bidi w:val="0"/>
        <w:spacing w:before="0" w:after="0" w:line="240" w:lineRule="auto"/>
        <w:ind w:left="0" w:right="0" w:firstLine="0"/>
        <w:jc w:val="left"/>
      </w:pPr>
      <w:r>
        <w:rPr>
          <w:spacing w:val="0"/>
          <w:w w:val="100"/>
          <w:position w:val="0"/>
        </w:rPr>
        <w:t xml:space="preserve">下面为你汇总了 </w:t>
      </w:r>
      <w:r>
        <w:rPr>
          <w:rFonts w:ascii="Times New Roman" w:hAnsi="Times New Roman" w:eastAsia="Times New Roman" w:cs="Times New Roman"/>
          <w:spacing w:val="0"/>
          <w:w w:val="100"/>
          <w:position w:val="0"/>
          <w:sz w:val="22"/>
          <w:szCs w:val="22"/>
          <w:lang w:val="en-US" w:eastAsia="en-US" w:bidi="en-US"/>
        </w:rPr>
        <w:t>this</w:t>
      </w:r>
      <w:r>
        <w:rPr>
          <w:spacing w:val="0"/>
          <w:w w:val="100"/>
          <w:position w:val="0"/>
        </w:rPr>
        <w:t>关键字和</w:t>
      </w:r>
      <w:r>
        <w:rPr>
          <w:rFonts w:ascii="Times New Roman" w:hAnsi="Times New Roman" w:eastAsia="Times New Roman" w:cs="Times New Roman"/>
          <w:spacing w:val="0"/>
          <w:w w:val="100"/>
          <w:position w:val="0"/>
          <w:sz w:val="22"/>
          <w:szCs w:val="22"/>
          <w:lang w:val="en-US" w:eastAsia="en-US" w:bidi="en-US"/>
        </w:rPr>
        <w:t>super</w:t>
      </w:r>
      <w:r>
        <w:rPr>
          <w:spacing w:val="0"/>
          <w:w w:val="100"/>
          <w:position w:val="0"/>
        </w:rPr>
        <w:t>关键字的比较。</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17" w:line="1" w:lineRule="exact"/>
      </w:pPr>
    </w:p>
    <w:p>
      <w:pPr>
        <w:widowControl w:val="0"/>
        <w:spacing w:line="1" w:lineRule="exact"/>
        <w:sectPr>
          <w:footnotePr>
            <w:numFmt w:val="decimal"/>
          </w:footnotePr>
          <w:pgSz w:w="11900" w:h="16840"/>
          <w:pgMar w:top="1009" w:right="1238" w:bottom="1009" w:left="1200" w:header="0" w:footer="581" w:gutter="0"/>
          <w:cols w:space="720" w:num="1"/>
          <w:rtlGutter w:val="0"/>
          <w:docGrid w:linePitch="360" w:charSpace="0"/>
        </w:sectPr>
      </w:pPr>
    </w:p>
    <w:p>
      <w:pPr>
        <w:widowControl w:val="0"/>
        <w:spacing w:after="159" w:line="1" w:lineRule="exact"/>
      </w:pPr>
    </w:p>
    <w:tbl>
      <w:tblPr>
        <w:tblStyle w:val="2"/>
        <w:tblW w:w="0" w:type="auto"/>
        <w:tblInd w:w="0" w:type="dxa"/>
        <w:tblLayout w:type="fixed"/>
        <w:tblCellMar>
          <w:top w:w="0" w:type="dxa"/>
          <w:left w:w="10" w:type="dxa"/>
          <w:bottom w:w="0" w:type="dxa"/>
          <w:right w:w="10" w:type="dxa"/>
        </w:tblCellMar>
      </w:tblPr>
      <w:tblGrid>
        <w:gridCol w:w="1176"/>
        <w:gridCol w:w="4066"/>
        <w:gridCol w:w="2942"/>
      </w:tblGrid>
      <w:tr>
        <w:tblPrEx>
          <w:tblCellMar>
            <w:top w:w="0" w:type="dxa"/>
            <w:left w:w="10" w:type="dxa"/>
            <w:bottom w:w="0" w:type="dxa"/>
            <w:right w:w="10" w:type="dxa"/>
          </w:tblCellMar>
        </w:tblPrEx>
        <w:trPr>
          <w:trHeight w:val="355" w:hRule="exact"/>
        </w:trPr>
        <w:tc>
          <w:tcPr>
            <w:shd w:val="clear" w:color="auto" w:fill="FFFFFF"/>
            <w:vAlign w:val="top"/>
          </w:tcPr>
          <w:p>
            <w:pPr>
              <w:pStyle w:val="5"/>
              <w:keepNext w:val="0"/>
              <w:keepLines w:val="0"/>
              <w:widowControl w:val="0"/>
              <w:shd w:val="clear" w:color="auto" w:fill="auto"/>
              <w:bidi w:val="0"/>
              <w:spacing w:before="0" w:after="0" w:line="240" w:lineRule="auto"/>
              <w:ind w:left="0" w:right="0" w:firstLine="0"/>
              <w:jc w:val="left"/>
              <w:rPr>
                <w:sz w:val="18"/>
                <w:szCs w:val="18"/>
              </w:rPr>
            </w:pPr>
            <w:r>
              <w:rPr>
                <w:b/>
                <w:bCs/>
                <w:spacing w:val="0"/>
                <w:w w:val="100"/>
                <w:position w:val="0"/>
                <w:sz w:val="18"/>
                <w:szCs w:val="18"/>
                <w:lang w:val="zh-TW" w:eastAsia="zh-TW" w:bidi="zh-TW"/>
              </w:rPr>
              <w:t>关键字</w:t>
            </w:r>
          </w:p>
        </w:tc>
        <w:tc>
          <w:tcPr>
            <w:shd w:val="clear" w:color="auto" w:fill="FFFFFF"/>
            <w:vAlign w:val="top"/>
          </w:tcPr>
          <w:p>
            <w:pPr>
              <w:pStyle w:val="5"/>
              <w:keepNext w:val="0"/>
              <w:keepLines w:val="0"/>
              <w:widowControl w:val="0"/>
              <w:shd w:val="clear" w:color="auto" w:fill="auto"/>
              <w:bidi w:val="0"/>
              <w:spacing w:before="0" w:after="0" w:line="240" w:lineRule="auto"/>
              <w:ind w:left="0" w:right="0" w:firstLine="140"/>
              <w:jc w:val="left"/>
              <w:rPr>
                <w:sz w:val="19"/>
                <w:szCs w:val="19"/>
              </w:rPr>
            </w:pPr>
            <w:r>
              <w:rPr>
                <w:rFonts w:ascii="Times New Roman" w:hAnsi="Times New Roman" w:eastAsia="Times New Roman" w:cs="Times New Roman"/>
                <w:b/>
                <w:bCs/>
                <w:spacing w:val="0"/>
                <w:w w:val="100"/>
                <w:position w:val="0"/>
                <w:sz w:val="19"/>
                <w:szCs w:val="19"/>
                <w:lang w:val="en-US" w:eastAsia="en-US" w:bidi="en-US"/>
              </w:rPr>
              <w:t>this</w:t>
            </w:r>
          </w:p>
        </w:tc>
        <w:tc>
          <w:tcPr>
            <w:shd w:val="clear" w:color="auto" w:fill="FFFFFF"/>
            <w:vAlign w:val="top"/>
          </w:tcPr>
          <w:p>
            <w:pPr>
              <w:pStyle w:val="5"/>
              <w:keepNext w:val="0"/>
              <w:keepLines w:val="0"/>
              <w:widowControl w:val="0"/>
              <w:shd w:val="clear" w:color="auto" w:fill="auto"/>
              <w:bidi w:val="0"/>
              <w:spacing w:before="0" w:after="0" w:line="240" w:lineRule="auto"/>
              <w:ind w:left="0" w:right="0" w:firstLine="140"/>
              <w:jc w:val="left"/>
              <w:rPr>
                <w:sz w:val="19"/>
                <w:szCs w:val="19"/>
              </w:rPr>
            </w:pPr>
            <w:r>
              <w:rPr>
                <w:rFonts w:ascii="Times New Roman" w:hAnsi="Times New Roman" w:eastAsia="Times New Roman" w:cs="Times New Roman"/>
                <w:b/>
                <w:bCs/>
                <w:spacing w:val="0"/>
                <w:w w:val="100"/>
                <w:position w:val="0"/>
                <w:sz w:val="19"/>
                <w:szCs w:val="19"/>
                <w:lang w:val="en-US" w:eastAsia="en-US" w:bidi="en-US"/>
              </w:rPr>
              <w:t>super</w:t>
            </w:r>
          </w:p>
        </w:tc>
      </w:tr>
      <w:tr>
        <w:tblPrEx>
          <w:tblCellMar>
            <w:top w:w="0" w:type="dxa"/>
            <w:left w:w="10" w:type="dxa"/>
            <w:bottom w:w="0" w:type="dxa"/>
            <w:right w:w="10" w:type="dxa"/>
          </w:tblCellMar>
        </w:tblPrEx>
        <w:trPr>
          <w:trHeight w:val="432" w:hRule="exact"/>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lang w:val="zh-TW" w:eastAsia="zh-TW" w:bidi="zh-TW"/>
              </w:rPr>
              <w:t>调用方式</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8"/>
                <w:szCs w:val="18"/>
              </w:rPr>
            </w:pPr>
            <w:r>
              <w:rPr>
                <w:spacing w:val="0"/>
                <w:w w:val="100"/>
                <w:position w:val="0"/>
                <w:sz w:val="18"/>
                <w:szCs w:val="18"/>
                <w:lang w:val="zh-TW" w:eastAsia="zh-TW" w:bidi="zh-TW"/>
              </w:rPr>
              <w:t>调用本类中的属性、构造函数、方法</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8"/>
                <w:szCs w:val="18"/>
              </w:rPr>
            </w:pPr>
            <w:r>
              <w:rPr>
                <w:spacing w:val="0"/>
                <w:w w:val="100"/>
                <w:position w:val="0"/>
                <w:sz w:val="18"/>
                <w:szCs w:val="18"/>
                <w:lang w:val="zh-TW" w:eastAsia="zh-TW" w:bidi="zh-TW"/>
              </w:rPr>
              <w:t>调用父类中属性、构造函数、方法</w:t>
            </w:r>
          </w:p>
        </w:tc>
      </w:tr>
      <w:tr>
        <w:tblPrEx>
          <w:tblCellMar>
            <w:top w:w="0" w:type="dxa"/>
            <w:left w:w="10" w:type="dxa"/>
            <w:bottom w:w="0" w:type="dxa"/>
            <w:right w:w="10" w:type="dxa"/>
          </w:tblCellMar>
        </w:tblPrEx>
        <w:trPr>
          <w:trHeight w:val="442" w:hRule="exact"/>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lang w:val="zh-TW" w:eastAsia="zh-TW" w:bidi="zh-TW"/>
              </w:rPr>
              <w:t>调用位置</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8"/>
                <w:szCs w:val="18"/>
              </w:rPr>
            </w:pPr>
            <w:r>
              <w:rPr>
                <w:spacing w:val="0"/>
                <w:w w:val="100"/>
                <w:position w:val="0"/>
                <w:sz w:val="18"/>
                <w:szCs w:val="18"/>
                <w:lang w:val="zh-TW" w:eastAsia="zh-TW" w:bidi="zh-TW"/>
              </w:rPr>
              <w:t>构造函数第一行，其他可自行指定</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8"/>
                <w:szCs w:val="18"/>
              </w:rPr>
            </w:pPr>
            <w:r>
              <w:rPr>
                <w:spacing w:val="0"/>
                <w:w w:val="100"/>
                <w:position w:val="0"/>
                <w:sz w:val="18"/>
                <w:szCs w:val="18"/>
                <w:lang w:val="zh-TW" w:eastAsia="zh-TW" w:bidi="zh-TW"/>
              </w:rPr>
              <w:t>构造函数第一行，其他可自行指定</w:t>
            </w:r>
          </w:p>
        </w:tc>
      </w:tr>
      <w:tr>
        <w:tblPrEx>
          <w:tblCellMar>
            <w:top w:w="0" w:type="dxa"/>
            <w:left w:w="10" w:type="dxa"/>
            <w:bottom w:w="0" w:type="dxa"/>
            <w:right w:w="10" w:type="dxa"/>
          </w:tblCellMar>
        </w:tblPrEx>
        <w:trPr>
          <w:trHeight w:val="317" w:hRule="exact"/>
        </w:trPr>
        <w:tc>
          <w:tcPr>
            <w:shd w:val="clear" w:color="auto" w:fill="FFFFFF"/>
            <w:vAlign w:val="bottom"/>
          </w:tcPr>
          <w:p>
            <w:pPr>
              <w:pStyle w:val="5"/>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lang w:val="zh-TW" w:eastAsia="zh-TW" w:bidi="zh-TW"/>
              </w:rPr>
              <w:t>调用次数</w:t>
            </w:r>
          </w:p>
        </w:tc>
        <w:tc>
          <w:tcPr>
            <w:shd w:val="clear" w:color="auto" w:fill="FFFFFF"/>
            <w:vAlign w:val="bottom"/>
          </w:tcPr>
          <w:p>
            <w:pPr>
              <w:pStyle w:val="5"/>
              <w:keepNext w:val="0"/>
              <w:keepLines w:val="0"/>
              <w:widowControl w:val="0"/>
              <w:shd w:val="clear" w:color="auto" w:fill="auto"/>
              <w:bidi w:val="0"/>
              <w:spacing w:before="0" w:after="0" w:line="240" w:lineRule="auto"/>
              <w:ind w:left="0" w:right="0" w:firstLine="140"/>
              <w:jc w:val="left"/>
              <w:rPr>
                <w:sz w:val="18"/>
                <w:szCs w:val="18"/>
              </w:rPr>
            </w:pPr>
            <w:r>
              <w:rPr>
                <w:spacing w:val="0"/>
                <w:w w:val="100"/>
                <w:position w:val="0"/>
                <w:sz w:val="18"/>
                <w:szCs w:val="18"/>
                <w:lang w:val="zh-TW" w:eastAsia="zh-TW" w:bidi="zh-TW"/>
              </w:rPr>
              <w:t>—个构造函数只能调用一次</w:t>
            </w:r>
          </w:p>
        </w:tc>
        <w:tc>
          <w:tcPr>
            <w:shd w:val="clear" w:color="auto" w:fill="FFFFFF"/>
            <w:vAlign w:val="bottom"/>
          </w:tcPr>
          <w:p>
            <w:pPr>
              <w:pStyle w:val="5"/>
              <w:keepNext w:val="0"/>
              <w:keepLines w:val="0"/>
              <w:widowControl w:val="0"/>
              <w:shd w:val="clear" w:color="auto" w:fill="auto"/>
              <w:bidi w:val="0"/>
              <w:spacing w:before="0" w:after="0" w:line="240" w:lineRule="auto"/>
              <w:ind w:left="0" w:right="0" w:firstLine="140"/>
              <w:jc w:val="left"/>
              <w:rPr>
                <w:sz w:val="18"/>
                <w:szCs w:val="18"/>
              </w:rPr>
            </w:pPr>
            <w:r>
              <w:rPr>
                <w:spacing w:val="0"/>
                <w:w w:val="100"/>
                <w:position w:val="0"/>
                <w:sz w:val="18"/>
                <w:szCs w:val="18"/>
                <w:lang w:val="zh-TW" w:eastAsia="zh-TW" w:bidi="zh-TW"/>
              </w:rPr>
              <w:t>一个构造函数只能调用一次</w:t>
            </w:r>
          </w:p>
        </w:tc>
      </w:tr>
    </w:tbl>
    <w:p>
      <w:pPr>
        <w:widowControl w:val="0"/>
        <w:spacing w:after="699" w:line="1" w:lineRule="exact"/>
      </w:pPr>
    </w:p>
    <w:p>
      <w:pPr>
        <w:pStyle w:val="23"/>
        <w:keepNext/>
        <w:keepLines/>
        <w:widowControl w:val="0"/>
        <w:pBdr>
          <w:bottom w:val="single" w:color="auto" w:sz="4" w:space="0"/>
        </w:pBdr>
        <w:shd w:val="clear" w:color="auto" w:fill="auto"/>
        <w:bidi w:val="0"/>
        <w:spacing w:before="0" w:after="420" w:line="240" w:lineRule="auto"/>
        <w:ind w:left="0" w:right="0" w:firstLine="0"/>
        <w:jc w:val="left"/>
      </w:pPr>
      <w:bookmarkStart w:id="425" w:name="bookmark475"/>
      <w:bookmarkStart w:id="426" w:name="bookmark476"/>
      <w:bookmarkStart w:id="427" w:name="bookmark474"/>
      <w:r>
        <w:rPr>
          <w:spacing w:val="0"/>
          <w:w w:val="100"/>
          <w:position w:val="0"/>
        </w:rPr>
        <w:t>访问控制权限</w:t>
      </w:r>
      <w:bookmarkEnd w:id="425"/>
      <w:bookmarkEnd w:id="426"/>
      <w:bookmarkEnd w:id="427"/>
    </w:p>
    <w:p>
      <w:pPr>
        <w:pStyle w:val="15"/>
        <w:keepNext w:val="0"/>
        <w:keepLines w:val="0"/>
        <w:widowControl w:val="0"/>
        <w:shd w:val="clear" w:color="auto" w:fill="auto"/>
        <w:bidi w:val="0"/>
        <w:spacing w:before="0" w:after="160" w:line="314" w:lineRule="exact"/>
        <w:ind w:left="0" w:right="0" w:firstLine="0"/>
        <w:jc w:val="left"/>
      </w:pPr>
      <w:r>
        <w:rPr>
          <w:spacing w:val="0"/>
          <w:w w:val="100"/>
          <w:position w:val="0"/>
        </w:rPr>
        <w:t>访问控制权限又称为</w:t>
      </w:r>
      <w:r>
        <w:rPr>
          <w:color w:val="E96900"/>
          <w:spacing w:val="0"/>
          <w:w w:val="100"/>
          <w:position w:val="0"/>
        </w:rPr>
        <w:t>封装</w:t>
      </w:r>
      <w:r>
        <w:rPr>
          <w:spacing w:val="0"/>
          <w:w w:val="100"/>
          <w:position w:val="0"/>
        </w:rPr>
        <w:t>，它是面向对象三大特性中的一种，我之前在学习过程中经常会忽略封装， 心想这不就是一个访问修饰符么，怎么就是三大特性的必要条件了？后来我才知道，</w:t>
      </w:r>
      <w:r>
        <w:rPr>
          <w:b/>
          <w:bCs/>
          <w:spacing w:val="0"/>
          <w:w w:val="100"/>
          <w:position w:val="0"/>
        </w:rPr>
        <w:t>如果你信任的下属 对你隐瞒</w:t>
      </w:r>
      <w:r>
        <w:rPr>
          <w:b/>
          <w:bCs/>
          <w:spacing w:val="0"/>
          <w:w w:val="100"/>
          <w:position w:val="0"/>
          <w:lang w:val="en-US" w:eastAsia="en-US" w:bidi="en-US"/>
        </w:rPr>
        <w:t>bug</w:t>
      </w:r>
      <w:r>
        <w:rPr>
          <w:b/>
          <w:bCs/>
          <w:spacing w:val="0"/>
          <w:w w:val="100"/>
          <w:position w:val="0"/>
        </w:rPr>
        <w:t>，你是根本不知道的</w:t>
      </w:r>
      <w:r>
        <w:rPr>
          <w:spacing w:val="0"/>
          <w:w w:val="100"/>
          <w:position w:val="0"/>
        </w:rPr>
        <w:t>。</w:t>
      </w:r>
    </w:p>
    <w:p>
      <w:pPr>
        <w:pStyle w:val="15"/>
        <w:keepNext w:val="0"/>
        <w:keepLines w:val="0"/>
        <w:widowControl w:val="0"/>
        <w:shd w:val="clear" w:color="auto" w:fill="auto"/>
        <w:bidi w:val="0"/>
        <w:spacing w:before="0" w:after="160" w:line="314" w:lineRule="exact"/>
        <w:ind w:left="0" w:right="0" w:firstLine="0"/>
        <w:jc w:val="left"/>
      </w:pPr>
      <w:r>
        <w:rPr>
          <w:spacing w:val="0"/>
          <w:w w:val="100"/>
          <w:position w:val="0"/>
        </w:rPr>
        <w:t>访问控制权限其实最核心就是一点：只对需要的类可见。</w:t>
      </w:r>
    </w:p>
    <w:p>
      <w:pPr>
        <w:pStyle w:val="15"/>
        <w:keepNext w:val="0"/>
        <w:keepLines w:val="0"/>
        <w:widowControl w:val="0"/>
        <w:shd w:val="clear" w:color="auto" w:fill="auto"/>
        <w:bidi w:val="0"/>
        <w:spacing w:before="0" w:after="340" w:line="314" w:lineRule="exact"/>
        <w:ind w:left="0" w:right="0" w:firstLine="0"/>
        <w:jc w:val="left"/>
      </w:pP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中成员的访问权限共有四种，分别是</w:t>
      </w:r>
      <w:r>
        <w:rPr>
          <w:b/>
          <w:bCs/>
          <w:spacing w:val="0"/>
          <w:w w:val="100"/>
          <w:position w:val="0"/>
          <w:lang w:val="en-US" w:eastAsia="en-US" w:bidi="en-US"/>
        </w:rPr>
        <w:t>public</w:t>
      </w:r>
      <w:r>
        <w:rPr>
          <w:spacing w:val="0"/>
          <w:w w:val="100"/>
          <w:position w:val="0"/>
          <w:lang w:val="en-US" w:eastAsia="en-US" w:bidi="en-US"/>
        </w:rPr>
        <w:t>、</w:t>
      </w:r>
      <w:r>
        <w:rPr>
          <w:b/>
          <w:bCs/>
          <w:spacing w:val="0"/>
          <w:w w:val="100"/>
          <w:position w:val="0"/>
          <w:lang w:val="en-US" w:eastAsia="en-US" w:bidi="en-US"/>
        </w:rPr>
        <w:t>protected</w:t>
      </w:r>
      <w:r>
        <w:rPr>
          <w:b/>
          <w:bCs/>
          <w:spacing w:val="0"/>
          <w:w w:val="100"/>
          <w:position w:val="0"/>
          <w:vertAlign w:val="subscript"/>
          <w:lang w:val="en-US" w:eastAsia="en-US" w:bidi="en-US"/>
        </w:rPr>
        <w:t>s</w:t>
      </w:r>
      <w:r>
        <w:rPr>
          <w:b/>
          <w:bCs/>
          <w:spacing w:val="0"/>
          <w:w w:val="100"/>
          <w:position w:val="0"/>
          <w:lang w:val="en-US" w:eastAsia="en-US" w:bidi="en-US"/>
        </w:rPr>
        <w:t xml:space="preserve"> default</w:t>
      </w:r>
      <w:r>
        <w:rPr>
          <w:spacing w:val="0"/>
          <w:w w:val="100"/>
          <w:position w:val="0"/>
          <w:lang w:val="en-US" w:eastAsia="en-US" w:bidi="en-US"/>
        </w:rPr>
        <w:t>、</w:t>
      </w:r>
      <w:r>
        <w:rPr>
          <w:b/>
          <w:bCs/>
          <w:spacing w:val="0"/>
          <w:w w:val="100"/>
          <w:position w:val="0"/>
          <w:lang w:val="en-US" w:eastAsia="en-US" w:bidi="en-US"/>
        </w:rPr>
        <w:t>private</w:t>
      </w:r>
      <w:r>
        <w:rPr>
          <w:spacing w:val="0"/>
          <w:w w:val="100"/>
          <w:position w:val="0"/>
        </w:rPr>
        <w:t>，它们的可见性如下</w:t>
      </w:r>
    </w:p>
    <w:tbl>
      <w:tblPr>
        <w:tblStyle w:val="2"/>
        <w:tblW w:w="0" w:type="auto"/>
        <w:jc w:val="center"/>
        <w:tblLayout w:type="fixed"/>
        <w:tblCellMar>
          <w:top w:w="0" w:type="dxa"/>
          <w:left w:w="10" w:type="dxa"/>
          <w:bottom w:w="0" w:type="dxa"/>
          <w:right w:w="10" w:type="dxa"/>
        </w:tblCellMar>
      </w:tblPr>
      <w:tblGrid>
        <w:gridCol w:w="2486"/>
        <w:gridCol w:w="1598"/>
        <w:gridCol w:w="1603"/>
        <w:gridCol w:w="2035"/>
        <w:gridCol w:w="1493"/>
      </w:tblGrid>
      <w:tr>
        <w:tblPrEx>
          <w:tblCellMar>
            <w:top w:w="0" w:type="dxa"/>
            <w:left w:w="10" w:type="dxa"/>
            <w:bottom w:w="0" w:type="dxa"/>
            <w:right w:w="10" w:type="dxa"/>
          </w:tblCellMar>
        </w:tblPrEx>
        <w:trPr>
          <w:trHeight w:val="451" w:hRule="exact"/>
          <w:jc w:val="center"/>
        </w:trPr>
        <w:tc>
          <w:tcPr>
            <w:shd w:val="clear" w:color="auto" w:fill="FFFFFF"/>
            <w:vAlign w:val="top"/>
          </w:tcPr>
          <w:p>
            <w:pPr>
              <w:widowControl w:val="0"/>
              <w:rPr>
                <w:sz w:val="10"/>
                <w:szCs w:val="10"/>
              </w:rPr>
            </w:pP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b/>
                <w:bCs/>
                <w:spacing w:val="0"/>
                <w:w w:val="100"/>
                <w:position w:val="0"/>
                <w:sz w:val="19"/>
                <w:szCs w:val="19"/>
                <w:lang w:val="en-US" w:eastAsia="en-US" w:bidi="en-US"/>
              </w:rPr>
              <w:t>private</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b/>
                <w:bCs/>
                <w:spacing w:val="0"/>
                <w:w w:val="100"/>
                <w:position w:val="0"/>
                <w:sz w:val="19"/>
                <w:szCs w:val="19"/>
                <w:lang w:val="en-US" w:eastAsia="en-US" w:bidi="en-US"/>
              </w:rPr>
              <w:t>default</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b/>
                <w:bCs/>
                <w:spacing w:val="0"/>
                <w:w w:val="100"/>
                <w:position w:val="0"/>
                <w:sz w:val="19"/>
                <w:szCs w:val="19"/>
                <w:lang w:val="en-US" w:eastAsia="en-US" w:bidi="en-US"/>
              </w:rPr>
              <w:t>protected</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b/>
                <w:bCs/>
                <w:spacing w:val="0"/>
                <w:w w:val="100"/>
                <w:position w:val="0"/>
                <w:sz w:val="19"/>
                <w:szCs w:val="19"/>
                <w:lang w:val="en-US" w:eastAsia="en-US" w:bidi="en-US"/>
              </w:rPr>
              <w:t>public</w:t>
            </w:r>
          </w:p>
        </w:tc>
      </w:tr>
      <w:tr>
        <w:tblPrEx>
          <w:tblCellMar>
            <w:top w:w="0" w:type="dxa"/>
            <w:left w:w="10" w:type="dxa"/>
            <w:bottom w:w="0" w:type="dxa"/>
            <w:right w:w="10" w:type="dxa"/>
          </w:tblCellMar>
        </w:tblPrEx>
        <w:trPr>
          <w:trHeight w:val="437" w:hRule="exact"/>
          <w:jc w:val="center"/>
        </w:trPr>
        <w:tc>
          <w:tcPr>
            <w:shd w:val="clear" w:color="auto" w:fill="FFFFFF"/>
            <w:vAlign w:val="top"/>
          </w:tcPr>
          <w:p>
            <w:pPr>
              <w:pStyle w:val="5"/>
              <w:keepNext w:val="0"/>
              <w:keepLines w:val="0"/>
              <w:widowControl w:val="0"/>
              <w:shd w:val="clear" w:color="auto" w:fill="auto"/>
              <w:bidi w:val="0"/>
              <w:spacing w:before="100" w:after="0" w:line="240" w:lineRule="auto"/>
              <w:ind w:left="0" w:right="0" w:firstLine="160"/>
              <w:jc w:val="left"/>
              <w:rPr>
                <w:sz w:val="18"/>
                <w:szCs w:val="18"/>
              </w:rPr>
            </w:pPr>
            <w:r>
              <w:rPr>
                <w:spacing w:val="0"/>
                <w:w w:val="100"/>
                <w:position w:val="0"/>
                <w:sz w:val="18"/>
                <w:szCs w:val="18"/>
                <w:lang w:val="zh-TW" w:eastAsia="zh-TW" w:bidi="zh-TW"/>
              </w:rPr>
              <w:t>同一类</w:t>
            </w:r>
          </w:p>
        </w:tc>
        <w:tc>
          <w:tcPr>
            <w:shd w:val="clear" w:color="auto" w:fill="FFFFFF"/>
            <w:vAlign w:val="top"/>
          </w:tcPr>
          <w:p>
            <w:pPr>
              <w:pStyle w:val="5"/>
              <w:keepNext w:val="0"/>
              <w:keepLines w:val="0"/>
              <w:widowControl w:val="0"/>
              <w:shd w:val="clear" w:color="auto" w:fill="auto"/>
              <w:bidi w:val="0"/>
              <w:spacing w:before="0" w:after="0" w:line="240" w:lineRule="auto"/>
              <w:ind w:left="0" w:right="0" w:firstLine="0"/>
              <w:jc w:val="left"/>
              <w:rPr>
                <w:sz w:val="32"/>
                <w:szCs w:val="32"/>
              </w:rPr>
            </w:pPr>
            <w:r>
              <w:rPr>
                <w:rFonts w:ascii="Times New Roman" w:hAnsi="Times New Roman" w:eastAsia="Times New Roman" w:cs="Times New Roman"/>
                <w:b/>
                <w:bCs/>
                <w:color w:val="05B922"/>
                <w:spacing w:val="0"/>
                <w:w w:val="100"/>
                <w:position w:val="0"/>
                <w:sz w:val="32"/>
                <w:szCs w:val="32"/>
                <w:lang w:val="zh-TW" w:eastAsia="zh-TW" w:bidi="zh-TW"/>
              </w:rPr>
              <w:t>8</w:t>
            </w:r>
          </w:p>
        </w:tc>
        <w:tc>
          <w:tcPr>
            <w:shd w:val="clear" w:color="auto" w:fill="FFFFFF"/>
            <w:vAlign w:val="top"/>
          </w:tcPr>
          <w:p>
            <w:pPr>
              <w:pStyle w:val="5"/>
              <w:keepNext w:val="0"/>
              <w:keepLines w:val="0"/>
              <w:widowControl w:val="0"/>
              <w:shd w:val="clear" w:color="auto" w:fill="auto"/>
              <w:bidi w:val="0"/>
              <w:spacing w:before="0" w:after="0" w:line="240" w:lineRule="auto"/>
              <w:ind w:left="0" w:right="0" w:firstLine="0"/>
              <w:jc w:val="left"/>
              <w:rPr>
                <w:sz w:val="32"/>
                <w:szCs w:val="32"/>
              </w:rPr>
            </w:pPr>
            <w:r>
              <w:rPr>
                <w:rFonts w:ascii="Times New Roman" w:hAnsi="Times New Roman" w:eastAsia="Times New Roman" w:cs="Times New Roman"/>
                <w:b/>
                <w:bCs/>
                <w:color w:val="05B922"/>
                <w:spacing w:val="0"/>
                <w:w w:val="100"/>
                <w:position w:val="0"/>
                <w:sz w:val="32"/>
                <w:szCs w:val="32"/>
                <w:lang w:val="en-US" w:eastAsia="en-US" w:bidi="en-US"/>
              </w:rPr>
              <w:t>Q</w:t>
            </w:r>
          </w:p>
        </w:tc>
        <w:tc>
          <w:tcPr>
            <w:shd w:val="clear" w:color="auto" w:fill="FFFFFF"/>
            <w:vAlign w:val="top"/>
          </w:tcPr>
          <w:p>
            <w:pPr>
              <w:pStyle w:val="5"/>
              <w:keepNext w:val="0"/>
              <w:keepLines w:val="0"/>
              <w:widowControl w:val="0"/>
              <w:shd w:val="clear" w:color="auto" w:fill="auto"/>
              <w:bidi w:val="0"/>
              <w:spacing w:before="0" w:after="0" w:line="240" w:lineRule="auto"/>
              <w:ind w:left="0" w:right="0" w:firstLine="0"/>
              <w:jc w:val="left"/>
              <w:rPr>
                <w:sz w:val="32"/>
                <w:szCs w:val="32"/>
              </w:rPr>
            </w:pPr>
            <w:r>
              <w:rPr>
                <w:rFonts w:ascii="Times New Roman" w:hAnsi="Times New Roman" w:eastAsia="Times New Roman" w:cs="Times New Roman"/>
                <w:b/>
                <w:bCs/>
                <w:color w:val="05B922"/>
                <w:spacing w:val="0"/>
                <w:w w:val="100"/>
                <w:position w:val="0"/>
                <w:sz w:val="32"/>
                <w:szCs w:val="32"/>
                <w:lang w:val="en-US" w:eastAsia="en-US" w:bidi="en-US"/>
              </w:rPr>
              <w:t>8</w:t>
            </w:r>
          </w:p>
        </w:tc>
        <w:tc>
          <w:tcPr>
            <w:shd w:val="clear" w:color="auto" w:fill="FFFFFF"/>
            <w:vAlign w:val="top"/>
          </w:tcPr>
          <w:p>
            <w:pPr>
              <w:pStyle w:val="5"/>
              <w:keepNext w:val="0"/>
              <w:keepLines w:val="0"/>
              <w:widowControl w:val="0"/>
              <w:shd w:val="clear" w:color="auto" w:fill="auto"/>
              <w:bidi w:val="0"/>
              <w:spacing w:before="0" w:after="0" w:line="240" w:lineRule="auto"/>
              <w:ind w:left="0" w:right="0" w:firstLine="0"/>
              <w:jc w:val="left"/>
              <w:rPr>
                <w:sz w:val="32"/>
                <w:szCs w:val="32"/>
              </w:rPr>
            </w:pPr>
            <w:r>
              <w:rPr>
                <w:rFonts w:ascii="Times New Roman" w:hAnsi="Times New Roman" w:eastAsia="Times New Roman" w:cs="Times New Roman"/>
                <w:b/>
                <w:bCs/>
                <w:color w:val="05B922"/>
                <w:spacing w:val="0"/>
                <w:w w:val="100"/>
                <w:position w:val="0"/>
                <w:sz w:val="32"/>
                <w:szCs w:val="32"/>
                <w:lang w:val="en-US" w:eastAsia="en-US" w:bidi="en-US"/>
              </w:rPr>
              <w:t>a</w:t>
            </w:r>
          </w:p>
        </w:tc>
      </w:tr>
      <w:tr>
        <w:tblPrEx>
          <w:tblCellMar>
            <w:top w:w="0" w:type="dxa"/>
            <w:left w:w="10" w:type="dxa"/>
            <w:bottom w:w="0" w:type="dxa"/>
            <w:right w:w="10" w:type="dxa"/>
          </w:tblCellMar>
        </w:tblPrEx>
        <w:trPr>
          <w:trHeight w:val="437" w:hRule="exact"/>
          <w:jc w:val="center"/>
        </w:trPr>
        <w:tc>
          <w:tcPr>
            <w:shd w:val="clear" w:color="auto" w:fill="FFFFFF"/>
            <w:vAlign w:val="top"/>
          </w:tcPr>
          <w:p>
            <w:pPr>
              <w:pStyle w:val="5"/>
              <w:keepNext w:val="0"/>
              <w:keepLines w:val="0"/>
              <w:widowControl w:val="0"/>
              <w:shd w:val="clear" w:color="auto" w:fill="auto"/>
              <w:bidi w:val="0"/>
              <w:spacing w:before="100" w:after="0" w:line="240" w:lineRule="auto"/>
              <w:ind w:left="0" w:right="0" w:firstLine="160"/>
              <w:jc w:val="left"/>
              <w:rPr>
                <w:sz w:val="18"/>
                <w:szCs w:val="18"/>
              </w:rPr>
            </w:pPr>
            <w:r>
              <w:rPr>
                <w:spacing w:val="0"/>
                <w:w w:val="100"/>
                <w:position w:val="0"/>
                <w:sz w:val="18"/>
                <w:szCs w:val="18"/>
                <w:lang w:val="zh-TW" w:eastAsia="zh-TW" w:bidi="zh-TW"/>
              </w:rPr>
              <w:t>同一包中的类</w:t>
            </w:r>
          </w:p>
        </w:tc>
        <w:tc>
          <w:tcPr>
            <w:shd w:val="clear" w:color="auto" w:fill="FFFFFF"/>
            <w:vAlign w:val="top"/>
          </w:tcPr>
          <w:p>
            <w:pPr>
              <w:widowControl w:val="0"/>
              <w:rPr>
                <w:sz w:val="10"/>
                <w:szCs w:val="10"/>
              </w:rPr>
            </w:pPr>
          </w:p>
        </w:tc>
        <w:tc>
          <w:tcPr>
            <w:shd w:val="clear" w:color="auto" w:fill="FFFFFF"/>
            <w:vAlign w:val="top"/>
          </w:tcPr>
          <w:p>
            <w:pPr>
              <w:pStyle w:val="5"/>
              <w:keepNext w:val="0"/>
              <w:keepLines w:val="0"/>
              <w:widowControl w:val="0"/>
              <w:shd w:val="clear" w:color="auto" w:fill="auto"/>
              <w:bidi w:val="0"/>
              <w:spacing w:before="0" w:after="0" w:line="240" w:lineRule="auto"/>
              <w:ind w:left="0" w:right="0" w:firstLine="0"/>
              <w:jc w:val="left"/>
              <w:rPr>
                <w:sz w:val="32"/>
                <w:szCs w:val="32"/>
              </w:rPr>
            </w:pPr>
            <w:r>
              <w:rPr>
                <w:rFonts w:ascii="Times New Roman" w:hAnsi="Times New Roman" w:eastAsia="Times New Roman" w:cs="Times New Roman"/>
                <w:b/>
                <w:bCs/>
                <w:color w:val="05B922"/>
                <w:spacing w:val="0"/>
                <w:w w:val="100"/>
                <w:position w:val="0"/>
                <w:sz w:val="32"/>
                <w:szCs w:val="32"/>
                <w:lang w:val="en-US" w:eastAsia="en-US" w:bidi="en-US"/>
              </w:rPr>
              <w:t>S</w:t>
            </w:r>
          </w:p>
        </w:tc>
        <w:tc>
          <w:tcPr>
            <w:shd w:val="clear" w:color="auto" w:fill="FFFFFF"/>
            <w:vAlign w:val="top"/>
          </w:tcPr>
          <w:p>
            <w:pPr>
              <w:pStyle w:val="5"/>
              <w:keepNext w:val="0"/>
              <w:keepLines w:val="0"/>
              <w:widowControl w:val="0"/>
              <w:shd w:val="clear" w:color="auto" w:fill="auto"/>
              <w:bidi w:val="0"/>
              <w:spacing w:before="0" w:after="0" w:line="240" w:lineRule="auto"/>
              <w:ind w:left="0" w:right="0" w:firstLine="0"/>
              <w:jc w:val="left"/>
              <w:rPr>
                <w:sz w:val="32"/>
                <w:szCs w:val="32"/>
              </w:rPr>
            </w:pPr>
            <w:r>
              <w:rPr>
                <w:rFonts w:ascii="Times New Roman" w:hAnsi="Times New Roman" w:eastAsia="Times New Roman" w:cs="Times New Roman"/>
                <w:b/>
                <w:bCs/>
                <w:color w:val="05B922"/>
                <w:spacing w:val="0"/>
                <w:w w:val="100"/>
                <w:position w:val="0"/>
                <w:sz w:val="32"/>
                <w:szCs w:val="32"/>
                <w:lang w:val="en-US" w:eastAsia="en-US" w:bidi="en-US"/>
              </w:rPr>
              <w:t>S</w:t>
            </w:r>
          </w:p>
        </w:tc>
        <w:tc>
          <w:tcPr>
            <w:shd w:val="clear" w:color="auto" w:fill="FFFFFF"/>
            <w:vAlign w:val="top"/>
          </w:tcPr>
          <w:p>
            <w:pPr>
              <w:pStyle w:val="5"/>
              <w:keepNext w:val="0"/>
              <w:keepLines w:val="0"/>
              <w:widowControl w:val="0"/>
              <w:shd w:val="clear" w:color="auto" w:fill="auto"/>
              <w:bidi w:val="0"/>
              <w:spacing w:before="0" w:after="0" w:line="240" w:lineRule="auto"/>
              <w:ind w:left="0" w:right="0" w:firstLine="0"/>
              <w:jc w:val="left"/>
              <w:rPr>
                <w:sz w:val="32"/>
                <w:szCs w:val="32"/>
              </w:rPr>
            </w:pPr>
            <w:r>
              <w:rPr>
                <w:rFonts w:ascii="Times New Roman" w:hAnsi="Times New Roman" w:eastAsia="Times New Roman" w:cs="Times New Roman"/>
                <w:b/>
                <w:bCs/>
                <w:color w:val="05B922"/>
                <w:spacing w:val="0"/>
                <w:w w:val="100"/>
                <w:position w:val="0"/>
                <w:sz w:val="32"/>
                <w:szCs w:val="32"/>
                <w:lang w:val="en-US" w:eastAsia="en-US" w:bidi="en-US"/>
              </w:rPr>
              <w:t>s</w:t>
            </w:r>
          </w:p>
        </w:tc>
      </w:tr>
      <w:tr>
        <w:tblPrEx>
          <w:tblCellMar>
            <w:top w:w="0" w:type="dxa"/>
            <w:left w:w="10" w:type="dxa"/>
            <w:bottom w:w="0" w:type="dxa"/>
            <w:right w:w="10" w:type="dxa"/>
          </w:tblCellMar>
        </w:tblPrEx>
        <w:trPr>
          <w:trHeight w:val="432" w:hRule="exact"/>
          <w:jc w:val="center"/>
        </w:trPr>
        <w:tc>
          <w:tcPr>
            <w:shd w:val="clear" w:color="auto" w:fill="FFFFFF"/>
            <w:vAlign w:val="top"/>
          </w:tcPr>
          <w:p>
            <w:pPr>
              <w:pStyle w:val="5"/>
              <w:keepNext w:val="0"/>
              <w:keepLines w:val="0"/>
              <w:widowControl w:val="0"/>
              <w:shd w:val="clear" w:color="auto" w:fill="auto"/>
              <w:bidi w:val="0"/>
              <w:spacing w:before="100" w:after="0" w:line="240" w:lineRule="auto"/>
              <w:ind w:left="0" w:right="0" w:firstLine="160"/>
              <w:jc w:val="left"/>
              <w:rPr>
                <w:sz w:val="18"/>
                <w:szCs w:val="18"/>
              </w:rPr>
            </w:pPr>
            <w:r>
              <w:rPr>
                <w:spacing w:val="0"/>
                <w:w w:val="100"/>
                <w:position w:val="0"/>
                <w:sz w:val="18"/>
                <w:szCs w:val="18"/>
                <w:lang w:val="zh-TW" w:eastAsia="zh-TW" w:bidi="zh-TW"/>
              </w:rPr>
              <w:t>子类</w:t>
            </w: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shd w:val="clear" w:color="auto" w:fill="FFFFFF"/>
            <w:vAlign w:val="top"/>
          </w:tcPr>
          <w:p>
            <w:pPr>
              <w:pStyle w:val="5"/>
              <w:keepNext w:val="0"/>
              <w:keepLines w:val="0"/>
              <w:widowControl w:val="0"/>
              <w:shd w:val="clear" w:color="auto" w:fill="auto"/>
              <w:bidi w:val="0"/>
              <w:spacing w:before="0" w:after="0" w:line="240" w:lineRule="auto"/>
              <w:ind w:left="0" w:right="0" w:firstLine="0"/>
              <w:jc w:val="left"/>
              <w:rPr>
                <w:sz w:val="32"/>
                <w:szCs w:val="32"/>
              </w:rPr>
            </w:pPr>
            <w:r>
              <w:rPr>
                <w:rFonts w:ascii="Times New Roman" w:hAnsi="Times New Roman" w:eastAsia="Times New Roman" w:cs="Times New Roman"/>
                <w:b/>
                <w:bCs/>
                <w:color w:val="05B922"/>
                <w:spacing w:val="0"/>
                <w:w w:val="100"/>
                <w:position w:val="0"/>
                <w:sz w:val="32"/>
                <w:szCs w:val="32"/>
                <w:lang w:val="en-US" w:eastAsia="en-US" w:bidi="en-US"/>
              </w:rPr>
              <w:t>8</w:t>
            </w:r>
          </w:p>
        </w:tc>
        <w:tc>
          <w:tcPr>
            <w:shd w:val="clear" w:color="auto" w:fill="FFFFFF"/>
            <w:vAlign w:val="top"/>
          </w:tcPr>
          <w:p>
            <w:pPr>
              <w:pStyle w:val="5"/>
              <w:keepNext w:val="0"/>
              <w:keepLines w:val="0"/>
              <w:widowControl w:val="0"/>
              <w:shd w:val="clear" w:color="auto" w:fill="auto"/>
              <w:bidi w:val="0"/>
              <w:spacing w:before="0" w:after="0" w:line="240" w:lineRule="auto"/>
              <w:ind w:left="0" w:right="0" w:firstLine="0"/>
              <w:jc w:val="left"/>
              <w:rPr>
                <w:sz w:val="32"/>
                <w:szCs w:val="32"/>
              </w:rPr>
            </w:pPr>
            <w:r>
              <w:rPr>
                <w:rFonts w:ascii="Times New Roman" w:hAnsi="Times New Roman" w:eastAsia="Times New Roman" w:cs="Times New Roman"/>
                <w:b/>
                <w:bCs/>
                <w:color w:val="05B922"/>
                <w:spacing w:val="0"/>
                <w:w w:val="100"/>
                <w:position w:val="0"/>
                <w:sz w:val="32"/>
                <w:szCs w:val="32"/>
                <w:lang w:val="en-US" w:eastAsia="en-US" w:bidi="en-US"/>
              </w:rPr>
              <w:t>a</w:t>
            </w:r>
          </w:p>
        </w:tc>
      </w:tr>
      <w:tr>
        <w:tblPrEx>
          <w:tblCellMar>
            <w:top w:w="0" w:type="dxa"/>
            <w:left w:w="10" w:type="dxa"/>
            <w:bottom w:w="0" w:type="dxa"/>
            <w:right w:w="10" w:type="dxa"/>
          </w:tblCellMar>
        </w:tblPrEx>
        <w:trPr>
          <w:trHeight w:val="456" w:hRule="exact"/>
          <w:jc w:val="center"/>
        </w:trPr>
        <w:tc>
          <w:tcPr>
            <w:shd w:val="clear" w:color="auto" w:fill="FFFFFF"/>
            <w:vAlign w:val="top"/>
          </w:tcPr>
          <w:p>
            <w:pPr>
              <w:pStyle w:val="5"/>
              <w:keepNext w:val="0"/>
              <w:keepLines w:val="0"/>
              <w:widowControl w:val="0"/>
              <w:shd w:val="clear" w:color="auto" w:fill="auto"/>
              <w:bidi w:val="0"/>
              <w:spacing w:before="100" w:after="0" w:line="240" w:lineRule="auto"/>
              <w:ind w:left="0" w:right="0" w:firstLine="160"/>
              <w:jc w:val="left"/>
              <w:rPr>
                <w:sz w:val="18"/>
                <w:szCs w:val="18"/>
              </w:rPr>
            </w:pPr>
            <w:r>
              <w:rPr>
                <w:spacing w:val="0"/>
                <w:w w:val="100"/>
                <w:position w:val="0"/>
                <w:sz w:val="18"/>
                <w:szCs w:val="18"/>
                <w:lang w:val="zh-TW" w:eastAsia="zh-TW" w:bidi="zh-TW"/>
              </w:rPr>
              <w:t>其他包中的类</w:t>
            </w: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shd w:val="clear" w:color="auto" w:fill="FFFFFF"/>
            <w:vAlign w:val="top"/>
          </w:tcPr>
          <w:p>
            <w:pPr>
              <w:pStyle w:val="5"/>
              <w:keepNext w:val="0"/>
              <w:keepLines w:val="0"/>
              <w:widowControl w:val="0"/>
              <w:shd w:val="clear" w:color="auto" w:fill="auto"/>
              <w:bidi w:val="0"/>
              <w:spacing w:before="0" w:after="0" w:line="240" w:lineRule="auto"/>
              <w:ind w:left="0" w:right="0" w:firstLine="0"/>
              <w:jc w:val="left"/>
              <w:rPr>
                <w:sz w:val="32"/>
                <w:szCs w:val="32"/>
              </w:rPr>
            </w:pPr>
            <w:r>
              <w:rPr>
                <w:rFonts w:ascii="Times New Roman" w:hAnsi="Times New Roman" w:eastAsia="Times New Roman" w:cs="Times New Roman"/>
                <w:b/>
                <w:bCs/>
                <w:color w:val="05B922"/>
                <w:spacing w:val="0"/>
                <w:w w:val="100"/>
                <w:position w:val="0"/>
                <w:sz w:val="32"/>
                <w:szCs w:val="32"/>
                <w:lang w:val="en-US" w:eastAsia="en-US" w:bidi="en-US"/>
              </w:rPr>
              <w:t>a</w:t>
            </w:r>
          </w:p>
        </w:tc>
      </w:tr>
    </w:tbl>
    <w:p>
      <w:pPr>
        <w:pStyle w:val="31"/>
        <w:keepNext w:val="0"/>
        <w:keepLines w:val="0"/>
        <w:widowControl w:val="0"/>
        <w:shd w:val="clear" w:color="auto" w:fill="auto"/>
        <w:bidi w:val="0"/>
        <w:spacing w:before="0" w:after="0" w:line="240" w:lineRule="auto"/>
        <w:ind w:left="0" w:right="0" w:firstLine="0"/>
        <w:jc w:val="left"/>
        <w:rPr>
          <w:sz w:val="18"/>
          <w:szCs w:val="18"/>
        </w:rPr>
      </w:pPr>
      <w:r>
        <w:rPr>
          <w:rFonts w:ascii="Times New Roman" w:hAnsi="Times New Roman" w:eastAsia="Times New Roman" w:cs="Times New Roman"/>
          <w:b/>
          <w:bCs/>
          <w:color w:val="05B922"/>
          <w:spacing w:val="0"/>
          <w:w w:val="100"/>
          <w:position w:val="0"/>
          <w:sz w:val="32"/>
          <w:szCs w:val="32"/>
          <w:lang w:val="en-US" w:eastAsia="en-US" w:bidi="en-US"/>
        </w:rPr>
        <w:t>Q</w:t>
      </w:r>
      <w:r>
        <w:rPr>
          <w:spacing w:val="0"/>
          <w:w w:val="100"/>
          <w:position w:val="0"/>
          <w:sz w:val="18"/>
          <w:szCs w:val="18"/>
        </w:rPr>
        <w:t>表示的是可以进行访问。</w:t>
      </w:r>
    </w:p>
    <w:p>
      <w:pPr>
        <w:widowControl w:val="0"/>
        <w:spacing w:after="419" w:line="1" w:lineRule="exact"/>
      </w:pPr>
    </w:p>
    <w:p>
      <w:pPr>
        <w:pStyle w:val="25"/>
        <w:keepNext/>
        <w:keepLines/>
        <w:widowControl w:val="0"/>
        <w:shd w:val="clear" w:color="auto" w:fill="auto"/>
        <w:bidi w:val="0"/>
        <w:spacing w:before="0" w:line="240" w:lineRule="auto"/>
        <w:ind w:left="0" w:right="0" w:firstLine="0"/>
        <w:jc w:val="left"/>
      </w:pPr>
      <w:bookmarkStart w:id="428" w:name="bookmark477"/>
      <w:bookmarkStart w:id="429" w:name="bookmark478"/>
      <w:bookmarkStart w:id="430" w:name="bookmark479"/>
      <w:r>
        <w:rPr>
          <w:spacing w:val="0"/>
          <w:w w:val="100"/>
          <w:position w:val="0"/>
        </w:rPr>
        <w:t>继承</w:t>
      </w:r>
      <w:bookmarkEnd w:id="428"/>
      <w:bookmarkEnd w:id="429"/>
      <w:bookmarkEnd w:id="430"/>
    </w:p>
    <w:p>
      <w:pPr>
        <w:pStyle w:val="15"/>
        <w:keepNext w:val="0"/>
        <w:keepLines w:val="0"/>
        <w:widowControl w:val="0"/>
        <w:shd w:val="clear" w:color="auto" w:fill="auto"/>
        <w:bidi w:val="0"/>
        <w:spacing w:before="0" w:after="380" w:line="324" w:lineRule="exact"/>
        <w:ind w:left="0" w:right="0" w:firstLine="0"/>
        <w:jc w:val="left"/>
        <w:sectPr>
          <w:footnotePr>
            <w:numFmt w:val="decimal"/>
          </w:footnotePr>
          <w:pgSz w:w="11900" w:h="16840"/>
          <w:pgMar w:top="975" w:right="1248" w:bottom="975" w:left="1200" w:header="0" w:footer="547" w:gutter="0"/>
          <w:cols w:space="720" w:num="1"/>
          <w:rtlGutter w:val="0"/>
          <w:docGrid w:linePitch="360" w:charSpace="0"/>
        </w:sectPr>
      </w:pPr>
      <w:r>
        <w:rPr>
          <w:spacing w:val="0"/>
          <w:w w:val="100"/>
          <w:position w:val="0"/>
        </w:rPr>
        <w:t>继承是所有</w:t>
      </w:r>
      <w:r>
        <w:rPr>
          <w:rFonts w:ascii="Times New Roman" w:hAnsi="Times New Roman" w:eastAsia="Times New Roman" w:cs="Times New Roman"/>
          <w:color w:val="E96900"/>
          <w:spacing w:val="0"/>
          <w:w w:val="100"/>
          <w:position w:val="0"/>
          <w:sz w:val="22"/>
          <w:szCs w:val="22"/>
          <w:lang w:val="en-US" w:eastAsia="en-US" w:bidi="en-US"/>
        </w:rPr>
        <w:t>OOP(Object Oriented Programming)</w:t>
      </w:r>
      <w:r>
        <w:rPr>
          <w:spacing w:val="0"/>
          <w:w w:val="100"/>
          <w:position w:val="0"/>
        </w:rPr>
        <w:t>语言和</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语言都不可或缺的一部分。只要我 们创建了一个类，就隐式的继承自</w:t>
      </w:r>
      <w:r>
        <w:rPr>
          <w:rFonts w:ascii="Times New Roman" w:hAnsi="Times New Roman" w:eastAsia="Times New Roman" w:cs="Times New Roman"/>
          <w:color w:val="E96900"/>
          <w:spacing w:val="0"/>
          <w:w w:val="100"/>
          <w:position w:val="0"/>
          <w:sz w:val="22"/>
          <w:szCs w:val="22"/>
          <w:lang w:val="en-US" w:eastAsia="en-US" w:bidi="en-US"/>
        </w:rPr>
        <w:t>Object</w:t>
      </w:r>
      <w:r>
        <w:rPr>
          <w:spacing w:val="0"/>
          <w:w w:val="100"/>
          <w:position w:val="0"/>
        </w:rPr>
        <w:t>父类，只不过没有指定。如果你显示指定了父类，那么你 继承于父类，而你的父类继承于</w:t>
      </w:r>
      <w:r>
        <w:rPr>
          <w:rFonts w:ascii="Times New Roman" w:hAnsi="Times New Roman" w:eastAsia="Times New Roman" w:cs="Times New Roman"/>
          <w:spacing w:val="0"/>
          <w:w w:val="100"/>
          <w:position w:val="0"/>
          <w:sz w:val="22"/>
          <w:szCs w:val="22"/>
          <w:lang w:val="en-US" w:eastAsia="en-US" w:bidi="en-US"/>
        </w:rPr>
        <w:t>Object</w:t>
      </w:r>
      <w:r>
        <w:rPr>
          <w:spacing w:val="0"/>
          <w:w w:val="100"/>
          <w:position w:val="0"/>
        </w:rPr>
        <w:t>类。</w:t>
      </w:r>
    </w:p>
    <w:p>
      <w:pPr>
        <w:framePr w:w="9451" w:h="5640" w:wrap="notBeside" w:vAnchor="text" w:hAnchor="text" w:x="20" w:y="1"/>
        <w:widowControl w:val="0"/>
        <w:rPr>
          <w:sz w:val="2"/>
          <w:szCs w:val="2"/>
        </w:rPr>
      </w:pPr>
      <w:r>
        <w:drawing>
          <wp:inline distT="0" distB="0" distL="114300" distR="114300">
            <wp:extent cx="6004560" cy="3584575"/>
            <wp:effectExtent l="0" t="0" r="15240" b="15875"/>
            <wp:docPr id="224" name="Picutre 224"/>
            <wp:cNvGraphicFramePr/>
            <a:graphic xmlns:a="http://schemas.openxmlformats.org/drawingml/2006/main">
              <a:graphicData uri="http://schemas.openxmlformats.org/drawingml/2006/picture">
                <pic:pic xmlns:pic="http://schemas.openxmlformats.org/drawingml/2006/picture">
                  <pic:nvPicPr>
                    <pic:cNvPr id="224" name="Picutre 224"/>
                    <pic:cNvPicPr/>
                  </pic:nvPicPr>
                  <pic:blipFill>
                    <a:blip r:embed="rId18"/>
                    <a:stretch>
                      <a:fillRect/>
                    </a:stretch>
                  </pic:blipFill>
                  <pic:spPr>
                    <a:xfrm>
                      <a:off x="0" y="0"/>
                      <a:ext cx="6004560" cy="3584575"/>
                    </a:xfrm>
                    <a:prstGeom prst="rect">
                      <a:avLst/>
                    </a:prstGeom>
                  </pic:spPr>
                </pic:pic>
              </a:graphicData>
            </a:graphic>
          </wp:inline>
        </w:drawing>
      </w:r>
    </w:p>
    <w:p>
      <w:pPr>
        <w:widowControl w:val="0"/>
        <w:spacing w:line="1" w:lineRule="exact"/>
      </w:pPr>
      <w:r>
        <mc:AlternateContent>
          <mc:Choice Requires="wps">
            <w:drawing>
              <wp:anchor distT="0" distB="0" distL="12065" distR="5154295" simplePos="0" relativeHeight="125830144" behindDoc="0" locked="0" layoutInCell="1" allowOverlap="1">
                <wp:simplePos x="0" y="0"/>
                <wp:positionH relativeFrom="column">
                  <wp:posOffset>804545</wp:posOffset>
                </wp:positionH>
                <wp:positionV relativeFrom="paragraph">
                  <wp:posOffset>990600</wp:posOffset>
                </wp:positionV>
                <wp:extent cx="859790" cy="252730"/>
                <wp:effectExtent l="0" t="0" r="0" b="0"/>
                <wp:wrapTopAndBottom/>
                <wp:docPr id="225" name="Shape 225"/>
                <wp:cNvGraphicFramePr/>
                <a:graphic xmlns:a="http://schemas.openxmlformats.org/drawingml/2006/main">
                  <a:graphicData uri="http://schemas.microsoft.com/office/word/2010/wordprocessingShape">
                    <wps:wsp>
                      <wps:cNvSpPr txBox="1"/>
                      <wps:spPr>
                        <a:xfrm>
                          <a:off x="0" y="0"/>
                          <a:ext cx="859790" cy="25273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32"/>
                                <w:szCs w:val="32"/>
                              </w:rPr>
                            </w:pPr>
                            <w:r>
                              <w:rPr>
                                <w:rFonts w:ascii="宋体" w:hAnsi="宋体" w:eastAsia="宋体" w:cs="宋体"/>
                                <w:b w:val="0"/>
                                <w:bCs w:val="0"/>
                                <w:color w:val="000000"/>
                                <w:spacing w:val="0"/>
                                <w:w w:val="100"/>
                                <w:position w:val="0"/>
                                <w:sz w:val="32"/>
                                <w:szCs w:val="32"/>
                                <w:lang w:val="zh-TW" w:eastAsia="zh-TW" w:bidi="zh-TW"/>
                              </w:rPr>
                              <w:t>隐式指定</w:t>
                            </w:r>
                          </w:p>
                        </w:txbxContent>
                      </wps:txbx>
                      <wps:bodyPr lIns="0" tIns="0" rIns="0" bIns="0">
                        <a:noAutofit/>
                      </wps:bodyPr>
                    </wps:wsp>
                  </a:graphicData>
                </a:graphic>
              </wp:anchor>
            </w:drawing>
          </mc:Choice>
          <mc:Fallback>
            <w:pict>
              <v:shape id="Shape 225" o:spid="_x0000_s1026" o:spt="202" type="#_x0000_t202" style="position:absolute;left:0pt;margin-left:63.35pt;margin-top:78pt;height:19.9pt;width:67.7pt;mso-wrap-distance-bottom:0pt;mso-wrap-distance-top:0pt;z-index:125830144;mso-width-relative:page;mso-height-relative:page;" filled="f" stroked="f" coordsize="21600,21600" o:gfxdata="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5HozrtkAAAALAQAA&#10;DwAAAAAAAAABACAAAAAiAAAAZHJzL2Rvd25yZXYueG1sUEsBAhQAFAAAAAgAh07iQMAK/DSmAQAA&#10;ZwMAAA4AAAAAAAAAAQAgAAAAKAEAAGRycy9lMm9Eb2MueG1sUEsFBgAAAAAGAAYAWQEAAEAFAAAA&#10;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32"/>
                          <w:szCs w:val="32"/>
                        </w:rPr>
                      </w:pPr>
                      <w:r>
                        <w:rPr>
                          <w:rFonts w:ascii="宋体" w:hAnsi="宋体" w:eastAsia="宋体" w:cs="宋体"/>
                          <w:b w:val="0"/>
                          <w:bCs w:val="0"/>
                          <w:color w:val="000000"/>
                          <w:spacing w:val="0"/>
                          <w:w w:val="100"/>
                          <w:position w:val="0"/>
                          <w:sz w:val="32"/>
                          <w:szCs w:val="32"/>
                          <w:lang w:val="zh-TW" w:eastAsia="zh-TW" w:bidi="zh-TW"/>
                        </w:rPr>
                        <w:t>隐式指定</w:t>
                      </w:r>
                    </w:p>
                  </w:txbxContent>
                </v:textbox>
                <w10:wrap type="topAndBottom"/>
              </v:shape>
            </w:pict>
          </mc:Fallback>
        </mc:AlternateContent>
      </w:r>
      <w:r>
        <mc:AlternateContent>
          <mc:Choice Requires="wps">
            <w:drawing>
              <wp:anchor distT="0" distB="0" distL="12065" distR="5154295" simplePos="0" relativeHeight="125830144" behindDoc="0" locked="0" layoutInCell="1" allowOverlap="1">
                <wp:simplePos x="0" y="0"/>
                <wp:positionH relativeFrom="column">
                  <wp:posOffset>3745865</wp:posOffset>
                </wp:positionH>
                <wp:positionV relativeFrom="paragraph">
                  <wp:posOffset>990600</wp:posOffset>
                </wp:positionV>
                <wp:extent cx="859790" cy="252730"/>
                <wp:effectExtent l="0" t="0" r="0" b="0"/>
                <wp:wrapTopAndBottom/>
                <wp:docPr id="227" name="Shape 227"/>
                <wp:cNvGraphicFramePr/>
                <a:graphic xmlns:a="http://schemas.openxmlformats.org/drawingml/2006/main">
                  <a:graphicData uri="http://schemas.microsoft.com/office/word/2010/wordprocessingShape">
                    <wps:wsp>
                      <wps:cNvSpPr txBox="1"/>
                      <wps:spPr>
                        <a:xfrm>
                          <a:off x="0" y="0"/>
                          <a:ext cx="859790" cy="252730"/>
                        </a:xfrm>
                        <a:prstGeom prst="rect">
                          <a:avLst/>
                        </a:prstGeom>
                        <a:noFill/>
                      </wps:spPr>
                      <wps:txbx>
                        <w:txbxContent>
                          <w:p>
                            <w:pPr>
                              <w:pStyle w:val="21"/>
                              <w:keepNext w:val="0"/>
                              <w:keepLines w:val="0"/>
                              <w:widowControl w:val="0"/>
                              <w:shd w:val="clear" w:color="auto" w:fill="auto"/>
                              <w:bidi w:val="0"/>
                              <w:spacing w:before="0" w:after="0" w:line="240" w:lineRule="auto"/>
                              <w:ind w:left="-20" w:right="0" w:firstLine="0"/>
                              <w:jc w:val="center"/>
                              <w:rPr>
                                <w:sz w:val="32"/>
                                <w:szCs w:val="32"/>
                              </w:rPr>
                            </w:pPr>
                            <w:r>
                              <w:rPr>
                                <w:rFonts w:ascii="宋体" w:hAnsi="宋体" w:eastAsia="宋体" w:cs="宋体"/>
                                <w:b w:val="0"/>
                                <w:bCs w:val="0"/>
                                <w:color w:val="000000"/>
                                <w:spacing w:val="0"/>
                                <w:w w:val="100"/>
                                <w:position w:val="0"/>
                                <w:sz w:val="32"/>
                                <w:szCs w:val="32"/>
                                <w:lang w:val="zh-TW" w:eastAsia="zh-TW" w:bidi="zh-TW"/>
                              </w:rPr>
                              <w:t>隐式指定</w:t>
                            </w:r>
                          </w:p>
                        </w:txbxContent>
                      </wps:txbx>
                      <wps:bodyPr lIns="0" tIns="0" rIns="0" bIns="0">
                        <a:noAutofit/>
                      </wps:bodyPr>
                    </wps:wsp>
                  </a:graphicData>
                </a:graphic>
              </wp:anchor>
            </w:drawing>
          </mc:Choice>
          <mc:Fallback>
            <w:pict>
              <v:shape id="Shape 227" o:spid="_x0000_s1026" o:spt="202" type="#_x0000_t202" style="position:absolute;left:0pt;margin-left:294.95pt;margin-top:78pt;height:19.9pt;width:67.7pt;mso-wrap-distance-bottom:0pt;mso-wrap-distance-top:0pt;z-index:125830144;mso-width-relative:page;mso-height-relative:page;" filled="f" stroked="f" coordsize="21600,21600" o:gfxdata="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oa/1LdkAAAALAQAA&#10;DwAAAAAAAAABACAAAAAiAAAAZHJzL2Rvd25yZXYueG1sUEsBAhQAFAAAAAgAh07iQLIepuGmAQAA&#10;ZwMAAA4AAAAAAAAAAQAgAAAAKAEAAGRycy9lMm9Eb2MueG1sUEsFBgAAAAAGAAYAWQEAAEAFAAAA&#10;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20" w:right="0" w:firstLine="0"/>
                        <w:jc w:val="center"/>
                        <w:rPr>
                          <w:sz w:val="32"/>
                          <w:szCs w:val="32"/>
                        </w:rPr>
                      </w:pPr>
                      <w:r>
                        <w:rPr>
                          <w:rFonts w:ascii="宋体" w:hAnsi="宋体" w:eastAsia="宋体" w:cs="宋体"/>
                          <w:b w:val="0"/>
                          <w:bCs w:val="0"/>
                          <w:color w:val="000000"/>
                          <w:spacing w:val="0"/>
                          <w:w w:val="100"/>
                          <w:position w:val="0"/>
                          <w:sz w:val="32"/>
                          <w:szCs w:val="32"/>
                          <w:lang w:val="zh-TW" w:eastAsia="zh-TW" w:bidi="zh-TW"/>
                        </w:rPr>
                        <w:t>隐式指定</w:t>
                      </w:r>
                    </w:p>
                  </w:txbxContent>
                </v:textbox>
                <w10:wrap type="topAndBottom"/>
              </v:shape>
            </w:pict>
          </mc:Fallback>
        </mc:AlternateContent>
      </w:r>
      <w:r>
        <mc:AlternateContent>
          <mc:Choice Requires="wps">
            <w:drawing>
              <wp:anchor distT="0" distB="0" distL="12065" distR="4300855" simplePos="0" relativeHeight="125830144" behindDoc="0" locked="0" layoutInCell="1" allowOverlap="1">
                <wp:simplePos x="0" y="0"/>
                <wp:positionH relativeFrom="column">
                  <wp:posOffset>4096385</wp:posOffset>
                </wp:positionH>
                <wp:positionV relativeFrom="paragraph">
                  <wp:posOffset>2346960</wp:posOffset>
                </wp:positionV>
                <wp:extent cx="1713230" cy="274320"/>
                <wp:effectExtent l="0" t="0" r="0" b="0"/>
                <wp:wrapTopAndBottom/>
                <wp:docPr id="229" name="Shape 229"/>
                <wp:cNvGraphicFramePr/>
                <a:graphic xmlns:a="http://schemas.openxmlformats.org/drawingml/2006/main">
                  <a:graphicData uri="http://schemas.microsoft.com/office/word/2010/wordprocessingShape">
                    <wps:wsp>
                      <wps:cNvSpPr txBox="1"/>
                      <wps:spPr>
                        <a:xfrm>
                          <a:off x="0" y="0"/>
                          <a:ext cx="1713230" cy="27432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32"/>
                                <w:szCs w:val="32"/>
                              </w:rPr>
                            </w:pPr>
                            <w:r>
                              <w:rPr>
                                <w:rFonts w:ascii="Times New Roman" w:hAnsi="Times New Roman" w:eastAsia="Times New Roman" w:cs="Times New Roman"/>
                                <w:color w:val="000000"/>
                                <w:spacing w:val="0"/>
                                <w:w w:val="100"/>
                                <w:position w:val="0"/>
                                <w:sz w:val="36"/>
                                <w:szCs w:val="36"/>
                                <w:lang w:val="en-US" w:eastAsia="en-US" w:bidi="en-US"/>
                              </w:rPr>
                              <w:t>extends</w:t>
                            </w:r>
                            <w:r>
                              <w:rPr>
                                <w:rFonts w:ascii="宋体" w:hAnsi="宋体" w:eastAsia="宋体" w:cs="宋体"/>
                                <w:b w:val="0"/>
                                <w:bCs w:val="0"/>
                                <w:color w:val="000000"/>
                                <w:spacing w:val="0"/>
                                <w:w w:val="100"/>
                                <w:position w:val="0"/>
                                <w:sz w:val="32"/>
                                <w:szCs w:val="32"/>
                                <w:lang w:val="zh-TW" w:eastAsia="zh-TW" w:bidi="zh-TW"/>
                              </w:rPr>
                              <w:t>显示指定</w:t>
                            </w:r>
                          </w:p>
                        </w:txbxContent>
                      </wps:txbx>
                      <wps:bodyPr lIns="0" tIns="0" rIns="0" bIns="0">
                        <a:noAutofit/>
                      </wps:bodyPr>
                    </wps:wsp>
                  </a:graphicData>
                </a:graphic>
              </wp:anchor>
            </w:drawing>
          </mc:Choice>
          <mc:Fallback>
            <w:pict>
              <v:shape id="Shape 229" o:spid="_x0000_s1026" o:spt="202" type="#_x0000_t202" style="position:absolute;left:0pt;margin-left:322.55pt;margin-top:184.8pt;height:21.6pt;width:134.9pt;mso-wrap-distance-bottom:0pt;mso-wrap-distance-top:0pt;z-index:125830144;mso-width-relative:page;mso-height-relative:page;" filled="f" stroked="f" coordsize="21600,21600" o:gfxdata="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CKYu7Y2gAAAAsB&#10;AAAPAAAAAAAAAAEAIAAAACIAAABkcnMvZG93bnJldi54bWxQSwECFAAUAAAACACHTuJAh8rIZ6cB&#10;AABoAwAADgAAAAAAAAABACAAAAApAQAAZHJzL2Uyb0RvYy54bWxQSwUGAAAAAAYABgBZAQAAQgUA&#10;A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32"/>
                          <w:szCs w:val="32"/>
                        </w:rPr>
                      </w:pPr>
                      <w:r>
                        <w:rPr>
                          <w:rFonts w:ascii="Times New Roman" w:hAnsi="Times New Roman" w:eastAsia="Times New Roman" w:cs="Times New Roman"/>
                          <w:color w:val="000000"/>
                          <w:spacing w:val="0"/>
                          <w:w w:val="100"/>
                          <w:position w:val="0"/>
                          <w:sz w:val="36"/>
                          <w:szCs w:val="36"/>
                          <w:lang w:val="en-US" w:eastAsia="en-US" w:bidi="en-US"/>
                        </w:rPr>
                        <w:t>extends</w:t>
                      </w:r>
                      <w:r>
                        <w:rPr>
                          <w:rFonts w:ascii="宋体" w:hAnsi="宋体" w:eastAsia="宋体" w:cs="宋体"/>
                          <w:b w:val="0"/>
                          <w:bCs w:val="0"/>
                          <w:color w:val="000000"/>
                          <w:spacing w:val="0"/>
                          <w:w w:val="100"/>
                          <w:position w:val="0"/>
                          <w:sz w:val="32"/>
                          <w:szCs w:val="32"/>
                          <w:lang w:val="zh-TW" w:eastAsia="zh-TW" w:bidi="zh-TW"/>
                        </w:rPr>
                        <w:t>显示指定</w:t>
                      </w:r>
                    </w:p>
                  </w:txbxContent>
                </v:textbox>
                <w10:wrap type="topAndBottom"/>
              </v:shape>
            </w:pict>
          </mc:Fallback>
        </mc:AlternateContent>
      </w:r>
      <w:r>
        <mc:AlternateContent>
          <mc:Choice Requires="wps">
            <w:drawing>
              <wp:anchor distT="0" distB="0" distL="12065" distR="5389245" simplePos="0" relativeHeight="125830144" behindDoc="0" locked="0" layoutInCell="1" allowOverlap="1">
                <wp:simplePos x="0" y="0"/>
                <wp:positionH relativeFrom="column">
                  <wp:posOffset>2310130</wp:posOffset>
                </wp:positionH>
                <wp:positionV relativeFrom="paragraph">
                  <wp:posOffset>280670</wp:posOffset>
                </wp:positionV>
                <wp:extent cx="624840" cy="247015"/>
                <wp:effectExtent l="0" t="0" r="0" b="0"/>
                <wp:wrapTopAndBottom/>
                <wp:docPr id="231" name="Shape 231"/>
                <wp:cNvGraphicFramePr/>
                <a:graphic xmlns:a="http://schemas.openxmlformats.org/drawingml/2006/main">
                  <a:graphicData uri="http://schemas.microsoft.com/office/word/2010/wordprocessingShape">
                    <wps:wsp>
                      <wps:cNvSpPr txBox="1"/>
                      <wps:spPr>
                        <a:xfrm>
                          <a:off x="0" y="0"/>
                          <a:ext cx="624840" cy="247015"/>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32"/>
                                <w:szCs w:val="32"/>
                              </w:rPr>
                            </w:pPr>
                            <w:r>
                              <w:rPr>
                                <w:rFonts w:ascii="Times New Roman" w:hAnsi="Times New Roman" w:eastAsia="Times New Roman" w:cs="Times New Roman"/>
                                <w:color w:val="000000"/>
                                <w:spacing w:val="0"/>
                                <w:w w:val="100"/>
                                <w:position w:val="0"/>
                                <w:sz w:val="32"/>
                                <w:szCs w:val="32"/>
                                <w:shd w:val="clear" w:color="auto" w:fill="FFFFFF"/>
                                <w:lang w:val="en-US" w:eastAsia="en-US" w:bidi="en-US"/>
                              </w:rPr>
                              <w:t>Object</w:t>
                            </w:r>
                          </w:p>
                        </w:txbxContent>
                      </wps:txbx>
                      <wps:bodyPr lIns="0" tIns="0" rIns="0" bIns="0">
                        <a:noAutofit/>
                      </wps:bodyPr>
                    </wps:wsp>
                  </a:graphicData>
                </a:graphic>
              </wp:anchor>
            </w:drawing>
          </mc:Choice>
          <mc:Fallback>
            <w:pict>
              <v:shape id="Shape 231" o:spid="_x0000_s1026" o:spt="202" type="#_x0000_t202" style="position:absolute;left:0pt;margin-left:181.9pt;margin-top:22.1pt;height:19.45pt;width:49.2pt;mso-wrap-distance-bottom:0pt;mso-wrap-distance-top:0pt;z-index:125830144;mso-width-relative:page;mso-height-relative:page;" filled="f" stroked="f" coordsize="21600,21600" o:gfxdata="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PH5ii2QAAAAkBAAAP&#10;AAAAAAAAAAEAIAAAACIAAABkcnMvZG93bnJldi54bWxQSwECFAAUAAAACACHTuJA+6370KUBAABn&#10;AwAADgAAAAAAAAABACAAAAAoAQAAZHJzL2Uyb0RvYy54bWxQSwUGAAAAAAYABgBZAQAAPwUAA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32"/>
                          <w:szCs w:val="32"/>
                        </w:rPr>
                      </w:pPr>
                      <w:r>
                        <w:rPr>
                          <w:rFonts w:ascii="Times New Roman" w:hAnsi="Times New Roman" w:eastAsia="Times New Roman" w:cs="Times New Roman"/>
                          <w:color w:val="000000"/>
                          <w:spacing w:val="0"/>
                          <w:w w:val="100"/>
                          <w:position w:val="0"/>
                          <w:sz w:val="32"/>
                          <w:szCs w:val="32"/>
                          <w:shd w:val="clear" w:color="auto" w:fill="FFFFFF"/>
                          <w:lang w:val="en-US" w:eastAsia="en-US" w:bidi="en-US"/>
                        </w:rPr>
                        <w:t>Object</w:t>
                      </w:r>
                    </w:p>
                  </w:txbxContent>
                </v:textbox>
                <w10:wrap type="topAndBottom"/>
              </v:shape>
            </w:pict>
          </mc:Fallback>
        </mc:AlternateContent>
      </w:r>
      <w:r>
        <mc:AlternateContent>
          <mc:Choice Requires="wps">
            <w:drawing>
              <wp:anchor distT="0" distB="0" distL="12065" distR="4867910" simplePos="0" relativeHeight="125830144" behindDoc="0" locked="0" layoutInCell="1" allowOverlap="1">
                <wp:simplePos x="0" y="0"/>
                <wp:positionH relativeFrom="column">
                  <wp:posOffset>3364865</wp:posOffset>
                </wp:positionH>
                <wp:positionV relativeFrom="paragraph">
                  <wp:posOffset>1713230</wp:posOffset>
                </wp:positionV>
                <wp:extent cx="1146175" cy="243840"/>
                <wp:effectExtent l="0" t="0" r="0" b="0"/>
                <wp:wrapTopAndBottom/>
                <wp:docPr id="233" name="Shape 233"/>
                <wp:cNvGraphicFramePr/>
                <a:graphic xmlns:a="http://schemas.openxmlformats.org/drawingml/2006/main">
                  <a:graphicData uri="http://schemas.microsoft.com/office/word/2010/wordprocessingShape">
                    <wps:wsp>
                      <wps:cNvSpPr txBox="1"/>
                      <wps:spPr>
                        <a:xfrm>
                          <a:off x="0" y="0"/>
                          <a:ext cx="1146175" cy="24384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center"/>
                              <w:rPr>
                                <w:sz w:val="32"/>
                                <w:szCs w:val="32"/>
                              </w:rPr>
                            </w:pPr>
                            <w:r>
                              <w:rPr>
                                <w:rFonts w:ascii="Times New Roman" w:hAnsi="Times New Roman" w:eastAsia="Times New Roman" w:cs="Times New Roman"/>
                                <w:color w:val="000000"/>
                                <w:spacing w:val="0"/>
                                <w:w w:val="100"/>
                                <w:position w:val="0"/>
                                <w:sz w:val="32"/>
                                <w:szCs w:val="32"/>
                                <w:shd w:val="clear" w:color="auto" w:fill="FFFFFF"/>
                                <w:lang w:val="en-US" w:eastAsia="en-US" w:bidi="en-US"/>
                              </w:rPr>
                              <w:t>Class Father</w:t>
                            </w:r>
                          </w:p>
                        </w:txbxContent>
                      </wps:txbx>
                      <wps:bodyPr lIns="0" tIns="0" rIns="0" bIns="0">
                        <a:noAutofit/>
                      </wps:bodyPr>
                    </wps:wsp>
                  </a:graphicData>
                </a:graphic>
              </wp:anchor>
            </w:drawing>
          </mc:Choice>
          <mc:Fallback>
            <w:pict>
              <v:shape id="Shape 233" o:spid="_x0000_s1026" o:spt="202" type="#_x0000_t202" style="position:absolute;left:0pt;margin-left:264.95pt;margin-top:134.9pt;height:19.2pt;width:90.25pt;mso-wrap-distance-bottom:0pt;mso-wrap-distance-top:0pt;z-index:125830144;mso-width-relative:page;mso-height-relative:page;" filled="f" stroked="f" coordsize="21600,21600" o:gfxdata="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ACMtz9oAAAAL&#10;AQAADwAAAAAAAAABACAAAAAiAAAAZHJzL2Rvd25yZXYueG1sUEsBAhQAFAAAAAgAh07iQKt5ksCo&#10;AQAAaAMAAA4AAAAAAAAAAQAgAAAAKQEAAGRycy9lMm9Eb2MueG1sUEsFBgAAAAAGAAYAWQEAAEMF&#10;AAA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center"/>
                        <w:rPr>
                          <w:sz w:val="32"/>
                          <w:szCs w:val="32"/>
                        </w:rPr>
                      </w:pPr>
                      <w:r>
                        <w:rPr>
                          <w:rFonts w:ascii="Times New Roman" w:hAnsi="Times New Roman" w:eastAsia="Times New Roman" w:cs="Times New Roman"/>
                          <w:color w:val="000000"/>
                          <w:spacing w:val="0"/>
                          <w:w w:val="100"/>
                          <w:position w:val="0"/>
                          <w:sz w:val="32"/>
                          <w:szCs w:val="32"/>
                          <w:shd w:val="clear" w:color="auto" w:fill="FFFFFF"/>
                          <w:lang w:val="en-US" w:eastAsia="en-US" w:bidi="en-US"/>
                        </w:rPr>
                        <w:t>Class Father</w:t>
                      </w:r>
                    </w:p>
                  </w:txbxContent>
                </v:textbox>
                <w10:wrap type="topAndBottom"/>
              </v:shape>
            </w:pict>
          </mc:Fallback>
        </mc:AlternateContent>
      </w:r>
      <w:r>
        <mc:AlternateContent>
          <mc:Choice Requires="wps">
            <w:drawing>
              <wp:anchor distT="0" distB="0" distL="12065" distR="5099685" simplePos="0" relativeHeight="125830144" behindDoc="0" locked="0" layoutInCell="1" allowOverlap="1">
                <wp:simplePos x="0" y="0"/>
                <wp:positionH relativeFrom="column">
                  <wp:posOffset>3477895</wp:posOffset>
                </wp:positionH>
                <wp:positionV relativeFrom="paragraph">
                  <wp:posOffset>3017520</wp:posOffset>
                </wp:positionV>
                <wp:extent cx="914400" cy="243840"/>
                <wp:effectExtent l="0" t="0" r="0" b="0"/>
                <wp:wrapTopAndBottom/>
                <wp:docPr id="235" name="Shape 235"/>
                <wp:cNvGraphicFramePr/>
                <a:graphic xmlns:a="http://schemas.openxmlformats.org/drawingml/2006/main">
                  <a:graphicData uri="http://schemas.microsoft.com/office/word/2010/wordprocessingShape">
                    <wps:wsp>
                      <wps:cNvSpPr txBox="1"/>
                      <wps:spPr>
                        <a:xfrm>
                          <a:off x="0" y="0"/>
                          <a:ext cx="914400" cy="24384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center"/>
                              <w:rPr>
                                <w:sz w:val="32"/>
                                <w:szCs w:val="32"/>
                              </w:rPr>
                            </w:pPr>
                            <w:r>
                              <w:rPr>
                                <w:rFonts w:ascii="Times New Roman" w:hAnsi="Times New Roman" w:eastAsia="Times New Roman" w:cs="Times New Roman"/>
                                <w:color w:val="000000"/>
                                <w:spacing w:val="0"/>
                                <w:w w:val="100"/>
                                <w:position w:val="0"/>
                                <w:sz w:val="32"/>
                                <w:szCs w:val="32"/>
                                <w:shd w:val="clear" w:color="auto" w:fill="FFFFFF"/>
                                <w:lang w:val="en-US" w:eastAsia="en-US" w:bidi="en-US"/>
                              </w:rPr>
                              <w:t>Class Son</w:t>
                            </w:r>
                          </w:p>
                        </w:txbxContent>
                      </wps:txbx>
                      <wps:bodyPr lIns="0" tIns="0" rIns="0" bIns="0">
                        <a:noAutofit/>
                      </wps:bodyPr>
                    </wps:wsp>
                  </a:graphicData>
                </a:graphic>
              </wp:anchor>
            </w:drawing>
          </mc:Choice>
          <mc:Fallback>
            <w:pict>
              <v:shape id="Shape 235" o:spid="_x0000_s1026" o:spt="202" type="#_x0000_t202" style="position:absolute;left:0pt;margin-left:273.85pt;margin-top:237.6pt;height:19.2pt;width:72pt;mso-wrap-distance-bottom:0pt;mso-wrap-distance-top:0pt;z-index:125830144;mso-width-relative:page;mso-height-relative:page;" filled="f" stroked="f" coordsize="21600,21600" o:gfxdata="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H4jwRDaAAAACwEA&#10;AA8AAAAAAAAAAQAgAAAAIgAAAGRycy9kb3ducmV2LnhtbFBLAQIUABQAAAAIAIdO4kC9+i+cpgEA&#10;AGcDAAAOAAAAAAAAAAEAIAAAACkBAABkcnMvZTJvRG9jLnhtbFBLBQYAAAAABgAGAFkBAABBBQAA&#10;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center"/>
                        <w:rPr>
                          <w:sz w:val="32"/>
                          <w:szCs w:val="32"/>
                        </w:rPr>
                      </w:pPr>
                      <w:r>
                        <w:rPr>
                          <w:rFonts w:ascii="Times New Roman" w:hAnsi="Times New Roman" w:eastAsia="Times New Roman" w:cs="Times New Roman"/>
                          <w:color w:val="000000"/>
                          <w:spacing w:val="0"/>
                          <w:w w:val="100"/>
                          <w:position w:val="0"/>
                          <w:sz w:val="32"/>
                          <w:szCs w:val="32"/>
                          <w:shd w:val="clear" w:color="auto" w:fill="FFFFFF"/>
                          <w:lang w:val="en-US" w:eastAsia="en-US" w:bidi="en-US"/>
                        </w:rPr>
                        <w:t>Class Son</w:t>
                      </w:r>
                    </w:p>
                  </w:txbxContent>
                </v:textbox>
                <w10:wrap type="topAndBottom"/>
              </v:shape>
            </w:pict>
          </mc:Fallback>
        </mc:AlternateContent>
      </w:r>
      <w:r>
        <mc:AlternateContent>
          <mc:Choice Requires="wps">
            <w:drawing>
              <wp:anchor distT="0" distB="0" distL="12065" distR="5102860" simplePos="0" relativeHeight="125830144" behindDoc="0" locked="0" layoutInCell="1" allowOverlap="1">
                <wp:simplePos x="0" y="0"/>
                <wp:positionH relativeFrom="column">
                  <wp:posOffset>643255</wp:posOffset>
                </wp:positionH>
                <wp:positionV relativeFrom="paragraph">
                  <wp:posOffset>1710055</wp:posOffset>
                </wp:positionV>
                <wp:extent cx="911225" cy="243840"/>
                <wp:effectExtent l="0" t="0" r="0" b="0"/>
                <wp:wrapTopAndBottom/>
                <wp:docPr id="237" name="Shape 237"/>
                <wp:cNvGraphicFramePr/>
                <a:graphic xmlns:a="http://schemas.openxmlformats.org/drawingml/2006/main">
                  <a:graphicData uri="http://schemas.microsoft.com/office/word/2010/wordprocessingShape">
                    <wps:wsp>
                      <wps:cNvSpPr txBox="1"/>
                      <wps:spPr>
                        <a:xfrm>
                          <a:off x="0" y="0"/>
                          <a:ext cx="911225" cy="24384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32"/>
                                <w:szCs w:val="32"/>
                              </w:rPr>
                            </w:pPr>
                            <w:r>
                              <w:rPr>
                                <w:rFonts w:ascii="Times New Roman" w:hAnsi="Times New Roman" w:eastAsia="Times New Roman" w:cs="Times New Roman"/>
                                <w:color w:val="000000"/>
                                <w:spacing w:val="0"/>
                                <w:w w:val="100"/>
                                <w:position w:val="0"/>
                                <w:sz w:val="32"/>
                                <w:szCs w:val="32"/>
                                <w:shd w:val="clear" w:color="auto" w:fill="FFFFFF"/>
                                <w:lang w:val="en-US" w:eastAsia="en-US" w:bidi="en-US"/>
                              </w:rPr>
                              <w:t>Class Son</w:t>
                            </w:r>
                          </w:p>
                        </w:txbxContent>
                      </wps:txbx>
                      <wps:bodyPr lIns="0" tIns="0" rIns="0" bIns="0">
                        <a:noAutofit/>
                      </wps:bodyPr>
                    </wps:wsp>
                  </a:graphicData>
                </a:graphic>
              </wp:anchor>
            </w:drawing>
          </mc:Choice>
          <mc:Fallback>
            <w:pict>
              <v:shape id="Shape 237" o:spid="_x0000_s1026" o:spt="202" type="#_x0000_t202" style="position:absolute;left:0pt;margin-left:50.65pt;margin-top:134.65pt;height:19.2pt;width:71.75pt;mso-wrap-distance-bottom:0pt;mso-wrap-distance-top:0pt;z-index:125830144;mso-width-relative:page;mso-height-relative:page;" filled="f" stroked="f" coordsize="21600,21600" o:gfxdata="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NTJ9c7ZAAAACwEA&#10;AA8AAAAAAAAAAQAgAAAAIgAAAGRycy9kb3ducmV2LnhtbFBLAQIUABQAAAAIAIdO4kCtsPCBpwEA&#10;AGcDAAAOAAAAAAAAAAEAIAAAACgBAABkcnMvZTJvRG9jLnhtbFBLBQYAAAAABgAGAFkBAABBBQAA&#10;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32"/>
                          <w:szCs w:val="32"/>
                        </w:rPr>
                      </w:pPr>
                      <w:r>
                        <w:rPr>
                          <w:rFonts w:ascii="Times New Roman" w:hAnsi="Times New Roman" w:eastAsia="Times New Roman" w:cs="Times New Roman"/>
                          <w:color w:val="000000"/>
                          <w:spacing w:val="0"/>
                          <w:w w:val="100"/>
                          <w:position w:val="0"/>
                          <w:sz w:val="32"/>
                          <w:szCs w:val="32"/>
                          <w:shd w:val="clear" w:color="auto" w:fill="FFFFFF"/>
                          <w:lang w:val="en-US" w:eastAsia="en-US" w:bidi="en-US"/>
                        </w:rPr>
                        <w:t>Class Son</w:t>
                      </w:r>
                    </w:p>
                  </w:txbxContent>
                </v:textbox>
                <w10:wrap type="topAndBottom"/>
              </v:shape>
            </w:pict>
          </mc:Fallback>
        </mc:AlternateContent>
      </w:r>
    </w:p>
    <w:p>
      <w:pPr>
        <w:pStyle w:val="15"/>
        <w:keepNext w:val="0"/>
        <w:keepLines w:val="0"/>
        <w:widowControl w:val="0"/>
        <w:shd w:val="clear" w:color="auto" w:fill="auto"/>
        <w:bidi w:val="0"/>
        <w:spacing w:before="0" w:after="260" w:line="322" w:lineRule="exact"/>
        <w:ind w:left="0" w:right="0" w:firstLine="0"/>
        <w:jc w:val="left"/>
      </w:pPr>
      <w:r>
        <w:rPr>
          <w:spacing w:val="0"/>
          <w:w w:val="100"/>
          <w:position w:val="0"/>
        </w:rPr>
        <w:t>继承的关键字是</w:t>
      </w:r>
      <w:r>
        <w:rPr>
          <w:rFonts w:ascii="Times New Roman" w:hAnsi="Times New Roman" w:eastAsia="Times New Roman" w:cs="Times New Roman"/>
          <w:color w:val="E96900"/>
          <w:spacing w:val="0"/>
          <w:w w:val="100"/>
          <w:position w:val="0"/>
          <w:sz w:val="22"/>
          <w:szCs w:val="22"/>
          <w:lang w:val="en-US" w:eastAsia="en-US" w:bidi="en-US"/>
        </w:rPr>
        <w:t>extends</w:t>
      </w:r>
      <w:r>
        <w:rPr>
          <w:spacing w:val="0"/>
          <w:w w:val="100"/>
          <w:position w:val="0"/>
        </w:rPr>
        <w:t xml:space="preserve">，如上图所示，如果使用了 </w:t>
      </w:r>
      <w:r>
        <w:rPr>
          <w:rFonts w:ascii="Times New Roman" w:hAnsi="Times New Roman" w:eastAsia="Times New Roman" w:cs="Times New Roman"/>
          <w:spacing w:val="0"/>
          <w:w w:val="100"/>
          <w:position w:val="0"/>
          <w:sz w:val="22"/>
          <w:szCs w:val="22"/>
          <w:lang w:val="en-US" w:eastAsia="en-US" w:bidi="en-US"/>
        </w:rPr>
        <w:t>extends</w:t>
      </w:r>
      <w:r>
        <w:rPr>
          <w:spacing w:val="0"/>
          <w:w w:val="100"/>
          <w:position w:val="0"/>
        </w:rPr>
        <w:t xml:space="preserve">显示指定了继承，那么我们可以说 </w:t>
      </w:r>
      <w:r>
        <w:rPr>
          <w:rFonts w:ascii="Times New Roman" w:hAnsi="Times New Roman" w:eastAsia="Times New Roman" w:cs="Times New Roman"/>
          <w:spacing w:val="0"/>
          <w:w w:val="100"/>
          <w:position w:val="0"/>
          <w:sz w:val="22"/>
          <w:szCs w:val="22"/>
          <w:lang w:val="en-US" w:eastAsia="en-US" w:bidi="en-US"/>
        </w:rPr>
        <w:t>Father</w:t>
      </w:r>
      <w:r>
        <w:rPr>
          <w:spacing w:val="0"/>
          <w:w w:val="100"/>
          <w:position w:val="0"/>
        </w:rPr>
        <w:t>是父类，而</w:t>
      </w:r>
      <w:r>
        <w:rPr>
          <w:rFonts w:ascii="Times New Roman" w:hAnsi="Times New Roman" w:eastAsia="Times New Roman" w:cs="Times New Roman"/>
          <w:spacing w:val="0"/>
          <w:w w:val="100"/>
          <w:position w:val="0"/>
          <w:sz w:val="22"/>
          <w:szCs w:val="22"/>
          <w:lang w:val="en-US" w:eastAsia="en-US" w:bidi="en-US"/>
        </w:rPr>
        <w:t>Son</w:t>
      </w:r>
      <w:r>
        <w:rPr>
          <w:spacing w:val="0"/>
          <w:w w:val="100"/>
          <w:position w:val="0"/>
        </w:rPr>
        <w:t>是子类，用代码表示如下</w:t>
      </w:r>
    </w:p>
    <w:p>
      <w:pPr>
        <w:pStyle w:val="11"/>
        <w:keepNext w:val="0"/>
        <w:keepLines w:val="0"/>
        <w:widowControl w:val="0"/>
        <w:numPr>
          <w:ilvl w:val="0"/>
          <w:numId w:val="36"/>
        </w:numPr>
        <w:shd w:val="clear" w:color="auto" w:fill="auto"/>
        <w:tabs>
          <w:tab w:val="left" w:pos="632"/>
        </w:tabs>
        <w:bidi w:val="0"/>
        <w:spacing w:before="0" w:after="0" w:line="240" w:lineRule="auto"/>
        <w:ind w:left="0" w:right="0"/>
        <w:jc w:val="left"/>
      </w:pPr>
      <w:bookmarkStart w:id="431" w:name="bookmark510"/>
      <w:bookmarkEnd w:id="431"/>
      <w:r>
        <w:rPr>
          <w:rFonts w:ascii="Times New Roman" w:hAnsi="Times New Roman" w:eastAsia="Times New Roman" w:cs="Times New Roman"/>
          <w:color w:val="770088"/>
          <w:spacing w:val="0"/>
          <w:w w:val="100"/>
          <w:position w:val="0"/>
          <w:lang w:val="en-US" w:eastAsia="en-US" w:bidi="en-US"/>
        </w:rPr>
        <w:t xml:space="preserve">class </w:t>
      </w:r>
      <w:r>
        <w:rPr>
          <w:rFonts w:ascii="Times New Roman" w:hAnsi="Times New Roman" w:eastAsia="Times New Roman" w:cs="Times New Roman"/>
          <w:color w:val="0000FF"/>
          <w:spacing w:val="0"/>
          <w:w w:val="100"/>
          <w:position w:val="0"/>
          <w:lang w:val="en-US" w:eastAsia="en-US" w:bidi="en-US"/>
        </w:rPr>
        <w:t>Father</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60" w:line="240" w:lineRule="auto"/>
        <w:ind w:left="0" w:right="0"/>
        <w:jc w:val="left"/>
      </w:pPr>
      <w:bookmarkStart w:id="432" w:name="bookmark511"/>
      <w:r>
        <w:rPr>
          <w:rFonts w:ascii="Times New Roman" w:hAnsi="Times New Roman" w:eastAsia="Times New Roman" w:cs="Times New Roman"/>
          <w:color w:val="999999"/>
          <w:spacing w:val="0"/>
          <w:w w:val="100"/>
          <w:position w:val="0"/>
          <w:lang w:val="zh-TW" w:eastAsia="zh-TW" w:bidi="zh-TW"/>
        </w:rPr>
        <w:t>2</w:t>
      </w:r>
      <w:bookmarkEnd w:id="432"/>
    </w:p>
    <w:p>
      <w:pPr>
        <w:pStyle w:val="11"/>
        <w:keepNext w:val="0"/>
        <w:keepLines w:val="0"/>
        <w:widowControl w:val="0"/>
        <w:numPr>
          <w:ilvl w:val="0"/>
          <w:numId w:val="36"/>
        </w:numPr>
        <w:shd w:val="clear" w:color="auto" w:fill="auto"/>
        <w:tabs>
          <w:tab w:val="left" w:pos="632"/>
        </w:tabs>
        <w:bidi w:val="0"/>
        <w:spacing w:before="0" w:after="260" w:line="240" w:lineRule="auto"/>
        <w:ind w:left="0" w:right="0"/>
        <w:jc w:val="left"/>
      </w:pPr>
      <w:bookmarkStart w:id="433" w:name="bookmark512"/>
      <w:bookmarkEnd w:id="433"/>
      <w:r>
        <w:rPr>
          <w:rFonts w:ascii="Times New Roman" w:hAnsi="Times New Roman" w:eastAsia="Times New Roman" w:cs="Times New Roman"/>
          <w:color w:val="770088"/>
          <w:spacing w:val="0"/>
          <w:w w:val="100"/>
          <w:position w:val="0"/>
          <w:lang w:val="en-US" w:eastAsia="en-US" w:bidi="en-US"/>
        </w:rPr>
        <w:t xml:space="preserve">class </w:t>
      </w:r>
      <w:r>
        <w:rPr>
          <w:rFonts w:ascii="Times New Roman" w:hAnsi="Times New Roman" w:eastAsia="Times New Roman" w:cs="Times New Roman"/>
          <w:color w:val="0000FF"/>
          <w:spacing w:val="0"/>
          <w:w w:val="100"/>
          <w:position w:val="0"/>
          <w:lang w:val="en-US" w:eastAsia="en-US" w:bidi="en-US"/>
        </w:rPr>
        <w:t xml:space="preserve">Son </w:t>
      </w:r>
      <w:r>
        <w:rPr>
          <w:rFonts w:ascii="Times New Roman" w:hAnsi="Times New Roman" w:eastAsia="Times New Roman" w:cs="Times New Roman"/>
          <w:color w:val="770088"/>
          <w:spacing w:val="0"/>
          <w:w w:val="100"/>
          <w:position w:val="0"/>
          <w:lang w:val="en-US" w:eastAsia="en-US" w:bidi="en-US"/>
        </w:rPr>
        <w:t xml:space="preserve">extends </w:t>
      </w:r>
      <w:r>
        <w:rPr>
          <w:rFonts w:ascii="Times New Roman" w:hAnsi="Times New Roman" w:eastAsia="Times New Roman" w:cs="Times New Roman"/>
          <w:color w:val="000000"/>
          <w:spacing w:val="0"/>
          <w:w w:val="100"/>
          <w:position w:val="0"/>
          <w:lang w:val="en-US" w:eastAsia="en-US" w:bidi="en-US"/>
        </w:rPr>
        <w:t>Father</w:t>
      </w:r>
      <w:r>
        <w:rPr>
          <w:rFonts w:ascii="Times New Roman" w:hAnsi="Times New Roman" w:eastAsia="Times New Roman" w:cs="Times New Roman"/>
          <w:color w:val="34495E"/>
          <w:spacing w:val="0"/>
          <w:w w:val="100"/>
          <w:position w:val="0"/>
          <w:lang w:val="en-US" w:eastAsia="en-US" w:bidi="en-US"/>
        </w:rPr>
        <w:t>{}</w:t>
      </w:r>
    </w:p>
    <w:p>
      <w:pPr>
        <w:pStyle w:val="15"/>
        <w:keepNext w:val="0"/>
        <w:keepLines w:val="0"/>
        <w:widowControl w:val="0"/>
        <w:shd w:val="clear" w:color="auto" w:fill="auto"/>
        <w:bidi w:val="0"/>
        <w:spacing w:before="0" w:after="260" w:line="322" w:lineRule="exact"/>
        <w:ind w:left="0" w:right="0" w:firstLine="0"/>
        <w:jc w:val="left"/>
      </w:pPr>
      <w:r>
        <w:rPr>
          <w:spacing w:val="0"/>
          <w:w w:val="100"/>
          <w:position w:val="0"/>
        </w:rPr>
        <w:t>继承双方拥有某种共性的特征</w:t>
      </w:r>
    </w:p>
    <w:p>
      <w:pPr>
        <w:pStyle w:val="11"/>
        <w:keepNext w:val="0"/>
        <w:keepLines w:val="0"/>
        <w:widowControl w:val="0"/>
        <w:numPr>
          <w:ilvl w:val="0"/>
          <w:numId w:val="37"/>
        </w:numPr>
        <w:shd w:val="clear" w:color="auto" w:fill="auto"/>
        <w:tabs>
          <w:tab w:val="left" w:pos="632"/>
        </w:tabs>
        <w:bidi w:val="0"/>
        <w:spacing w:before="0" w:after="0" w:line="240" w:lineRule="auto"/>
        <w:ind w:left="0" w:right="0"/>
        <w:jc w:val="left"/>
      </w:pPr>
      <w:bookmarkStart w:id="434" w:name="bookmark513"/>
      <w:bookmarkEnd w:id="434"/>
      <w:r>
        <w:rPr>
          <w:rFonts w:ascii="Times New Roman" w:hAnsi="Times New Roman" w:eastAsia="Times New Roman" w:cs="Times New Roman"/>
          <w:color w:val="770088"/>
          <w:spacing w:val="0"/>
          <w:w w:val="100"/>
          <w:position w:val="0"/>
          <w:lang w:val="en-US" w:eastAsia="en-US" w:bidi="en-US"/>
        </w:rPr>
        <w:t xml:space="preserve">class </w:t>
      </w:r>
      <w:r>
        <w:rPr>
          <w:rFonts w:ascii="Times New Roman" w:hAnsi="Times New Roman" w:eastAsia="Times New Roman" w:cs="Times New Roman"/>
          <w:color w:val="0000FF"/>
          <w:spacing w:val="0"/>
          <w:w w:val="100"/>
          <w:position w:val="0"/>
          <w:lang w:val="en-US" w:eastAsia="en-US" w:bidi="en-US"/>
        </w:rPr>
        <w:t>Father</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60" w:line="240" w:lineRule="auto"/>
        <w:ind w:left="0" w:right="0"/>
        <w:jc w:val="left"/>
      </w:pPr>
      <w:bookmarkStart w:id="435" w:name="bookmark514"/>
      <w:r>
        <w:rPr>
          <w:rFonts w:ascii="Times New Roman" w:hAnsi="Times New Roman" w:eastAsia="Times New Roman" w:cs="Times New Roman"/>
          <w:color w:val="999999"/>
          <w:spacing w:val="0"/>
          <w:w w:val="100"/>
          <w:position w:val="0"/>
          <w:lang w:val="en-US" w:eastAsia="en-US" w:bidi="en-US"/>
        </w:rPr>
        <w:t>2</w:t>
      </w:r>
      <w:bookmarkEnd w:id="435"/>
    </w:p>
    <w:p>
      <w:pPr>
        <w:pStyle w:val="11"/>
        <w:keepNext w:val="0"/>
        <w:keepLines w:val="0"/>
        <w:widowControl w:val="0"/>
        <w:numPr>
          <w:ilvl w:val="0"/>
          <w:numId w:val="37"/>
        </w:numPr>
        <w:shd w:val="clear" w:color="auto" w:fill="auto"/>
        <w:tabs>
          <w:tab w:val="left" w:pos="839"/>
        </w:tabs>
        <w:bidi w:val="0"/>
        <w:spacing w:before="0" w:after="0" w:line="240" w:lineRule="auto"/>
        <w:ind w:left="0" w:right="0"/>
        <w:jc w:val="left"/>
      </w:pPr>
      <w:bookmarkStart w:id="436" w:name="bookmark515"/>
      <w:bookmarkEnd w:id="436"/>
      <w:r>
        <w:rPr>
          <w:rFonts w:ascii="Times New Roman" w:hAnsi="Times New Roman" w:eastAsia="Times New Roman" w:cs="Times New Roman"/>
          <w:color w:val="770088"/>
          <w:spacing w:val="0"/>
          <w:w w:val="100"/>
          <w:position w:val="0"/>
          <w:lang w:val="en-US" w:eastAsia="en-US" w:bidi="en-US"/>
        </w:rPr>
        <w:t xml:space="preserve">public </w:t>
      </w:r>
      <w:r>
        <w:rPr>
          <w:rFonts w:ascii="Times New Roman" w:hAnsi="Times New Roman" w:eastAsia="Times New Roman" w:cs="Times New Roman"/>
          <w:color w:val="008855"/>
          <w:spacing w:val="0"/>
          <w:w w:val="100"/>
          <w:position w:val="0"/>
          <w:lang w:val="en-US" w:eastAsia="en-US" w:bidi="en-US"/>
        </w:rPr>
        <w:t xml:space="preserve">void </w:t>
      </w:r>
      <w:r>
        <w:rPr>
          <w:rFonts w:ascii="Times New Roman" w:hAnsi="Times New Roman" w:eastAsia="Times New Roman" w:cs="Times New Roman"/>
          <w:color w:val="000000"/>
          <w:spacing w:val="0"/>
          <w:w w:val="100"/>
          <w:position w:val="0"/>
          <w:lang w:val="en-US" w:eastAsia="en-US" w:bidi="en-US"/>
        </w:rPr>
        <w:t>feature</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37"/>
        </w:numPr>
        <w:shd w:val="clear" w:color="auto" w:fill="auto"/>
        <w:tabs>
          <w:tab w:val="left" w:pos="1058"/>
        </w:tabs>
        <w:bidi w:val="0"/>
        <w:spacing w:before="0" w:after="0" w:line="240" w:lineRule="auto"/>
        <w:ind w:left="0" w:right="0"/>
        <w:jc w:val="left"/>
      </w:pPr>
      <w:bookmarkStart w:id="437" w:name="bookmark516"/>
      <w:bookmarkEnd w:id="437"/>
      <w:r>
        <w:rPr>
          <w:rFonts w:ascii="Times New Roman" w:hAnsi="Times New Roman" w:eastAsia="Times New Roman" w:cs="Times New Roman"/>
          <w:color w:val="000000"/>
          <w:spacing w:val="0"/>
          <w:w w:val="100"/>
          <w:position w:val="0"/>
          <w:lang w:val="en-US" w:eastAsia="en-US" w:bidi="en-US"/>
        </w:rPr>
        <w:t>System</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out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println</w:t>
      </w:r>
      <w:r>
        <w:rPr>
          <w:rFonts w:ascii="Times New Roman" w:hAnsi="Times New Roman" w:eastAsia="Times New Roman" w:cs="Times New Roman"/>
          <w:color w:val="34495E"/>
          <w:spacing w:val="0"/>
          <w:w w:val="100"/>
          <w:position w:val="0"/>
          <w:lang w:val="zh-TW" w:eastAsia="zh-TW" w:bidi="zh-TW"/>
        </w:rPr>
        <w:t>（</w:t>
      </w:r>
      <w:r>
        <w:rPr>
          <w:rFonts w:ascii="Times New Roman" w:hAnsi="Times New Roman" w:eastAsia="Times New Roman" w:cs="Times New Roman"/>
          <w:color w:val="22A2C9"/>
          <w:spacing w:val="0"/>
          <w:w w:val="100"/>
          <w:position w:val="0"/>
          <w:lang w:val="zh-TW" w:eastAsia="zh-TW" w:bidi="zh-TW"/>
        </w:rPr>
        <w:t xml:space="preserve">” </w:t>
      </w:r>
      <w:r>
        <w:rPr>
          <w:rFonts w:ascii="宋体" w:hAnsi="宋体" w:eastAsia="宋体" w:cs="宋体"/>
          <w:color w:val="22A2C9"/>
          <w:spacing w:val="0"/>
          <w:w w:val="100"/>
          <w:position w:val="0"/>
          <w:sz w:val="17"/>
          <w:szCs w:val="17"/>
          <w:lang w:val="zh-TW" w:eastAsia="zh-TW" w:bidi="zh-TW"/>
        </w:rPr>
        <w:t>父亲的特征</w:t>
      </w:r>
      <w:r>
        <w:rPr>
          <w:rFonts w:ascii="Times New Roman" w:hAnsi="Times New Roman" w:eastAsia="Times New Roman" w:cs="Times New Roman"/>
          <w:color w:val="22A2C9"/>
          <w:spacing w:val="0"/>
          <w:w w:val="100"/>
          <w:position w:val="0"/>
          <w:lang w:val="en-US" w:eastAsia="en-US" w:bidi="en-US"/>
        </w:rPr>
        <w:t>"</w:t>
      </w:r>
      <w:r>
        <w:rPr>
          <w:rFonts w:ascii="Times New Roman" w:hAnsi="Times New Roman" w:eastAsia="Times New Roman" w:cs="Times New Roman"/>
          <w:color w:val="34495E"/>
          <w:spacing w:val="0"/>
          <w:w w:val="100"/>
          <w:position w:val="0"/>
          <w:lang w:val="en-US" w:eastAsia="en-US" w:bidi="en-US"/>
        </w:rPr>
        <w:t>）;</w:t>
      </w:r>
    </w:p>
    <w:p>
      <w:pPr>
        <w:pStyle w:val="33"/>
        <w:keepNext w:val="0"/>
        <w:keepLines w:val="0"/>
        <w:widowControl w:val="0"/>
        <w:numPr>
          <w:ilvl w:val="0"/>
          <w:numId w:val="37"/>
        </w:numPr>
        <w:shd w:val="clear" w:color="auto" w:fill="auto"/>
        <w:tabs>
          <w:tab w:val="left" w:pos="839"/>
        </w:tabs>
        <w:bidi w:val="0"/>
        <w:spacing w:before="0" w:after="0" w:line="240" w:lineRule="auto"/>
        <w:ind w:left="0" w:right="0" w:firstLine="160"/>
        <w:jc w:val="left"/>
      </w:pPr>
      <w:r>
        <w:fldChar w:fldCharType="begin"/>
      </w:r>
      <w:r>
        <w:instrText xml:space="preserve"> TOC \o "1-5" \h \z </w:instrText>
      </w:r>
      <w:r>
        <w:fldChar w:fldCharType="separate"/>
      </w:r>
      <w:bookmarkStart w:id="438" w:name="bookmark517"/>
      <w:bookmarkEnd w:id="438"/>
      <w:r>
        <w:rPr>
          <w:rFonts w:ascii="Times New Roman" w:hAnsi="Times New Roman" w:eastAsia="Times New Roman" w:cs="Times New Roman"/>
          <w:color w:val="34495E"/>
          <w:spacing w:val="0"/>
          <w:w w:val="100"/>
          <w:position w:val="0"/>
          <w:lang w:val="en-US" w:eastAsia="en-US" w:bidi="en-US"/>
        </w:rPr>
        <w:t>}</w:t>
      </w:r>
    </w:p>
    <w:p>
      <w:pPr>
        <w:pStyle w:val="33"/>
        <w:keepNext w:val="0"/>
        <w:keepLines w:val="0"/>
        <w:widowControl w:val="0"/>
        <w:numPr>
          <w:ilvl w:val="0"/>
          <w:numId w:val="37"/>
        </w:numPr>
        <w:shd w:val="clear" w:color="auto" w:fill="auto"/>
        <w:tabs>
          <w:tab w:val="left" w:pos="632"/>
        </w:tabs>
        <w:bidi w:val="0"/>
        <w:spacing w:before="0" w:after="0" w:line="240" w:lineRule="auto"/>
        <w:ind w:left="0" w:right="0" w:firstLine="160"/>
        <w:jc w:val="left"/>
      </w:pPr>
      <w:bookmarkStart w:id="439" w:name="bookmark518"/>
      <w:bookmarkEnd w:id="439"/>
      <w:r>
        <w:rPr>
          <w:rFonts w:ascii="Times New Roman" w:hAnsi="Times New Roman" w:eastAsia="Times New Roman" w:cs="Times New Roman"/>
          <w:color w:val="34495E"/>
          <w:spacing w:val="0"/>
          <w:w w:val="100"/>
          <w:position w:val="0"/>
          <w:lang w:val="en-US" w:eastAsia="en-US" w:bidi="en-US"/>
        </w:rPr>
        <w:t>}</w:t>
      </w:r>
    </w:p>
    <w:p>
      <w:pPr>
        <w:pStyle w:val="33"/>
        <w:keepNext w:val="0"/>
        <w:keepLines w:val="0"/>
        <w:widowControl w:val="0"/>
        <w:shd w:val="clear" w:color="auto" w:fill="auto"/>
        <w:bidi w:val="0"/>
        <w:spacing w:before="0" w:after="60" w:line="240" w:lineRule="auto"/>
        <w:ind w:left="0" w:right="0" w:firstLine="160"/>
        <w:jc w:val="left"/>
      </w:pPr>
      <w:bookmarkStart w:id="440" w:name="bookmark519"/>
      <w:r>
        <w:rPr>
          <w:rFonts w:ascii="Times New Roman" w:hAnsi="Times New Roman" w:eastAsia="Times New Roman" w:cs="Times New Roman"/>
          <w:color w:val="999999"/>
          <w:spacing w:val="0"/>
          <w:w w:val="100"/>
          <w:position w:val="0"/>
          <w:lang w:val="en-US" w:eastAsia="en-US" w:bidi="en-US"/>
        </w:rPr>
        <w:t>7</w:t>
      </w:r>
      <w:bookmarkEnd w:id="440"/>
    </w:p>
    <w:p>
      <w:pPr>
        <w:pStyle w:val="33"/>
        <w:keepNext w:val="0"/>
        <w:keepLines w:val="0"/>
        <w:widowControl w:val="0"/>
        <w:numPr>
          <w:ilvl w:val="0"/>
          <w:numId w:val="37"/>
        </w:numPr>
        <w:shd w:val="clear" w:color="auto" w:fill="auto"/>
        <w:tabs>
          <w:tab w:val="left" w:pos="632"/>
        </w:tabs>
        <w:bidi w:val="0"/>
        <w:spacing w:before="0" w:after="0" w:line="240" w:lineRule="auto"/>
        <w:ind w:left="0" w:right="0" w:firstLine="160"/>
        <w:jc w:val="left"/>
      </w:pPr>
      <w:bookmarkStart w:id="441" w:name="bookmark520"/>
      <w:bookmarkEnd w:id="441"/>
      <w:r>
        <w:rPr>
          <w:rFonts w:ascii="Times New Roman" w:hAnsi="Times New Roman" w:eastAsia="Times New Roman" w:cs="Times New Roman"/>
          <w:color w:val="770088"/>
          <w:spacing w:val="0"/>
          <w:w w:val="100"/>
          <w:position w:val="0"/>
          <w:lang w:val="en-US" w:eastAsia="en-US" w:bidi="en-US"/>
        </w:rPr>
        <w:t xml:space="preserve">class </w:t>
      </w:r>
      <w:r>
        <w:rPr>
          <w:rFonts w:ascii="Times New Roman" w:hAnsi="Times New Roman" w:eastAsia="Times New Roman" w:cs="Times New Roman"/>
          <w:color w:val="0000FF"/>
          <w:spacing w:val="0"/>
          <w:w w:val="100"/>
          <w:position w:val="0"/>
          <w:lang w:val="en-US" w:eastAsia="en-US" w:bidi="en-US"/>
        </w:rPr>
        <w:t xml:space="preserve">Son </w:t>
      </w:r>
      <w:r>
        <w:rPr>
          <w:rFonts w:ascii="Times New Roman" w:hAnsi="Times New Roman" w:eastAsia="Times New Roman" w:cs="Times New Roman"/>
          <w:color w:val="770088"/>
          <w:spacing w:val="0"/>
          <w:w w:val="100"/>
          <w:position w:val="0"/>
          <w:lang w:val="en-US" w:eastAsia="en-US" w:bidi="en-US"/>
        </w:rPr>
        <w:t xml:space="preserve">extends </w:t>
      </w:r>
      <w:r>
        <w:rPr>
          <w:rFonts w:ascii="Times New Roman" w:hAnsi="Times New Roman" w:eastAsia="Times New Roman" w:cs="Times New Roman"/>
          <w:color w:val="000000"/>
          <w:spacing w:val="0"/>
          <w:w w:val="100"/>
          <w:position w:val="0"/>
          <w:lang w:val="en-US" w:eastAsia="en-US" w:bidi="en-US"/>
        </w:rPr>
        <w:t xml:space="preserve">Father </w:t>
      </w:r>
      <w:r>
        <w:rPr>
          <w:rFonts w:ascii="Times New Roman" w:hAnsi="Times New Roman" w:eastAsia="Times New Roman" w:cs="Times New Roman"/>
          <w:color w:val="34495E"/>
          <w:spacing w:val="0"/>
          <w:w w:val="100"/>
          <w:position w:val="0"/>
          <w:lang w:val="en-US" w:eastAsia="en-US" w:bidi="en-US"/>
        </w:rPr>
        <w:t>{</w:t>
      </w:r>
    </w:p>
    <w:p>
      <w:pPr>
        <w:pStyle w:val="33"/>
        <w:keepNext w:val="0"/>
        <w:keepLines w:val="0"/>
        <w:widowControl w:val="0"/>
        <w:numPr>
          <w:ilvl w:val="0"/>
          <w:numId w:val="37"/>
        </w:numPr>
        <w:shd w:val="clear" w:color="auto" w:fill="auto"/>
        <w:tabs>
          <w:tab w:val="left" w:pos="632"/>
        </w:tabs>
        <w:bidi w:val="0"/>
        <w:spacing w:before="0" w:after="140" w:line="336" w:lineRule="auto"/>
        <w:ind w:left="0" w:right="0" w:firstLine="160"/>
        <w:jc w:val="left"/>
      </w:pPr>
      <w:bookmarkStart w:id="442" w:name="bookmark521"/>
      <w:bookmarkEnd w:id="442"/>
      <w:r>
        <w:rPr>
          <w:rFonts w:ascii="Times New Roman" w:hAnsi="Times New Roman" w:eastAsia="Times New Roman" w:cs="Times New Roman"/>
          <w:color w:val="34495E"/>
          <w:spacing w:val="0"/>
          <w:w w:val="100"/>
          <w:position w:val="0"/>
          <w:lang w:val="en-US" w:eastAsia="en-US" w:bidi="en-US"/>
        </w:rPr>
        <w:t>}</w:t>
      </w:r>
      <w:r>
        <w:fldChar w:fldCharType="end"/>
      </w:r>
    </w:p>
    <w:p>
      <w:pPr>
        <w:pStyle w:val="15"/>
        <w:keepNext w:val="0"/>
        <w:keepLines w:val="0"/>
        <w:widowControl w:val="0"/>
        <w:shd w:val="clear" w:color="auto" w:fill="auto"/>
        <w:bidi w:val="0"/>
        <w:spacing w:before="0" w:after="360" w:line="322" w:lineRule="exact"/>
        <w:ind w:left="0" w:right="0" w:firstLine="0"/>
        <w:jc w:val="left"/>
      </w:pPr>
      <w:r>
        <w:rPr>
          <w:spacing w:val="0"/>
          <w:w w:val="100"/>
          <w:position w:val="0"/>
        </w:rPr>
        <w:t>如果</w:t>
      </w:r>
      <w:r>
        <w:rPr>
          <w:rFonts w:ascii="Times New Roman" w:hAnsi="Times New Roman" w:eastAsia="Times New Roman" w:cs="Times New Roman"/>
          <w:spacing w:val="0"/>
          <w:w w:val="100"/>
          <w:position w:val="0"/>
          <w:sz w:val="22"/>
          <w:szCs w:val="22"/>
          <w:lang w:val="en-US" w:eastAsia="en-US" w:bidi="en-US"/>
        </w:rPr>
        <w:t>Son</w:t>
      </w:r>
      <w:r>
        <w:rPr>
          <w:spacing w:val="0"/>
          <w:w w:val="100"/>
          <w:position w:val="0"/>
        </w:rPr>
        <w:t>没有实现自己的方法的话，那么默认就是用的是父类的</w:t>
      </w:r>
      <w:r>
        <w:rPr>
          <w:rFonts w:ascii="Times New Roman" w:hAnsi="Times New Roman" w:eastAsia="Times New Roman" w:cs="Times New Roman"/>
          <w:color w:val="E96900"/>
          <w:spacing w:val="0"/>
          <w:w w:val="100"/>
          <w:position w:val="0"/>
          <w:sz w:val="22"/>
          <w:szCs w:val="22"/>
          <w:lang w:val="en-US" w:eastAsia="en-US" w:bidi="en-US"/>
        </w:rPr>
        <w:t>feature</w:t>
      </w:r>
      <w:r>
        <w:rPr>
          <w:spacing w:val="0"/>
          <w:w w:val="100"/>
          <w:position w:val="0"/>
        </w:rPr>
        <w:t>方法。如果子类实现了自 己的</w:t>
      </w:r>
      <w:r>
        <w:rPr>
          <w:rFonts w:ascii="Times New Roman" w:hAnsi="Times New Roman" w:eastAsia="Times New Roman" w:cs="Times New Roman"/>
          <w:spacing w:val="0"/>
          <w:w w:val="100"/>
          <w:position w:val="0"/>
          <w:sz w:val="22"/>
          <w:szCs w:val="22"/>
          <w:lang w:val="en-US" w:eastAsia="en-US" w:bidi="en-US"/>
        </w:rPr>
        <w:t>feature</w:t>
      </w:r>
      <w:r>
        <w:rPr>
          <w:spacing w:val="0"/>
          <w:w w:val="100"/>
          <w:position w:val="0"/>
        </w:rPr>
        <w:t>方法，那么就相当于是重写了父类的</w:t>
      </w:r>
      <w:r>
        <w:rPr>
          <w:rFonts w:ascii="Times New Roman" w:hAnsi="Times New Roman" w:eastAsia="Times New Roman" w:cs="Times New Roman"/>
          <w:spacing w:val="0"/>
          <w:w w:val="100"/>
          <w:position w:val="0"/>
          <w:sz w:val="22"/>
          <w:szCs w:val="22"/>
          <w:lang w:val="en-US" w:eastAsia="en-US" w:bidi="en-US"/>
        </w:rPr>
        <w:t>feature</w:t>
      </w:r>
      <w:r>
        <w:rPr>
          <w:spacing w:val="0"/>
          <w:w w:val="100"/>
          <w:position w:val="0"/>
        </w:rPr>
        <w:t>方法，这也是我们上面提到的重写了。</w:t>
      </w:r>
    </w:p>
    <w:p>
      <w:pPr>
        <w:pStyle w:val="15"/>
        <w:keepNext w:val="0"/>
        <w:keepLines w:val="0"/>
        <w:widowControl w:val="0"/>
        <w:shd w:val="clear" w:color="auto" w:fill="auto"/>
        <w:bidi w:val="0"/>
        <w:spacing w:before="0" w:after="180" w:line="322" w:lineRule="exact"/>
        <w:ind w:left="0" w:right="0" w:firstLine="0"/>
        <w:jc w:val="left"/>
      </w:pPr>
      <w:bookmarkStart w:id="443" w:name="bookmark522"/>
      <w:r>
        <w:rPr>
          <w:spacing w:val="0"/>
          <w:w w:val="100"/>
          <w:position w:val="0"/>
        </w:rPr>
        <w:t>歹心'</w:t>
      </w:r>
      <w:bookmarkEnd w:id="443"/>
    </w:p>
    <w:p>
      <w:pPr>
        <w:pStyle w:val="15"/>
        <w:keepNext w:val="0"/>
        <w:keepLines w:val="0"/>
        <w:widowControl w:val="0"/>
        <w:shd w:val="clear" w:color="auto" w:fill="auto"/>
        <w:bidi w:val="0"/>
        <w:spacing w:before="0" w:after="180" w:line="317" w:lineRule="exact"/>
        <w:ind w:left="0" w:right="0" w:firstLine="0"/>
        <w:jc w:val="left"/>
      </w:pPr>
      <w:r>
        <w:rPr>
          <w:spacing w:val="0"/>
          <w:w w:val="100"/>
          <w:position w:val="0"/>
        </w:rPr>
        <w:t>多态指的是同一个行为具有多个不同表现形式。是指一个类实例（对象）的相同方法在不同情形下具有 不同表现形式。封装和继承是多态的基础，也就是说，多态只是一种表现形式而已。</w:t>
      </w:r>
    </w:p>
    <w:p>
      <w:pPr>
        <w:pStyle w:val="15"/>
        <w:keepNext w:val="0"/>
        <w:keepLines w:val="0"/>
        <w:widowControl w:val="0"/>
        <w:shd w:val="clear" w:color="auto" w:fill="auto"/>
        <w:bidi w:val="0"/>
        <w:spacing w:before="0" w:after="140" w:line="322" w:lineRule="exact"/>
        <w:ind w:left="0" w:right="0" w:firstLine="0"/>
        <w:jc w:val="left"/>
      </w:pPr>
      <w:r>
        <w:rPr>
          <w:spacing w:val="0"/>
          <w:w w:val="100"/>
          <w:position w:val="0"/>
        </w:rPr>
        <w:t>如何实现多态？多态的实现具有三种充要条件</w:t>
      </w:r>
    </w:p>
    <w:p>
      <w:pPr>
        <w:pStyle w:val="15"/>
        <w:keepNext w:val="0"/>
        <w:keepLines w:val="0"/>
        <w:widowControl w:val="0"/>
        <w:shd w:val="clear" w:color="auto" w:fill="auto"/>
        <w:bidi w:val="0"/>
        <w:spacing w:before="0" w:after="0" w:line="322" w:lineRule="exact"/>
        <w:ind w:left="0" w:right="0" w:firstLine="160"/>
        <w:jc w:val="left"/>
      </w:pPr>
      <w:r>
        <w:rPr>
          <w:spacing w:val="0"/>
          <w:w w:val="100"/>
          <w:position w:val="0"/>
        </w:rPr>
        <w:t>・继承</w:t>
      </w:r>
    </w:p>
    <w:p>
      <w:pPr>
        <w:pStyle w:val="15"/>
        <w:keepNext w:val="0"/>
        <w:keepLines w:val="0"/>
        <w:widowControl w:val="0"/>
        <w:shd w:val="clear" w:color="auto" w:fill="auto"/>
        <w:bidi w:val="0"/>
        <w:spacing w:before="0" w:after="0" w:line="322" w:lineRule="exact"/>
        <w:ind w:left="0" w:right="0" w:firstLine="160"/>
        <w:jc w:val="left"/>
      </w:pPr>
      <w:r>
        <w:rPr>
          <w:spacing w:val="0"/>
          <w:w w:val="100"/>
          <w:position w:val="0"/>
        </w:rPr>
        <w:t>-重写父类方法</w:t>
      </w:r>
    </w:p>
    <w:p>
      <w:pPr>
        <w:pStyle w:val="15"/>
        <w:keepNext w:val="0"/>
        <w:keepLines w:val="0"/>
        <w:widowControl w:val="0"/>
        <w:shd w:val="clear" w:color="auto" w:fill="auto"/>
        <w:bidi w:val="0"/>
        <w:spacing w:before="0" w:after="100" w:line="322" w:lineRule="exact"/>
        <w:ind w:left="0" w:right="0" w:firstLine="160"/>
        <w:jc w:val="left"/>
      </w:pPr>
      <w:r>
        <w:rPr>
          <w:spacing w:val="0"/>
          <w:w w:val="100"/>
          <w:position w:val="0"/>
        </w:rPr>
        <w:t>・父类引用指向子类对象</w:t>
      </w:r>
      <w:r>
        <w:br w:type="page"/>
      </w:r>
    </w:p>
    <w:p>
      <w:pPr>
        <w:pStyle w:val="15"/>
        <w:keepNext w:val="0"/>
        <w:keepLines w:val="0"/>
        <w:widowControl w:val="0"/>
        <w:shd w:val="clear" w:color="auto" w:fill="auto"/>
        <w:bidi w:val="0"/>
        <w:spacing w:before="0" w:after="140" w:line="240" w:lineRule="auto"/>
        <w:ind w:left="0" w:right="0" w:firstLine="0"/>
        <w:jc w:val="left"/>
      </w:pPr>
      <w:r>
        <w:rPr>
          <w:spacing w:val="0"/>
          <w:w w:val="100"/>
          <w:position w:val="0"/>
        </w:rPr>
        <w:t>比如下面这段代码</w:t>
      </w:r>
    </w:p>
    <w:p>
      <w:pPr>
        <w:pStyle w:val="11"/>
        <w:keepNext w:val="0"/>
        <w:keepLines w:val="0"/>
        <w:widowControl w:val="0"/>
        <w:shd w:val="clear" w:color="auto" w:fill="auto"/>
        <w:bidi w:val="0"/>
        <w:spacing w:before="240" w:after="0" w:line="240" w:lineRule="auto"/>
        <w:ind w:left="0" w:right="0" w:firstLine="500"/>
        <w:jc w:val="left"/>
      </w:pPr>
      <w:r>
        <mc:AlternateContent>
          <mc:Choice Requires="wps">
            <w:drawing>
              <wp:anchor distT="0" distB="2395855" distL="226060" distR="165100" simplePos="0" relativeHeight="125830144" behindDoc="0" locked="0" layoutInCell="1" allowOverlap="1">
                <wp:simplePos x="0" y="0"/>
                <wp:positionH relativeFrom="page">
                  <wp:posOffset>953770</wp:posOffset>
                </wp:positionH>
                <wp:positionV relativeFrom="margin">
                  <wp:posOffset>358140</wp:posOffset>
                </wp:positionV>
                <wp:extent cx="97790" cy="1661160"/>
                <wp:effectExtent l="0" t="0" r="0" b="0"/>
                <wp:wrapSquare wrapText="right"/>
                <wp:docPr id="239" name="Shape 239"/>
                <wp:cNvGraphicFramePr/>
                <a:graphic xmlns:a="http://schemas.openxmlformats.org/drawingml/2006/main">
                  <a:graphicData uri="http://schemas.microsoft.com/office/word/2010/wordprocessingShape">
                    <wps:wsp>
                      <wps:cNvSpPr txBox="1"/>
                      <wps:spPr>
                        <a:xfrm>
                          <a:off x="0" y="0"/>
                          <a:ext cx="97790" cy="1661160"/>
                        </a:xfrm>
                        <a:prstGeom prst="rect">
                          <a:avLst/>
                        </a:prstGeom>
                        <a:noFill/>
                      </wps:spPr>
                      <wps:txbx>
                        <w:txbxContent>
                          <w:p>
                            <w:pPr>
                              <w:pStyle w:val="11"/>
                              <w:keepNext w:val="0"/>
                              <w:keepLines w:val="0"/>
                              <w:widowControl w:val="0"/>
                              <w:shd w:val="clear" w:color="auto" w:fill="auto"/>
                              <w:bidi w:val="0"/>
                              <w:spacing w:before="0" w:after="60" w:line="240" w:lineRule="auto"/>
                              <w:ind w:left="0" w:right="0" w:firstLine="0"/>
                              <w:jc w:val="left"/>
                            </w:pPr>
                            <w:bookmarkStart w:id="1131" w:name="bookmark480"/>
                            <w:r>
                              <w:rPr>
                                <w:rFonts w:ascii="Times New Roman" w:hAnsi="Times New Roman" w:eastAsia="Times New Roman" w:cs="Times New Roman"/>
                                <w:color w:val="999999"/>
                                <w:spacing w:val="0"/>
                                <w:w w:val="100"/>
                                <w:position w:val="0"/>
                                <w:lang w:val="en-US" w:eastAsia="en-US" w:bidi="en-US"/>
                              </w:rPr>
                              <w:t>1</w:t>
                            </w:r>
                            <w:bookmarkEnd w:id="1131"/>
                          </w:p>
                          <w:p>
                            <w:pPr>
                              <w:pStyle w:val="11"/>
                              <w:keepNext w:val="0"/>
                              <w:keepLines w:val="0"/>
                              <w:widowControl w:val="0"/>
                              <w:shd w:val="clear" w:color="auto" w:fill="auto"/>
                              <w:bidi w:val="0"/>
                              <w:spacing w:before="0" w:after="60" w:line="240" w:lineRule="auto"/>
                              <w:ind w:left="0" w:right="0" w:firstLine="0"/>
                              <w:jc w:val="left"/>
                            </w:pPr>
                            <w:bookmarkStart w:id="1132" w:name="bookmark481"/>
                            <w:r>
                              <w:rPr>
                                <w:rFonts w:ascii="Times New Roman" w:hAnsi="Times New Roman" w:eastAsia="Times New Roman" w:cs="Times New Roman"/>
                                <w:color w:val="999999"/>
                                <w:spacing w:val="0"/>
                                <w:w w:val="100"/>
                                <w:position w:val="0"/>
                                <w:lang w:val="en-US" w:eastAsia="en-US" w:bidi="en-US"/>
                              </w:rPr>
                              <w:t>2</w:t>
                            </w:r>
                            <w:bookmarkEnd w:id="1132"/>
                          </w:p>
                          <w:p>
                            <w:pPr>
                              <w:pStyle w:val="11"/>
                              <w:keepNext w:val="0"/>
                              <w:keepLines w:val="0"/>
                              <w:widowControl w:val="0"/>
                              <w:shd w:val="clear" w:color="auto" w:fill="auto"/>
                              <w:bidi w:val="0"/>
                              <w:spacing w:before="0" w:after="60" w:line="240" w:lineRule="auto"/>
                              <w:ind w:left="0" w:right="0" w:firstLine="0"/>
                              <w:jc w:val="left"/>
                            </w:pPr>
                            <w:bookmarkStart w:id="1133" w:name="bookmark482"/>
                            <w:r>
                              <w:rPr>
                                <w:rFonts w:ascii="Times New Roman" w:hAnsi="Times New Roman" w:eastAsia="Times New Roman" w:cs="Times New Roman"/>
                                <w:color w:val="999999"/>
                                <w:spacing w:val="0"/>
                                <w:w w:val="100"/>
                                <w:position w:val="0"/>
                                <w:lang w:val="en-US" w:eastAsia="en-US" w:bidi="en-US"/>
                              </w:rPr>
                              <w:t>3</w:t>
                            </w:r>
                            <w:bookmarkEnd w:id="1133"/>
                          </w:p>
                          <w:p>
                            <w:pPr>
                              <w:pStyle w:val="11"/>
                              <w:keepNext w:val="0"/>
                              <w:keepLines w:val="0"/>
                              <w:widowControl w:val="0"/>
                              <w:shd w:val="clear" w:color="auto" w:fill="auto"/>
                              <w:bidi w:val="0"/>
                              <w:spacing w:before="0" w:after="60" w:line="240" w:lineRule="auto"/>
                              <w:ind w:left="0" w:right="0" w:firstLine="0"/>
                              <w:jc w:val="left"/>
                            </w:pPr>
                            <w:bookmarkStart w:id="1134" w:name="bookmark483"/>
                            <w:r>
                              <w:rPr>
                                <w:rFonts w:ascii="Times New Roman" w:hAnsi="Times New Roman" w:eastAsia="Times New Roman" w:cs="Times New Roman"/>
                                <w:color w:val="999999"/>
                                <w:spacing w:val="0"/>
                                <w:w w:val="100"/>
                                <w:position w:val="0"/>
                                <w:lang w:val="en-US" w:eastAsia="en-US" w:bidi="en-US"/>
                              </w:rPr>
                              <w:t>4</w:t>
                            </w:r>
                            <w:bookmarkEnd w:id="1134"/>
                          </w:p>
                          <w:p>
                            <w:pPr>
                              <w:pStyle w:val="11"/>
                              <w:keepNext w:val="0"/>
                              <w:keepLines w:val="0"/>
                              <w:widowControl w:val="0"/>
                              <w:shd w:val="clear" w:color="auto" w:fill="auto"/>
                              <w:bidi w:val="0"/>
                              <w:spacing w:before="0" w:after="60" w:line="240" w:lineRule="auto"/>
                              <w:ind w:left="0" w:right="0" w:firstLine="0"/>
                              <w:jc w:val="left"/>
                            </w:pPr>
                            <w:bookmarkStart w:id="1135" w:name="bookmark484"/>
                            <w:r>
                              <w:rPr>
                                <w:rFonts w:ascii="Times New Roman" w:hAnsi="Times New Roman" w:eastAsia="Times New Roman" w:cs="Times New Roman"/>
                                <w:color w:val="999999"/>
                                <w:spacing w:val="0"/>
                                <w:w w:val="100"/>
                                <w:position w:val="0"/>
                                <w:lang w:val="en-US" w:eastAsia="en-US" w:bidi="en-US"/>
                              </w:rPr>
                              <w:t>5</w:t>
                            </w:r>
                            <w:bookmarkEnd w:id="1135"/>
                          </w:p>
                          <w:p>
                            <w:pPr>
                              <w:pStyle w:val="11"/>
                              <w:keepNext w:val="0"/>
                              <w:keepLines w:val="0"/>
                              <w:widowControl w:val="0"/>
                              <w:shd w:val="clear" w:color="auto" w:fill="auto"/>
                              <w:bidi w:val="0"/>
                              <w:spacing w:before="0" w:after="60" w:line="240" w:lineRule="auto"/>
                              <w:ind w:left="0" w:right="0" w:firstLine="0"/>
                              <w:jc w:val="left"/>
                            </w:pPr>
                            <w:bookmarkStart w:id="1136" w:name="bookmark485"/>
                            <w:r>
                              <w:rPr>
                                <w:rFonts w:ascii="Times New Roman" w:hAnsi="Times New Roman" w:eastAsia="Times New Roman" w:cs="Times New Roman"/>
                                <w:color w:val="999999"/>
                                <w:spacing w:val="0"/>
                                <w:w w:val="100"/>
                                <w:position w:val="0"/>
                                <w:lang w:val="en-US" w:eastAsia="en-US" w:bidi="en-US"/>
                              </w:rPr>
                              <w:t>6</w:t>
                            </w:r>
                            <w:bookmarkEnd w:id="1136"/>
                          </w:p>
                          <w:p>
                            <w:pPr>
                              <w:pStyle w:val="11"/>
                              <w:keepNext w:val="0"/>
                              <w:keepLines w:val="0"/>
                              <w:widowControl w:val="0"/>
                              <w:shd w:val="clear" w:color="auto" w:fill="auto"/>
                              <w:bidi w:val="0"/>
                              <w:spacing w:before="0" w:after="60" w:line="240" w:lineRule="auto"/>
                              <w:ind w:left="0" w:right="0" w:firstLine="0"/>
                              <w:jc w:val="left"/>
                            </w:pPr>
                            <w:bookmarkStart w:id="1137" w:name="bookmark486"/>
                            <w:r>
                              <w:rPr>
                                <w:rFonts w:ascii="Times New Roman" w:hAnsi="Times New Roman" w:eastAsia="Times New Roman" w:cs="Times New Roman"/>
                                <w:color w:val="999999"/>
                                <w:spacing w:val="0"/>
                                <w:w w:val="100"/>
                                <w:position w:val="0"/>
                                <w:lang w:val="en-US" w:eastAsia="en-US" w:bidi="en-US"/>
                              </w:rPr>
                              <w:t>7</w:t>
                            </w:r>
                            <w:bookmarkEnd w:id="1137"/>
                          </w:p>
                          <w:p>
                            <w:pPr>
                              <w:pStyle w:val="11"/>
                              <w:keepNext w:val="0"/>
                              <w:keepLines w:val="0"/>
                              <w:widowControl w:val="0"/>
                              <w:shd w:val="clear" w:color="auto" w:fill="auto"/>
                              <w:bidi w:val="0"/>
                              <w:spacing w:before="0" w:after="60" w:line="240" w:lineRule="auto"/>
                              <w:ind w:left="0" w:right="0" w:firstLine="0"/>
                              <w:jc w:val="left"/>
                            </w:pPr>
                            <w:bookmarkStart w:id="1138" w:name="bookmark487"/>
                            <w:r>
                              <w:rPr>
                                <w:rFonts w:ascii="Times New Roman" w:hAnsi="Times New Roman" w:eastAsia="Times New Roman" w:cs="Times New Roman"/>
                                <w:color w:val="999999"/>
                                <w:spacing w:val="0"/>
                                <w:w w:val="100"/>
                                <w:position w:val="0"/>
                                <w:lang w:val="en-US" w:eastAsia="en-US" w:bidi="en-US"/>
                              </w:rPr>
                              <w:t>8</w:t>
                            </w:r>
                            <w:bookmarkEnd w:id="1138"/>
                          </w:p>
                          <w:p>
                            <w:pPr>
                              <w:pStyle w:val="11"/>
                              <w:keepNext w:val="0"/>
                              <w:keepLines w:val="0"/>
                              <w:widowControl w:val="0"/>
                              <w:shd w:val="clear" w:color="auto" w:fill="auto"/>
                              <w:bidi w:val="0"/>
                              <w:spacing w:before="0" w:after="60" w:line="240" w:lineRule="auto"/>
                              <w:ind w:left="0" w:right="0" w:firstLine="0"/>
                              <w:jc w:val="left"/>
                            </w:pPr>
                            <w:bookmarkStart w:id="1139" w:name="bookmark488"/>
                            <w:r>
                              <w:rPr>
                                <w:rFonts w:ascii="Times New Roman" w:hAnsi="Times New Roman" w:eastAsia="Times New Roman" w:cs="Times New Roman"/>
                                <w:color w:val="999999"/>
                                <w:spacing w:val="0"/>
                                <w:w w:val="100"/>
                                <w:position w:val="0"/>
                                <w:lang w:val="en-US" w:eastAsia="en-US" w:bidi="en-US"/>
                              </w:rPr>
                              <w:t>9</w:t>
                            </w:r>
                            <w:bookmarkEnd w:id="1139"/>
                          </w:p>
                        </w:txbxContent>
                      </wps:txbx>
                      <wps:bodyPr lIns="0" tIns="0" rIns="0" bIns="0">
                        <a:noAutofit/>
                      </wps:bodyPr>
                    </wps:wsp>
                  </a:graphicData>
                </a:graphic>
              </wp:anchor>
            </w:drawing>
          </mc:Choice>
          <mc:Fallback>
            <w:pict>
              <v:shape id="Shape 239" o:spid="_x0000_s1026" o:spt="202" type="#_x0000_t202" style="position:absolute;left:0pt;margin-left:75.1pt;margin-top:28.2pt;height:130.8pt;width:7.7pt;mso-position-horizontal-relative:page;mso-position-vertical-relative:margin;mso-wrap-distance-bottom:188.65pt;mso-wrap-distance-left:17.8pt;mso-wrap-distance-right:13pt;mso-wrap-distance-top:0pt;z-index:125830144;mso-width-relative:page;mso-height-relative:page;" filled="f" stroked="f" coordsize="21600,21600" o:gfxdata="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AZg4602AAAAAoBAAAP&#10;AAAAAAAAAAEAIAAAACIAAABkcnMvZG93bnJldi54bWxQSwECFAAUAAAACACHTuJAteI6X6YBAABn&#10;AwAADgAAAAAAAAABACAAAAAnAQAAZHJzL2Uyb0RvYy54bWxQSwUGAAAAAAYABgBZAQAAPwUAAAAA&#10;">
                <v:fill on="f" focussize="0,0"/>
                <v:stroke on="f"/>
                <v:imagedata o:title=""/>
                <o:lock v:ext="edit" aspectratio="f"/>
                <v:textbox inset="0mm,0mm,0mm,0mm">
                  <w:txbxContent>
                    <w:p>
                      <w:pPr>
                        <w:pStyle w:val="11"/>
                        <w:keepNext w:val="0"/>
                        <w:keepLines w:val="0"/>
                        <w:widowControl w:val="0"/>
                        <w:shd w:val="clear" w:color="auto" w:fill="auto"/>
                        <w:bidi w:val="0"/>
                        <w:spacing w:before="0" w:after="60" w:line="240" w:lineRule="auto"/>
                        <w:ind w:left="0" w:right="0" w:firstLine="0"/>
                        <w:jc w:val="left"/>
                      </w:pPr>
                      <w:bookmarkStart w:id="1131" w:name="bookmark480"/>
                      <w:r>
                        <w:rPr>
                          <w:rFonts w:ascii="Times New Roman" w:hAnsi="Times New Roman" w:eastAsia="Times New Roman" w:cs="Times New Roman"/>
                          <w:color w:val="999999"/>
                          <w:spacing w:val="0"/>
                          <w:w w:val="100"/>
                          <w:position w:val="0"/>
                          <w:lang w:val="en-US" w:eastAsia="en-US" w:bidi="en-US"/>
                        </w:rPr>
                        <w:t>1</w:t>
                      </w:r>
                      <w:bookmarkEnd w:id="1131"/>
                    </w:p>
                    <w:p>
                      <w:pPr>
                        <w:pStyle w:val="11"/>
                        <w:keepNext w:val="0"/>
                        <w:keepLines w:val="0"/>
                        <w:widowControl w:val="0"/>
                        <w:shd w:val="clear" w:color="auto" w:fill="auto"/>
                        <w:bidi w:val="0"/>
                        <w:spacing w:before="0" w:after="60" w:line="240" w:lineRule="auto"/>
                        <w:ind w:left="0" w:right="0" w:firstLine="0"/>
                        <w:jc w:val="left"/>
                      </w:pPr>
                      <w:bookmarkStart w:id="1132" w:name="bookmark481"/>
                      <w:r>
                        <w:rPr>
                          <w:rFonts w:ascii="Times New Roman" w:hAnsi="Times New Roman" w:eastAsia="Times New Roman" w:cs="Times New Roman"/>
                          <w:color w:val="999999"/>
                          <w:spacing w:val="0"/>
                          <w:w w:val="100"/>
                          <w:position w:val="0"/>
                          <w:lang w:val="en-US" w:eastAsia="en-US" w:bidi="en-US"/>
                        </w:rPr>
                        <w:t>2</w:t>
                      </w:r>
                      <w:bookmarkEnd w:id="1132"/>
                    </w:p>
                    <w:p>
                      <w:pPr>
                        <w:pStyle w:val="11"/>
                        <w:keepNext w:val="0"/>
                        <w:keepLines w:val="0"/>
                        <w:widowControl w:val="0"/>
                        <w:shd w:val="clear" w:color="auto" w:fill="auto"/>
                        <w:bidi w:val="0"/>
                        <w:spacing w:before="0" w:after="60" w:line="240" w:lineRule="auto"/>
                        <w:ind w:left="0" w:right="0" w:firstLine="0"/>
                        <w:jc w:val="left"/>
                      </w:pPr>
                      <w:bookmarkStart w:id="1133" w:name="bookmark482"/>
                      <w:r>
                        <w:rPr>
                          <w:rFonts w:ascii="Times New Roman" w:hAnsi="Times New Roman" w:eastAsia="Times New Roman" w:cs="Times New Roman"/>
                          <w:color w:val="999999"/>
                          <w:spacing w:val="0"/>
                          <w:w w:val="100"/>
                          <w:position w:val="0"/>
                          <w:lang w:val="en-US" w:eastAsia="en-US" w:bidi="en-US"/>
                        </w:rPr>
                        <w:t>3</w:t>
                      </w:r>
                      <w:bookmarkEnd w:id="1133"/>
                    </w:p>
                    <w:p>
                      <w:pPr>
                        <w:pStyle w:val="11"/>
                        <w:keepNext w:val="0"/>
                        <w:keepLines w:val="0"/>
                        <w:widowControl w:val="0"/>
                        <w:shd w:val="clear" w:color="auto" w:fill="auto"/>
                        <w:bidi w:val="0"/>
                        <w:spacing w:before="0" w:after="60" w:line="240" w:lineRule="auto"/>
                        <w:ind w:left="0" w:right="0" w:firstLine="0"/>
                        <w:jc w:val="left"/>
                      </w:pPr>
                      <w:bookmarkStart w:id="1134" w:name="bookmark483"/>
                      <w:r>
                        <w:rPr>
                          <w:rFonts w:ascii="Times New Roman" w:hAnsi="Times New Roman" w:eastAsia="Times New Roman" w:cs="Times New Roman"/>
                          <w:color w:val="999999"/>
                          <w:spacing w:val="0"/>
                          <w:w w:val="100"/>
                          <w:position w:val="0"/>
                          <w:lang w:val="en-US" w:eastAsia="en-US" w:bidi="en-US"/>
                        </w:rPr>
                        <w:t>4</w:t>
                      </w:r>
                      <w:bookmarkEnd w:id="1134"/>
                    </w:p>
                    <w:p>
                      <w:pPr>
                        <w:pStyle w:val="11"/>
                        <w:keepNext w:val="0"/>
                        <w:keepLines w:val="0"/>
                        <w:widowControl w:val="0"/>
                        <w:shd w:val="clear" w:color="auto" w:fill="auto"/>
                        <w:bidi w:val="0"/>
                        <w:spacing w:before="0" w:after="60" w:line="240" w:lineRule="auto"/>
                        <w:ind w:left="0" w:right="0" w:firstLine="0"/>
                        <w:jc w:val="left"/>
                      </w:pPr>
                      <w:bookmarkStart w:id="1135" w:name="bookmark484"/>
                      <w:r>
                        <w:rPr>
                          <w:rFonts w:ascii="Times New Roman" w:hAnsi="Times New Roman" w:eastAsia="Times New Roman" w:cs="Times New Roman"/>
                          <w:color w:val="999999"/>
                          <w:spacing w:val="0"/>
                          <w:w w:val="100"/>
                          <w:position w:val="0"/>
                          <w:lang w:val="en-US" w:eastAsia="en-US" w:bidi="en-US"/>
                        </w:rPr>
                        <w:t>5</w:t>
                      </w:r>
                      <w:bookmarkEnd w:id="1135"/>
                    </w:p>
                    <w:p>
                      <w:pPr>
                        <w:pStyle w:val="11"/>
                        <w:keepNext w:val="0"/>
                        <w:keepLines w:val="0"/>
                        <w:widowControl w:val="0"/>
                        <w:shd w:val="clear" w:color="auto" w:fill="auto"/>
                        <w:bidi w:val="0"/>
                        <w:spacing w:before="0" w:after="60" w:line="240" w:lineRule="auto"/>
                        <w:ind w:left="0" w:right="0" w:firstLine="0"/>
                        <w:jc w:val="left"/>
                      </w:pPr>
                      <w:bookmarkStart w:id="1136" w:name="bookmark485"/>
                      <w:r>
                        <w:rPr>
                          <w:rFonts w:ascii="Times New Roman" w:hAnsi="Times New Roman" w:eastAsia="Times New Roman" w:cs="Times New Roman"/>
                          <w:color w:val="999999"/>
                          <w:spacing w:val="0"/>
                          <w:w w:val="100"/>
                          <w:position w:val="0"/>
                          <w:lang w:val="en-US" w:eastAsia="en-US" w:bidi="en-US"/>
                        </w:rPr>
                        <w:t>6</w:t>
                      </w:r>
                      <w:bookmarkEnd w:id="1136"/>
                    </w:p>
                    <w:p>
                      <w:pPr>
                        <w:pStyle w:val="11"/>
                        <w:keepNext w:val="0"/>
                        <w:keepLines w:val="0"/>
                        <w:widowControl w:val="0"/>
                        <w:shd w:val="clear" w:color="auto" w:fill="auto"/>
                        <w:bidi w:val="0"/>
                        <w:spacing w:before="0" w:after="60" w:line="240" w:lineRule="auto"/>
                        <w:ind w:left="0" w:right="0" w:firstLine="0"/>
                        <w:jc w:val="left"/>
                      </w:pPr>
                      <w:bookmarkStart w:id="1137" w:name="bookmark486"/>
                      <w:r>
                        <w:rPr>
                          <w:rFonts w:ascii="Times New Roman" w:hAnsi="Times New Roman" w:eastAsia="Times New Roman" w:cs="Times New Roman"/>
                          <w:color w:val="999999"/>
                          <w:spacing w:val="0"/>
                          <w:w w:val="100"/>
                          <w:position w:val="0"/>
                          <w:lang w:val="en-US" w:eastAsia="en-US" w:bidi="en-US"/>
                        </w:rPr>
                        <w:t>7</w:t>
                      </w:r>
                      <w:bookmarkEnd w:id="1137"/>
                    </w:p>
                    <w:p>
                      <w:pPr>
                        <w:pStyle w:val="11"/>
                        <w:keepNext w:val="0"/>
                        <w:keepLines w:val="0"/>
                        <w:widowControl w:val="0"/>
                        <w:shd w:val="clear" w:color="auto" w:fill="auto"/>
                        <w:bidi w:val="0"/>
                        <w:spacing w:before="0" w:after="60" w:line="240" w:lineRule="auto"/>
                        <w:ind w:left="0" w:right="0" w:firstLine="0"/>
                        <w:jc w:val="left"/>
                      </w:pPr>
                      <w:bookmarkStart w:id="1138" w:name="bookmark487"/>
                      <w:r>
                        <w:rPr>
                          <w:rFonts w:ascii="Times New Roman" w:hAnsi="Times New Roman" w:eastAsia="Times New Roman" w:cs="Times New Roman"/>
                          <w:color w:val="999999"/>
                          <w:spacing w:val="0"/>
                          <w:w w:val="100"/>
                          <w:position w:val="0"/>
                          <w:lang w:val="en-US" w:eastAsia="en-US" w:bidi="en-US"/>
                        </w:rPr>
                        <w:t>8</w:t>
                      </w:r>
                      <w:bookmarkEnd w:id="1138"/>
                    </w:p>
                    <w:p>
                      <w:pPr>
                        <w:pStyle w:val="11"/>
                        <w:keepNext w:val="0"/>
                        <w:keepLines w:val="0"/>
                        <w:widowControl w:val="0"/>
                        <w:shd w:val="clear" w:color="auto" w:fill="auto"/>
                        <w:bidi w:val="0"/>
                        <w:spacing w:before="0" w:after="60" w:line="240" w:lineRule="auto"/>
                        <w:ind w:left="0" w:right="0" w:firstLine="0"/>
                        <w:jc w:val="left"/>
                      </w:pPr>
                      <w:bookmarkStart w:id="1139" w:name="bookmark488"/>
                      <w:r>
                        <w:rPr>
                          <w:rFonts w:ascii="Times New Roman" w:hAnsi="Times New Roman" w:eastAsia="Times New Roman" w:cs="Times New Roman"/>
                          <w:color w:val="999999"/>
                          <w:spacing w:val="0"/>
                          <w:w w:val="100"/>
                          <w:position w:val="0"/>
                          <w:lang w:val="en-US" w:eastAsia="en-US" w:bidi="en-US"/>
                        </w:rPr>
                        <w:t>9</w:t>
                      </w:r>
                      <w:bookmarkEnd w:id="1139"/>
                    </w:p>
                  </w:txbxContent>
                </v:textbox>
                <w10:wrap type="square" side="right"/>
              </v:shape>
            </w:pict>
          </mc:Fallback>
        </mc:AlternateContent>
      </w:r>
      <w:r>
        <mc:AlternateContent>
          <mc:Choice Requires="wps">
            <w:drawing>
              <wp:anchor distT="1664335" distB="0" distL="165100" distR="165100" simplePos="0" relativeHeight="125830144" behindDoc="0" locked="0" layoutInCell="1" allowOverlap="1">
                <wp:simplePos x="0" y="0"/>
                <wp:positionH relativeFrom="page">
                  <wp:posOffset>892810</wp:posOffset>
                </wp:positionH>
                <wp:positionV relativeFrom="margin">
                  <wp:posOffset>2022475</wp:posOffset>
                </wp:positionV>
                <wp:extent cx="158750" cy="2392680"/>
                <wp:effectExtent l="0" t="0" r="0" b="0"/>
                <wp:wrapSquare wrapText="right"/>
                <wp:docPr id="241" name="Shape 241"/>
                <wp:cNvGraphicFramePr/>
                <a:graphic xmlns:a="http://schemas.openxmlformats.org/drawingml/2006/main">
                  <a:graphicData uri="http://schemas.microsoft.com/office/word/2010/wordprocessingShape">
                    <wps:wsp>
                      <wps:cNvSpPr txBox="1"/>
                      <wps:spPr>
                        <a:xfrm>
                          <a:off x="0" y="0"/>
                          <a:ext cx="158750" cy="2392680"/>
                        </a:xfrm>
                        <a:prstGeom prst="rect">
                          <a:avLst/>
                        </a:prstGeom>
                        <a:noFill/>
                      </wps:spPr>
                      <wps:txbx>
                        <w:txbxContent>
                          <w:p>
                            <w:pPr>
                              <w:pStyle w:val="11"/>
                              <w:keepNext w:val="0"/>
                              <w:keepLines w:val="0"/>
                              <w:widowControl w:val="0"/>
                              <w:shd w:val="clear" w:color="auto" w:fill="auto"/>
                              <w:bidi w:val="0"/>
                              <w:spacing w:before="0" w:after="60" w:line="240" w:lineRule="auto"/>
                              <w:ind w:left="0" w:right="0" w:firstLine="0"/>
                              <w:jc w:val="both"/>
                            </w:pPr>
                            <w:bookmarkStart w:id="1140" w:name="bookmark489"/>
                            <w:r>
                              <w:rPr>
                                <w:rFonts w:ascii="Times New Roman" w:hAnsi="Times New Roman" w:eastAsia="Times New Roman" w:cs="Times New Roman"/>
                                <w:color w:val="999999"/>
                                <w:spacing w:val="0"/>
                                <w:w w:val="100"/>
                                <w:position w:val="0"/>
                                <w:lang w:val="en-US" w:eastAsia="en-US" w:bidi="en-US"/>
                              </w:rPr>
                              <w:t>1</w:t>
                            </w:r>
                            <w:bookmarkEnd w:id="1140"/>
                            <w:r>
                              <w:rPr>
                                <w:rFonts w:ascii="Times New Roman" w:hAnsi="Times New Roman" w:eastAsia="Times New Roman" w:cs="Times New Roman"/>
                                <w:color w:val="999999"/>
                                <w:spacing w:val="0"/>
                                <w:w w:val="100"/>
                                <w:position w:val="0"/>
                                <w:lang w:val="en-US" w:eastAsia="en-US" w:bidi="en-US"/>
                              </w:rPr>
                              <w:t>0</w:t>
                            </w:r>
                          </w:p>
                          <w:p>
                            <w:pPr>
                              <w:pStyle w:val="11"/>
                              <w:keepNext w:val="0"/>
                              <w:keepLines w:val="0"/>
                              <w:widowControl w:val="0"/>
                              <w:shd w:val="clear" w:color="auto" w:fill="auto"/>
                              <w:bidi w:val="0"/>
                              <w:spacing w:before="0" w:after="60" w:line="240" w:lineRule="auto"/>
                              <w:ind w:left="0" w:right="0" w:firstLine="0"/>
                              <w:jc w:val="both"/>
                            </w:pPr>
                            <w:bookmarkStart w:id="1141" w:name="bookmark490"/>
                            <w:r>
                              <w:rPr>
                                <w:rFonts w:ascii="Times New Roman" w:hAnsi="Times New Roman" w:eastAsia="Times New Roman" w:cs="Times New Roman"/>
                                <w:color w:val="999999"/>
                                <w:spacing w:val="0"/>
                                <w:w w:val="100"/>
                                <w:position w:val="0"/>
                                <w:lang w:val="en-US" w:eastAsia="en-US" w:bidi="en-US"/>
                              </w:rPr>
                              <w:t>1</w:t>
                            </w:r>
                            <w:bookmarkEnd w:id="1141"/>
                            <w:r>
                              <w:rPr>
                                <w:rFonts w:ascii="Times New Roman" w:hAnsi="Times New Roman" w:eastAsia="Times New Roman" w:cs="Times New Roman"/>
                                <w:color w:val="999999"/>
                                <w:spacing w:val="0"/>
                                <w:w w:val="100"/>
                                <w:position w:val="0"/>
                                <w:lang w:val="en-US" w:eastAsia="en-US" w:bidi="en-US"/>
                              </w:rPr>
                              <w:t>1</w:t>
                            </w:r>
                          </w:p>
                          <w:p>
                            <w:pPr>
                              <w:pStyle w:val="11"/>
                              <w:keepNext w:val="0"/>
                              <w:keepLines w:val="0"/>
                              <w:widowControl w:val="0"/>
                              <w:shd w:val="clear" w:color="auto" w:fill="auto"/>
                              <w:bidi w:val="0"/>
                              <w:spacing w:before="0" w:after="60" w:line="240" w:lineRule="auto"/>
                              <w:ind w:left="0" w:right="0" w:firstLine="0"/>
                              <w:jc w:val="both"/>
                            </w:pPr>
                            <w:bookmarkStart w:id="1142" w:name="bookmark491"/>
                            <w:r>
                              <w:rPr>
                                <w:rFonts w:ascii="Times New Roman" w:hAnsi="Times New Roman" w:eastAsia="Times New Roman" w:cs="Times New Roman"/>
                                <w:color w:val="999999"/>
                                <w:spacing w:val="0"/>
                                <w:w w:val="100"/>
                                <w:position w:val="0"/>
                                <w:lang w:val="en-US" w:eastAsia="en-US" w:bidi="en-US"/>
                              </w:rPr>
                              <w:t>1</w:t>
                            </w:r>
                            <w:bookmarkEnd w:id="1142"/>
                            <w:r>
                              <w:rPr>
                                <w:rFonts w:ascii="Times New Roman" w:hAnsi="Times New Roman" w:eastAsia="Times New Roman" w:cs="Times New Roman"/>
                                <w:color w:val="999999"/>
                                <w:spacing w:val="0"/>
                                <w:w w:val="100"/>
                                <w:position w:val="0"/>
                                <w:lang w:val="en-US" w:eastAsia="en-US" w:bidi="en-US"/>
                              </w:rPr>
                              <w:t>2</w:t>
                            </w:r>
                          </w:p>
                          <w:p>
                            <w:pPr>
                              <w:pStyle w:val="11"/>
                              <w:keepNext w:val="0"/>
                              <w:keepLines w:val="0"/>
                              <w:widowControl w:val="0"/>
                              <w:shd w:val="clear" w:color="auto" w:fill="auto"/>
                              <w:bidi w:val="0"/>
                              <w:spacing w:before="0" w:after="60" w:line="240" w:lineRule="auto"/>
                              <w:ind w:left="0" w:right="0" w:firstLine="0"/>
                              <w:jc w:val="both"/>
                            </w:pPr>
                            <w:bookmarkStart w:id="1143" w:name="bookmark492"/>
                            <w:r>
                              <w:rPr>
                                <w:rFonts w:ascii="Times New Roman" w:hAnsi="Times New Roman" w:eastAsia="Times New Roman" w:cs="Times New Roman"/>
                                <w:color w:val="999999"/>
                                <w:spacing w:val="0"/>
                                <w:w w:val="100"/>
                                <w:position w:val="0"/>
                                <w:lang w:val="en-US" w:eastAsia="en-US" w:bidi="en-US"/>
                              </w:rPr>
                              <w:t>1</w:t>
                            </w:r>
                            <w:bookmarkEnd w:id="1143"/>
                            <w:r>
                              <w:rPr>
                                <w:rFonts w:ascii="Times New Roman" w:hAnsi="Times New Roman" w:eastAsia="Times New Roman" w:cs="Times New Roman"/>
                                <w:color w:val="999999"/>
                                <w:spacing w:val="0"/>
                                <w:w w:val="100"/>
                                <w:position w:val="0"/>
                                <w:lang w:val="en-US" w:eastAsia="en-US" w:bidi="en-US"/>
                              </w:rPr>
                              <w:t>3</w:t>
                            </w:r>
                          </w:p>
                          <w:p>
                            <w:pPr>
                              <w:pStyle w:val="11"/>
                              <w:keepNext w:val="0"/>
                              <w:keepLines w:val="0"/>
                              <w:widowControl w:val="0"/>
                              <w:shd w:val="clear" w:color="auto" w:fill="auto"/>
                              <w:bidi w:val="0"/>
                              <w:spacing w:before="0" w:after="60" w:line="240" w:lineRule="auto"/>
                              <w:ind w:left="0" w:right="0" w:firstLine="0"/>
                              <w:jc w:val="both"/>
                            </w:pPr>
                            <w:bookmarkStart w:id="1144" w:name="bookmark493"/>
                            <w:r>
                              <w:rPr>
                                <w:rFonts w:ascii="Times New Roman" w:hAnsi="Times New Roman" w:eastAsia="Times New Roman" w:cs="Times New Roman"/>
                                <w:color w:val="999999"/>
                                <w:spacing w:val="0"/>
                                <w:w w:val="100"/>
                                <w:position w:val="0"/>
                                <w:lang w:val="en-US" w:eastAsia="en-US" w:bidi="en-US"/>
                              </w:rPr>
                              <w:t>1</w:t>
                            </w:r>
                            <w:bookmarkEnd w:id="1144"/>
                            <w:r>
                              <w:rPr>
                                <w:rFonts w:ascii="Times New Roman" w:hAnsi="Times New Roman" w:eastAsia="Times New Roman" w:cs="Times New Roman"/>
                                <w:color w:val="999999"/>
                                <w:spacing w:val="0"/>
                                <w:w w:val="100"/>
                                <w:position w:val="0"/>
                                <w:lang w:val="en-US" w:eastAsia="en-US" w:bidi="en-US"/>
                              </w:rPr>
                              <w:t>4</w:t>
                            </w:r>
                          </w:p>
                          <w:p>
                            <w:pPr>
                              <w:pStyle w:val="11"/>
                              <w:keepNext w:val="0"/>
                              <w:keepLines w:val="0"/>
                              <w:widowControl w:val="0"/>
                              <w:shd w:val="clear" w:color="auto" w:fill="auto"/>
                              <w:bidi w:val="0"/>
                              <w:spacing w:before="0" w:after="60" w:line="240" w:lineRule="auto"/>
                              <w:ind w:left="0" w:right="0" w:firstLine="0"/>
                              <w:jc w:val="both"/>
                            </w:pPr>
                            <w:bookmarkStart w:id="1145" w:name="bookmark494"/>
                            <w:r>
                              <w:rPr>
                                <w:rFonts w:ascii="Times New Roman" w:hAnsi="Times New Roman" w:eastAsia="Times New Roman" w:cs="Times New Roman"/>
                                <w:color w:val="999999"/>
                                <w:spacing w:val="0"/>
                                <w:w w:val="100"/>
                                <w:position w:val="0"/>
                                <w:lang w:val="en-US" w:eastAsia="en-US" w:bidi="en-US"/>
                              </w:rPr>
                              <w:t>1</w:t>
                            </w:r>
                            <w:bookmarkEnd w:id="1145"/>
                            <w:r>
                              <w:rPr>
                                <w:rFonts w:ascii="Times New Roman" w:hAnsi="Times New Roman" w:eastAsia="Times New Roman" w:cs="Times New Roman"/>
                                <w:color w:val="999999"/>
                                <w:spacing w:val="0"/>
                                <w:w w:val="100"/>
                                <w:position w:val="0"/>
                                <w:lang w:val="en-US" w:eastAsia="en-US" w:bidi="en-US"/>
                              </w:rPr>
                              <w:t>5</w:t>
                            </w:r>
                          </w:p>
                          <w:p>
                            <w:pPr>
                              <w:pStyle w:val="11"/>
                              <w:keepNext w:val="0"/>
                              <w:keepLines w:val="0"/>
                              <w:widowControl w:val="0"/>
                              <w:shd w:val="clear" w:color="auto" w:fill="auto"/>
                              <w:bidi w:val="0"/>
                              <w:spacing w:before="0" w:after="60" w:line="240" w:lineRule="auto"/>
                              <w:ind w:left="0" w:right="0" w:firstLine="0"/>
                              <w:jc w:val="both"/>
                            </w:pPr>
                            <w:bookmarkStart w:id="1146" w:name="bookmark495"/>
                            <w:r>
                              <w:rPr>
                                <w:rFonts w:ascii="Times New Roman" w:hAnsi="Times New Roman" w:eastAsia="Times New Roman" w:cs="Times New Roman"/>
                                <w:color w:val="999999"/>
                                <w:spacing w:val="0"/>
                                <w:w w:val="100"/>
                                <w:position w:val="0"/>
                                <w:lang w:val="en-US" w:eastAsia="en-US" w:bidi="en-US"/>
                              </w:rPr>
                              <w:t>1</w:t>
                            </w:r>
                            <w:bookmarkEnd w:id="1146"/>
                            <w:r>
                              <w:rPr>
                                <w:rFonts w:ascii="Times New Roman" w:hAnsi="Times New Roman" w:eastAsia="Times New Roman" w:cs="Times New Roman"/>
                                <w:color w:val="999999"/>
                                <w:spacing w:val="0"/>
                                <w:w w:val="100"/>
                                <w:position w:val="0"/>
                                <w:lang w:val="en-US" w:eastAsia="en-US" w:bidi="en-US"/>
                              </w:rPr>
                              <w:t>6</w:t>
                            </w:r>
                          </w:p>
                          <w:p>
                            <w:pPr>
                              <w:pStyle w:val="11"/>
                              <w:keepNext w:val="0"/>
                              <w:keepLines w:val="0"/>
                              <w:widowControl w:val="0"/>
                              <w:shd w:val="clear" w:color="auto" w:fill="auto"/>
                              <w:bidi w:val="0"/>
                              <w:spacing w:before="0" w:after="60" w:line="240" w:lineRule="auto"/>
                              <w:ind w:left="0" w:right="0" w:firstLine="0"/>
                              <w:jc w:val="both"/>
                            </w:pPr>
                            <w:bookmarkStart w:id="1147" w:name="bookmark496"/>
                            <w:r>
                              <w:rPr>
                                <w:rFonts w:ascii="Times New Roman" w:hAnsi="Times New Roman" w:eastAsia="Times New Roman" w:cs="Times New Roman"/>
                                <w:color w:val="999999"/>
                                <w:spacing w:val="0"/>
                                <w:w w:val="100"/>
                                <w:position w:val="0"/>
                                <w:lang w:val="en-US" w:eastAsia="en-US" w:bidi="en-US"/>
                              </w:rPr>
                              <w:t>1</w:t>
                            </w:r>
                            <w:bookmarkEnd w:id="1147"/>
                            <w:r>
                              <w:rPr>
                                <w:rFonts w:ascii="Times New Roman" w:hAnsi="Times New Roman" w:eastAsia="Times New Roman" w:cs="Times New Roman"/>
                                <w:color w:val="999999"/>
                                <w:spacing w:val="0"/>
                                <w:w w:val="100"/>
                                <w:position w:val="0"/>
                                <w:lang w:val="en-US" w:eastAsia="en-US" w:bidi="en-US"/>
                              </w:rPr>
                              <w:t>7</w:t>
                            </w:r>
                          </w:p>
                          <w:p>
                            <w:pPr>
                              <w:pStyle w:val="11"/>
                              <w:keepNext w:val="0"/>
                              <w:keepLines w:val="0"/>
                              <w:widowControl w:val="0"/>
                              <w:shd w:val="clear" w:color="auto" w:fill="auto"/>
                              <w:bidi w:val="0"/>
                              <w:spacing w:before="0" w:after="60" w:line="240" w:lineRule="auto"/>
                              <w:ind w:left="0" w:right="0" w:firstLine="0"/>
                              <w:jc w:val="both"/>
                            </w:pPr>
                            <w:bookmarkStart w:id="1148" w:name="bookmark497"/>
                            <w:r>
                              <w:rPr>
                                <w:rFonts w:ascii="Times New Roman" w:hAnsi="Times New Roman" w:eastAsia="Times New Roman" w:cs="Times New Roman"/>
                                <w:color w:val="999999"/>
                                <w:spacing w:val="0"/>
                                <w:w w:val="100"/>
                                <w:position w:val="0"/>
                                <w:lang w:val="en-US" w:eastAsia="en-US" w:bidi="en-US"/>
                              </w:rPr>
                              <w:t>1</w:t>
                            </w:r>
                            <w:bookmarkEnd w:id="1148"/>
                            <w:r>
                              <w:rPr>
                                <w:rFonts w:ascii="Times New Roman" w:hAnsi="Times New Roman" w:eastAsia="Times New Roman" w:cs="Times New Roman"/>
                                <w:color w:val="999999"/>
                                <w:spacing w:val="0"/>
                                <w:w w:val="100"/>
                                <w:position w:val="0"/>
                                <w:lang w:val="en-US" w:eastAsia="en-US" w:bidi="en-US"/>
                              </w:rPr>
                              <w:t>8</w:t>
                            </w:r>
                          </w:p>
                          <w:p>
                            <w:pPr>
                              <w:pStyle w:val="11"/>
                              <w:keepNext w:val="0"/>
                              <w:keepLines w:val="0"/>
                              <w:widowControl w:val="0"/>
                              <w:shd w:val="clear" w:color="auto" w:fill="auto"/>
                              <w:bidi w:val="0"/>
                              <w:spacing w:before="0" w:after="60" w:line="240" w:lineRule="auto"/>
                              <w:ind w:left="0" w:right="0" w:firstLine="0"/>
                              <w:jc w:val="both"/>
                            </w:pPr>
                            <w:bookmarkStart w:id="1149" w:name="bookmark498"/>
                            <w:r>
                              <w:rPr>
                                <w:rFonts w:ascii="Times New Roman" w:hAnsi="Times New Roman" w:eastAsia="Times New Roman" w:cs="Times New Roman"/>
                                <w:color w:val="999999"/>
                                <w:spacing w:val="0"/>
                                <w:w w:val="100"/>
                                <w:position w:val="0"/>
                                <w:lang w:val="en-US" w:eastAsia="en-US" w:bidi="en-US"/>
                              </w:rPr>
                              <w:t>1</w:t>
                            </w:r>
                            <w:bookmarkEnd w:id="1149"/>
                            <w:r>
                              <w:rPr>
                                <w:rFonts w:ascii="Times New Roman" w:hAnsi="Times New Roman" w:eastAsia="Times New Roman" w:cs="Times New Roman"/>
                                <w:color w:val="999999"/>
                                <w:spacing w:val="0"/>
                                <w:w w:val="100"/>
                                <w:position w:val="0"/>
                                <w:lang w:val="en-US" w:eastAsia="en-US" w:bidi="en-US"/>
                              </w:rPr>
                              <w:t>9</w:t>
                            </w:r>
                          </w:p>
                          <w:p>
                            <w:pPr>
                              <w:pStyle w:val="11"/>
                              <w:keepNext w:val="0"/>
                              <w:keepLines w:val="0"/>
                              <w:widowControl w:val="0"/>
                              <w:shd w:val="clear" w:color="auto" w:fill="auto"/>
                              <w:bidi w:val="0"/>
                              <w:spacing w:before="0" w:after="60" w:line="240" w:lineRule="auto"/>
                              <w:ind w:left="0" w:right="0" w:firstLine="0"/>
                              <w:jc w:val="both"/>
                            </w:pPr>
                            <w:bookmarkStart w:id="1150" w:name="bookmark499"/>
                            <w:r>
                              <w:rPr>
                                <w:rFonts w:ascii="Times New Roman" w:hAnsi="Times New Roman" w:eastAsia="Times New Roman" w:cs="Times New Roman"/>
                                <w:color w:val="999999"/>
                                <w:spacing w:val="0"/>
                                <w:w w:val="100"/>
                                <w:position w:val="0"/>
                                <w:lang w:val="en-US" w:eastAsia="en-US" w:bidi="en-US"/>
                              </w:rPr>
                              <w:t>2</w:t>
                            </w:r>
                            <w:bookmarkEnd w:id="1150"/>
                            <w:r>
                              <w:rPr>
                                <w:rFonts w:ascii="Times New Roman" w:hAnsi="Times New Roman" w:eastAsia="Times New Roman" w:cs="Times New Roman"/>
                                <w:color w:val="999999"/>
                                <w:spacing w:val="0"/>
                                <w:w w:val="100"/>
                                <w:position w:val="0"/>
                                <w:lang w:val="en-US" w:eastAsia="en-US" w:bidi="en-US"/>
                              </w:rPr>
                              <w:t>0</w:t>
                            </w:r>
                          </w:p>
                          <w:p>
                            <w:pPr>
                              <w:pStyle w:val="11"/>
                              <w:keepNext w:val="0"/>
                              <w:keepLines w:val="0"/>
                              <w:widowControl w:val="0"/>
                              <w:shd w:val="clear" w:color="auto" w:fill="auto"/>
                              <w:bidi w:val="0"/>
                              <w:spacing w:before="0" w:after="60" w:line="240" w:lineRule="auto"/>
                              <w:ind w:left="0" w:right="0" w:firstLine="0"/>
                              <w:jc w:val="both"/>
                            </w:pPr>
                            <w:bookmarkStart w:id="1151" w:name="bookmark500"/>
                            <w:r>
                              <w:rPr>
                                <w:rFonts w:ascii="Times New Roman" w:hAnsi="Times New Roman" w:eastAsia="Times New Roman" w:cs="Times New Roman"/>
                                <w:color w:val="999999"/>
                                <w:spacing w:val="0"/>
                                <w:w w:val="100"/>
                                <w:position w:val="0"/>
                                <w:lang w:val="en-US" w:eastAsia="en-US" w:bidi="en-US"/>
                              </w:rPr>
                              <w:t>2</w:t>
                            </w:r>
                            <w:bookmarkEnd w:id="1151"/>
                            <w:r>
                              <w:rPr>
                                <w:rFonts w:ascii="Times New Roman" w:hAnsi="Times New Roman" w:eastAsia="Times New Roman" w:cs="Times New Roman"/>
                                <w:color w:val="999999"/>
                                <w:spacing w:val="0"/>
                                <w:w w:val="100"/>
                                <w:position w:val="0"/>
                                <w:lang w:val="en-US" w:eastAsia="en-US" w:bidi="en-US"/>
                              </w:rPr>
                              <w:t>1</w:t>
                            </w:r>
                          </w:p>
                          <w:p>
                            <w:pPr>
                              <w:pStyle w:val="11"/>
                              <w:keepNext w:val="0"/>
                              <w:keepLines w:val="0"/>
                              <w:widowControl w:val="0"/>
                              <w:shd w:val="clear" w:color="auto" w:fill="auto"/>
                              <w:bidi w:val="0"/>
                              <w:spacing w:before="0" w:after="60" w:line="240" w:lineRule="auto"/>
                              <w:ind w:left="0" w:right="0" w:firstLine="0"/>
                              <w:jc w:val="both"/>
                            </w:pPr>
                            <w:bookmarkStart w:id="1152" w:name="bookmark501"/>
                            <w:r>
                              <w:rPr>
                                <w:rFonts w:ascii="Times New Roman" w:hAnsi="Times New Roman" w:eastAsia="Times New Roman" w:cs="Times New Roman"/>
                                <w:color w:val="999999"/>
                                <w:spacing w:val="0"/>
                                <w:w w:val="100"/>
                                <w:position w:val="0"/>
                                <w:lang w:val="en-US" w:eastAsia="en-US" w:bidi="en-US"/>
                              </w:rPr>
                              <w:t>2</w:t>
                            </w:r>
                            <w:bookmarkEnd w:id="1152"/>
                            <w:r>
                              <w:rPr>
                                <w:rFonts w:ascii="Times New Roman" w:hAnsi="Times New Roman" w:eastAsia="Times New Roman" w:cs="Times New Roman"/>
                                <w:color w:val="999999"/>
                                <w:spacing w:val="0"/>
                                <w:w w:val="100"/>
                                <w:position w:val="0"/>
                                <w:lang w:val="en-US" w:eastAsia="en-US" w:bidi="en-US"/>
                              </w:rPr>
                              <w:t>2</w:t>
                            </w:r>
                          </w:p>
                        </w:txbxContent>
                      </wps:txbx>
                      <wps:bodyPr lIns="0" tIns="0" rIns="0" bIns="0">
                        <a:noAutofit/>
                      </wps:bodyPr>
                    </wps:wsp>
                  </a:graphicData>
                </a:graphic>
              </wp:anchor>
            </w:drawing>
          </mc:Choice>
          <mc:Fallback>
            <w:pict>
              <v:shape id="Shape 241" o:spid="_x0000_s1026" o:spt="202" type="#_x0000_t202" style="position:absolute;left:0pt;margin-left:70.3pt;margin-top:159.25pt;height:188.4pt;width:12.5pt;mso-position-horizontal-relative:page;mso-position-vertical-relative:margin;mso-wrap-distance-bottom:0pt;mso-wrap-distance-left:13pt;mso-wrap-distance-right:13pt;mso-wrap-distance-top:131.05pt;z-index:125830144;mso-width-relative:page;mso-height-relative:page;" filled="f" stroked="f" coordsize="21600,21600" o:gfxdata="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INh73zZAAAACwEA&#10;AA8AAAAAAAAAAQAgAAAAIgAAAGRycy9kb3ducmV2LnhtbFBLAQIUABQAAAAIAIdO4kBhTaVppwEA&#10;AGgDAAAOAAAAAAAAAAEAIAAAACgBAABkcnMvZTJvRG9jLnhtbFBLBQYAAAAABgAGAFkBAABBBQAA&#10;AAA=&#10;">
                <v:fill on="f" focussize="0,0"/>
                <v:stroke on="f"/>
                <v:imagedata o:title=""/>
                <o:lock v:ext="edit" aspectratio="f"/>
                <v:textbox inset="0mm,0mm,0mm,0mm">
                  <w:txbxContent>
                    <w:p>
                      <w:pPr>
                        <w:pStyle w:val="11"/>
                        <w:keepNext w:val="0"/>
                        <w:keepLines w:val="0"/>
                        <w:widowControl w:val="0"/>
                        <w:shd w:val="clear" w:color="auto" w:fill="auto"/>
                        <w:bidi w:val="0"/>
                        <w:spacing w:before="0" w:after="60" w:line="240" w:lineRule="auto"/>
                        <w:ind w:left="0" w:right="0" w:firstLine="0"/>
                        <w:jc w:val="both"/>
                      </w:pPr>
                      <w:bookmarkStart w:id="1140" w:name="bookmark489"/>
                      <w:r>
                        <w:rPr>
                          <w:rFonts w:ascii="Times New Roman" w:hAnsi="Times New Roman" w:eastAsia="Times New Roman" w:cs="Times New Roman"/>
                          <w:color w:val="999999"/>
                          <w:spacing w:val="0"/>
                          <w:w w:val="100"/>
                          <w:position w:val="0"/>
                          <w:lang w:val="en-US" w:eastAsia="en-US" w:bidi="en-US"/>
                        </w:rPr>
                        <w:t>1</w:t>
                      </w:r>
                      <w:bookmarkEnd w:id="1140"/>
                      <w:r>
                        <w:rPr>
                          <w:rFonts w:ascii="Times New Roman" w:hAnsi="Times New Roman" w:eastAsia="Times New Roman" w:cs="Times New Roman"/>
                          <w:color w:val="999999"/>
                          <w:spacing w:val="0"/>
                          <w:w w:val="100"/>
                          <w:position w:val="0"/>
                          <w:lang w:val="en-US" w:eastAsia="en-US" w:bidi="en-US"/>
                        </w:rPr>
                        <w:t>0</w:t>
                      </w:r>
                    </w:p>
                    <w:p>
                      <w:pPr>
                        <w:pStyle w:val="11"/>
                        <w:keepNext w:val="0"/>
                        <w:keepLines w:val="0"/>
                        <w:widowControl w:val="0"/>
                        <w:shd w:val="clear" w:color="auto" w:fill="auto"/>
                        <w:bidi w:val="0"/>
                        <w:spacing w:before="0" w:after="60" w:line="240" w:lineRule="auto"/>
                        <w:ind w:left="0" w:right="0" w:firstLine="0"/>
                        <w:jc w:val="both"/>
                      </w:pPr>
                      <w:bookmarkStart w:id="1141" w:name="bookmark490"/>
                      <w:r>
                        <w:rPr>
                          <w:rFonts w:ascii="Times New Roman" w:hAnsi="Times New Roman" w:eastAsia="Times New Roman" w:cs="Times New Roman"/>
                          <w:color w:val="999999"/>
                          <w:spacing w:val="0"/>
                          <w:w w:val="100"/>
                          <w:position w:val="0"/>
                          <w:lang w:val="en-US" w:eastAsia="en-US" w:bidi="en-US"/>
                        </w:rPr>
                        <w:t>1</w:t>
                      </w:r>
                      <w:bookmarkEnd w:id="1141"/>
                      <w:r>
                        <w:rPr>
                          <w:rFonts w:ascii="Times New Roman" w:hAnsi="Times New Roman" w:eastAsia="Times New Roman" w:cs="Times New Roman"/>
                          <w:color w:val="999999"/>
                          <w:spacing w:val="0"/>
                          <w:w w:val="100"/>
                          <w:position w:val="0"/>
                          <w:lang w:val="en-US" w:eastAsia="en-US" w:bidi="en-US"/>
                        </w:rPr>
                        <w:t>1</w:t>
                      </w:r>
                    </w:p>
                    <w:p>
                      <w:pPr>
                        <w:pStyle w:val="11"/>
                        <w:keepNext w:val="0"/>
                        <w:keepLines w:val="0"/>
                        <w:widowControl w:val="0"/>
                        <w:shd w:val="clear" w:color="auto" w:fill="auto"/>
                        <w:bidi w:val="0"/>
                        <w:spacing w:before="0" w:after="60" w:line="240" w:lineRule="auto"/>
                        <w:ind w:left="0" w:right="0" w:firstLine="0"/>
                        <w:jc w:val="both"/>
                      </w:pPr>
                      <w:bookmarkStart w:id="1142" w:name="bookmark491"/>
                      <w:r>
                        <w:rPr>
                          <w:rFonts w:ascii="Times New Roman" w:hAnsi="Times New Roman" w:eastAsia="Times New Roman" w:cs="Times New Roman"/>
                          <w:color w:val="999999"/>
                          <w:spacing w:val="0"/>
                          <w:w w:val="100"/>
                          <w:position w:val="0"/>
                          <w:lang w:val="en-US" w:eastAsia="en-US" w:bidi="en-US"/>
                        </w:rPr>
                        <w:t>1</w:t>
                      </w:r>
                      <w:bookmarkEnd w:id="1142"/>
                      <w:r>
                        <w:rPr>
                          <w:rFonts w:ascii="Times New Roman" w:hAnsi="Times New Roman" w:eastAsia="Times New Roman" w:cs="Times New Roman"/>
                          <w:color w:val="999999"/>
                          <w:spacing w:val="0"/>
                          <w:w w:val="100"/>
                          <w:position w:val="0"/>
                          <w:lang w:val="en-US" w:eastAsia="en-US" w:bidi="en-US"/>
                        </w:rPr>
                        <w:t>2</w:t>
                      </w:r>
                    </w:p>
                    <w:p>
                      <w:pPr>
                        <w:pStyle w:val="11"/>
                        <w:keepNext w:val="0"/>
                        <w:keepLines w:val="0"/>
                        <w:widowControl w:val="0"/>
                        <w:shd w:val="clear" w:color="auto" w:fill="auto"/>
                        <w:bidi w:val="0"/>
                        <w:spacing w:before="0" w:after="60" w:line="240" w:lineRule="auto"/>
                        <w:ind w:left="0" w:right="0" w:firstLine="0"/>
                        <w:jc w:val="both"/>
                      </w:pPr>
                      <w:bookmarkStart w:id="1143" w:name="bookmark492"/>
                      <w:r>
                        <w:rPr>
                          <w:rFonts w:ascii="Times New Roman" w:hAnsi="Times New Roman" w:eastAsia="Times New Roman" w:cs="Times New Roman"/>
                          <w:color w:val="999999"/>
                          <w:spacing w:val="0"/>
                          <w:w w:val="100"/>
                          <w:position w:val="0"/>
                          <w:lang w:val="en-US" w:eastAsia="en-US" w:bidi="en-US"/>
                        </w:rPr>
                        <w:t>1</w:t>
                      </w:r>
                      <w:bookmarkEnd w:id="1143"/>
                      <w:r>
                        <w:rPr>
                          <w:rFonts w:ascii="Times New Roman" w:hAnsi="Times New Roman" w:eastAsia="Times New Roman" w:cs="Times New Roman"/>
                          <w:color w:val="999999"/>
                          <w:spacing w:val="0"/>
                          <w:w w:val="100"/>
                          <w:position w:val="0"/>
                          <w:lang w:val="en-US" w:eastAsia="en-US" w:bidi="en-US"/>
                        </w:rPr>
                        <w:t>3</w:t>
                      </w:r>
                    </w:p>
                    <w:p>
                      <w:pPr>
                        <w:pStyle w:val="11"/>
                        <w:keepNext w:val="0"/>
                        <w:keepLines w:val="0"/>
                        <w:widowControl w:val="0"/>
                        <w:shd w:val="clear" w:color="auto" w:fill="auto"/>
                        <w:bidi w:val="0"/>
                        <w:spacing w:before="0" w:after="60" w:line="240" w:lineRule="auto"/>
                        <w:ind w:left="0" w:right="0" w:firstLine="0"/>
                        <w:jc w:val="both"/>
                      </w:pPr>
                      <w:bookmarkStart w:id="1144" w:name="bookmark493"/>
                      <w:r>
                        <w:rPr>
                          <w:rFonts w:ascii="Times New Roman" w:hAnsi="Times New Roman" w:eastAsia="Times New Roman" w:cs="Times New Roman"/>
                          <w:color w:val="999999"/>
                          <w:spacing w:val="0"/>
                          <w:w w:val="100"/>
                          <w:position w:val="0"/>
                          <w:lang w:val="en-US" w:eastAsia="en-US" w:bidi="en-US"/>
                        </w:rPr>
                        <w:t>1</w:t>
                      </w:r>
                      <w:bookmarkEnd w:id="1144"/>
                      <w:r>
                        <w:rPr>
                          <w:rFonts w:ascii="Times New Roman" w:hAnsi="Times New Roman" w:eastAsia="Times New Roman" w:cs="Times New Roman"/>
                          <w:color w:val="999999"/>
                          <w:spacing w:val="0"/>
                          <w:w w:val="100"/>
                          <w:position w:val="0"/>
                          <w:lang w:val="en-US" w:eastAsia="en-US" w:bidi="en-US"/>
                        </w:rPr>
                        <w:t>4</w:t>
                      </w:r>
                    </w:p>
                    <w:p>
                      <w:pPr>
                        <w:pStyle w:val="11"/>
                        <w:keepNext w:val="0"/>
                        <w:keepLines w:val="0"/>
                        <w:widowControl w:val="0"/>
                        <w:shd w:val="clear" w:color="auto" w:fill="auto"/>
                        <w:bidi w:val="0"/>
                        <w:spacing w:before="0" w:after="60" w:line="240" w:lineRule="auto"/>
                        <w:ind w:left="0" w:right="0" w:firstLine="0"/>
                        <w:jc w:val="both"/>
                      </w:pPr>
                      <w:bookmarkStart w:id="1145" w:name="bookmark494"/>
                      <w:r>
                        <w:rPr>
                          <w:rFonts w:ascii="Times New Roman" w:hAnsi="Times New Roman" w:eastAsia="Times New Roman" w:cs="Times New Roman"/>
                          <w:color w:val="999999"/>
                          <w:spacing w:val="0"/>
                          <w:w w:val="100"/>
                          <w:position w:val="0"/>
                          <w:lang w:val="en-US" w:eastAsia="en-US" w:bidi="en-US"/>
                        </w:rPr>
                        <w:t>1</w:t>
                      </w:r>
                      <w:bookmarkEnd w:id="1145"/>
                      <w:r>
                        <w:rPr>
                          <w:rFonts w:ascii="Times New Roman" w:hAnsi="Times New Roman" w:eastAsia="Times New Roman" w:cs="Times New Roman"/>
                          <w:color w:val="999999"/>
                          <w:spacing w:val="0"/>
                          <w:w w:val="100"/>
                          <w:position w:val="0"/>
                          <w:lang w:val="en-US" w:eastAsia="en-US" w:bidi="en-US"/>
                        </w:rPr>
                        <w:t>5</w:t>
                      </w:r>
                    </w:p>
                    <w:p>
                      <w:pPr>
                        <w:pStyle w:val="11"/>
                        <w:keepNext w:val="0"/>
                        <w:keepLines w:val="0"/>
                        <w:widowControl w:val="0"/>
                        <w:shd w:val="clear" w:color="auto" w:fill="auto"/>
                        <w:bidi w:val="0"/>
                        <w:spacing w:before="0" w:after="60" w:line="240" w:lineRule="auto"/>
                        <w:ind w:left="0" w:right="0" w:firstLine="0"/>
                        <w:jc w:val="both"/>
                      </w:pPr>
                      <w:bookmarkStart w:id="1146" w:name="bookmark495"/>
                      <w:r>
                        <w:rPr>
                          <w:rFonts w:ascii="Times New Roman" w:hAnsi="Times New Roman" w:eastAsia="Times New Roman" w:cs="Times New Roman"/>
                          <w:color w:val="999999"/>
                          <w:spacing w:val="0"/>
                          <w:w w:val="100"/>
                          <w:position w:val="0"/>
                          <w:lang w:val="en-US" w:eastAsia="en-US" w:bidi="en-US"/>
                        </w:rPr>
                        <w:t>1</w:t>
                      </w:r>
                      <w:bookmarkEnd w:id="1146"/>
                      <w:r>
                        <w:rPr>
                          <w:rFonts w:ascii="Times New Roman" w:hAnsi="Times New Roman" w:eastAsia="Times New Roman" w:cs="Times New Roman"/>
                          <w:color w:val="999999"/>
                          <w:spacing w:val="0"/>
                          <w:w w:val="100"/>
                          <w:position w:val="0"/>
                          <w:lang w:val="en-US" w:eastAsia="en-US" w:bidi="en-US"/>
                        </w:rPr>
                        <w:t>6</w:t>
                      </w:r>
                    </w:p>
                    <w:p>
                      <w:pPr>
                        <w:pStyle w:val="11"/>
                        <w:keepNext w:val="0"/>
                        <w:keepLines w:val="0"/>
                        <w:widowControl w:val="0"/>
                        <w:shd w:val="clear" w:color="auto" w:fill="auto"/>
                        <w:bidi w:val="0"/>
                        <w:spacing w:before="0" w:after="60" w:line="240" w:lineRule="auto"/>
                        <w:ind w:left="0" w:right="0" w:firstLine="0"/>
                        <w:jc w:val="both"/>
                      </w:pPr>
                      <w:bookmarkStart w:id="1147" w:name="bookmark496"/>
                      <w:r>
                        <w:rPr>
                          <w:rFonts w:ascii="Times New Roman" w:hAnsi="Times New Roman" w:eastAsia="Times New Roman" w:cs="Times New Roman"/>
                          <w:color w:val="999999"/>
                          <w:spacing w:val="0"/>
                          <w:w w:val="100"/>
                          <w:position w:val="0"/>
                          <w:lang w:val="en-US" w:eastAsia="en-US" w:bidi="en-US"/>
                        </w:rPr>
                        <w:t>1</w:t>
                      </w:r>
                      <w:bookmarkEnd w:id="1147"/>
                      <w:r>
                        <w:rPr>
                          <w:rFonts w:ascii="Times New Roman" w:hAnsi="Times New Roman" w:eastAsia="Times New Roman" w:cs="Times New Roman"/>
                          <w:color w:val="999999"/>
                          <w:spacing w:val="0"/>
                          <w:w w:val="100"/>
                          <w:position w:val="0"/>
                          <w:lang w:val="en-US" w:eastAsia="en-US" w:bidi="en-US"/>
                        </w:rPr>
                        <w:t>7</w:t>
                      </w:r>
                    </w:p>
                    <w:p>
                      <w:pPr>
                        <w:pStyle w:val="11"/>
                        <w:keepNext w:val="0"/>
                        <w:keepLines w:val="0"/>
                        <w:widowControl w:val="0"/>
                        <w:shd w:val="clear" w:color="auto" w:fill="auto"/>
                        <w:bidi w:val="0"/>
                        <w:spacing w:before="0" w:after="60" w:line="240" w:lineRule="auto"/>
                        <w:ind w:left="0" w:right="0" w:firstLine="0"/>
                        <w:jc w:val="both"/>
                      </w:pPr>
                      <w:bookmarkStart w:id="1148" w:name="bookmark497"/>
                      <w:r>
                        <w:rPr>
                          <w:rFonts w:ascii="Times New Roman" w:hAnsi="Times New Roman" w:eastAsia="Times New Roman" w:cs="Times New Roman"/>
                          <w:color w:val="999999"/>
                          <w:spacing w:val="0"/>
                          <w:w w:val="100"/>
                          <w:position w:val="0"/>
                          <w:lang w:val="en-US" w:eastAsia="en-US" w:bidi="en-US"/>
                        </w:rPr>
                        <w:t>1</w:t>
                      </w:r>
                      <w:bookmarkEnd w:id="1148"/>
                      <w:r>
                        <w:rPr>
                          <w:rFonts w:ascii="Times New Roman" w:hAnsi="Times New Roman" w:eastAsia="Times New Roman" w:cs="Times New Roman"/>
                          <w:color w:val="999999"/>
                          <w:spacing w:val="0"/>
                          <w:w w:val="100"/>
                          <w:position w:val="0"/>
                          <w:lang w:val="en-US" w:eastAsia="en-US" w:bidi="en-US"/>
                        </w:rPr>
                        <w:t>8</w:t>
                      </w:r>
                    </w:p>
                    <w:p>
                      <w:pPr>
                        <w:pStyle w:val="11"/>
                        <w:keepNext w:val="0"/>
                        <w:keepLines w:val="0"/>
                        <w:widowControl w:val="0"/>
                        <w:shd w:val="clear" w:color="auto" w:fill="auto"/>
                        <w:bidi w:val="0"/>
                        <w:spacing w:before="0" w:after="60" w:line="240" w:lineRule="auto"/>
                        <w:ind w:left="0" w:right="0" w:firstLine="0"/>
                        <w:jc w:val="both"/>
                      </w:pPr>
                      <w:bookmarkStart w:id="1149" w:name="bookmark498"/>
                      <w:r>
                        <w:rPr>
                          <w:rFonts w:ascii="Times New Roman" w:hAnsi="Times New Roman" w:eastAsia="Times New Roman" w:cs="Times New Roman"/>
                          <w:color w:val="999999"/>
                          <w:spacing w:val="0"/>
                          <w:w w:val="100"/>
                          <w:position w:val="0"/>
                          <w:lang w:val="en-US" w:eastAsia="en-US" w:bidi="en-US"/>
                        </w:rPr>
                        <w:t>1</w:t>
                      </w:r>
                      <w:bookmarkEnd w:id="1149"/>
                      <w:r>
                        <w:rPr>
                          <w:rFonts w:ascii="Times New Roman" w:hAnsi="Times New Roman" w:eastAsia="Times New Roman" w:cs="Times New Roman"/>
                          <w:color w:val="999999"/>
                          <w:spacing w:val="0"/>
                          <w:w w:val="100"/>
                          <w:position w:val="0"/>
                          <w:lang w:val="en-US" w:eastAsia="en-US" w:bidi="en-US"/>
                        </w:rPr>
                        <w:t>9</w:t>
                      </w:r>
                    </w:p>
                    <w:p>
                      <w:pPr>
                        <w:pStyle w:val="11"/>
                        <w:keepNext w:val="0"/>
                        <w:keepLines w:val="0"/>
                        <w:widowControl w:val="0"/>
                        <w:shd w:val="clear" w:color="auto" w:fill="auto"/>
                        <w:bidi w:val="0"/>
                        <w:spacing w:before="0" w:after="60" w:line="240" w:lineRule="auto"/>
                        <w:ind w:left="0" w:right="0" w:firstLine="0"/>
                        <w:jc w:val="both"/>
                      </w:pPr>
                      <w:bookmarkStart w:id="1150" w:name="bookmark499"/>
                      <w:r>
                        <w:rPr>
                          <w:rFonts w:ascii="Times New Roman" w:hAnsi="Times New Roman" w:eastAsia="Times New Roman" w:cs="Times New Roman"/>
                          <w:color w:val="999999"/>
                          <w:spacing w:val="0"/>
                          <w:w w:val="100"/>
                          <w:position w:val="0"/>
                          <w:lang w:val="en-US" w:eastAsia="en-US" w:bidi="en-US"/>
                        </w:rPr>
                        <w:t>2</w:t>
                      </w:r>
                      <w:bookmarkEnd w:id="1150"/>
                      <w:r>
                        <w:rPr>
                          <w:rFonts w:ascii="Times New Roman" w:hAnsi="Times New Roman" w:eastAsia="Times New Roman" w:cs="Times New Roman"/>
                          <w:color w:val="999999"/>
                          <w:spacing w:val="0"/>
                          <w:w w:val="100"/>
                          <w:position w:val="0"/>
                          <w:lang w:val="en-US" w:eastAsia="en-US" w:bidi="en-US"/>
                        </w:rPr>
                        <w:t>0</w:t>
                      </w:r>
                    </w:p>
                    <w:p>
                      <w:pPr>
                        <w:pStyle w:val="11"/>
                        <w:keepNext w:val="0"/>
                        <w:keepLines w:val="0"/>
                        <w:widowControl w:val="0"/>
                        <w:shd w:val="clear" w:color="auto" w:fill="auto"/>
                        <w:bidi w:val="0"/>
                        <w:spacing w:before="0" w:after="60" w:line="240" w:lineRule="auto"/>
                        <w:ind w:left="0" w:right="0" w:firstLine="0"/>
                        <w:jc w:val="both"/>
                      </w:pPr>
                      <w:bookmarkStart w:id="1151" w:name="bookmark500"/>
                      <w:r>
                        <w:rPr>
                          <w:rFonts w:ascii="Times New Roman" w:hAnsi="Times New Roman" w:eastAsia="Times New Roman" w:cs="Times New Roman"/>
                          <w:color w:val="999999"/>
                          <w:spacing w:val="0"/>
                          <w:w w:val="100"/>
                          <w:position w:val="0"/>
                          <w:lang w:val="en-US" w:eastAsia="en-US" w:bidi="en-US"/>
                        </w:rPr>
                        <w:t>2</w:t>
                      </w:r>
                      <w:bookmarkEnd w:id="1151"/>
                      <w:r>
                        <w:rPr>
                          <w:rFonts w:ascii="Times New Roman" w:hAnsi="Times New Roman" w:eastAsia="Times New Roman" w:cs="Times New Roman"/>
                          <w:color w:val="999999"/>
                          <w:spacing w:val="0"/>
                          <w:w w:val="100"/>
                          <w:position w:val="0"/>
                          <w:lang w:val="en-US" w:eastAsia="en-US" w:bidi="en-US"/>
                        </w:rPr>
                        <w:t>1</w:t>
                      </w:r>
                    </w:p>
                    <w:p>
                      <w:pPr>
                        <w:pStyle w:val="11"/>
                        <w:keepNext w:val="0"/>
                        <w:keepLines w:val="0"/>
                        <w:widowControl w:val="0"/>
                        <w:shd w:val="clear" w:color="auto" w:fill="auto"/>
                        <w:bidi w:val="0"/>
                        <w:spacing w:before="0" w:after="60" w:line="240" w:lineRule="auto"/>
                        <w:ind w:left="0" w:right="0" w:firstLine="0"/>
                        <w:jc w:val="both"/>
                      </w:pPr>
                      <w:bookmarkStart w:id="1152" w:name="bookmark501"/>
                      <w:r>
                        <w:rPr>
                          <w:rFonts w:ascii="Times New Roman" w:hAnsi="Times New Roman" w:eastAsia="Times New Roman" w:cs="Times New Roman"/>
                          <w:color w:val="999999"/>
                          <w:spacing w:val="0"/>
                          <w:w w:val="100"/>
                          <w:position w:val="0"/>
                          <w:lang w:val="en-US" w:eastAsia="en-US" w:bidi="en-US"/>
                        </w:rPr>
                        <w:t>2</w:t>
                      </w:r>
                      <w:bookmarkEnd w:id="1152"/>
                      <w:r>
                        <w:rPr>
                          <w:rFonts w:ascii="Times New Roman" w:hAnsi="Times New Roman" w:eastAsia="Times New Roman" w:cs="Times New Roman"/>
                          <w:color w:val="999999"/>
                          <w:spacing w:val="0"/>
                          <w:w w:val="100"/>
                          <w:position w:val="0"/>
                          <w:lang w:val="en-US" w:eastAsia="en-US" w:bidi="en-US"/>
                        </w:rPr>
                        <w:t>2</w:t>
                      </w:r>
                    </w:p>
                  </w:txbxContent>
                </v:textbox>
                <w10:wrap type="square" side="right"/>
              </v:shape>
            </w:pict>
          </mc:Fallback>
        </mc:AlternateContent>
      </w:r>
      <w:r>
        <mc:AlternateContent>
          <mc:Choice Requires="wps">
            <w:drawing>
              <wp:anchor distT="88900" distB="365760" distL="114300" distR="114300" simplePos="0" relativeHeight="125830144" behindDoc="0" locked="0" layoutInCell="1" allowOverlap="1">
                <wp:simplePos x="0" y="0"/>
                <wp:positionH relativeFrom="page">
                  <wp:posOffset>1258570</wp:posOffset>
                </wp:positionH>
                <wp:positionV relativeFrom="margin">
                  <wp:posOffset>358140</wp:posOffset>
                </wp:positionV>
                <wp:extent cx="1365250" cy="194945"/>
                <wp:effectExtent l="0" t="0" r="0" b="0"/>
                <wp:wrapTopAndBottom/>
                <wp:docPr id="243" name="Shape 243"/>
                <wp:cNvGraphicFramePr/>
                <a:graphic xmlns:a="http://schemas.openxmlformats.org/drawingml/2006/main">
                  <a:graphicData uri="http://schemas.microsoft.com/office/word/2010/wordprocessingShape">
                    <wps:wsp>
                      <wps:cNvSpPr txBox="1"/>
                      <wps:spPr>
                        <a:xfrm>
                          <a:off x="0" y="0"/>
                          <a:ext cx="1365250" cy="194945"/>
                        </a:xfrm>
                        <a:prstGeom prst="rect">
                          <a:avLst/>
                        </a:prstGeom>
                        <a:noFill/>
                      </wps:spPr>
                      <wps:txbx>
                        <w:txbxContent>
                          <w:p>
                            <w:pPr>
                              <w:pStyle w:val="11"/>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770088"/>
                                <w:spacing w:val="0"/>
                                <w:w w:val="100"/>
                                <w:position w:val="0"/>
                                <w:lang w:val="en-US" w:eastAsia="en-US" w:bidi="en-US"/>
                              </w:rPr>
                              <w:t xml:space="preserve">public class </w:t>
                            </w:r>
                            <w:r>
                              <w:rPr>
                                <w:rFonts w:ascii="Times New Roman" w:hAnsi="Times New Roman" w:eastAsia="Times New Roman" w:cs="Times New Roman"/>
                                <w:color w:val="0000FF"/>
                                <w:spacing w:val="0"/>
                                <w:w w:val="100"/>
                                <w:position w:val="0"/>
                                <w:lang w:val="en-US" w:eastAsia="en-US" w:bidi="en-US"/>
                              </w:rPr>
                              <w:t xml:space="preserve">Fruit </w:t>
                            </w:r>
                            <w:r>
                              <w:rPr>
                                <w:rFonts w:ascii="Times New Roman" w:hAnsi="Times New Roman" w:eastAsia="Times New Roman" w:cs="Times New Roman"/>
                                <w:color w:val="34495E"/>
                                <w:spacing w:val="0"/>
                                <w:w w:val="100"/>
                                <w:position w:val="0"/>
                                <w:lang w:val="en-US" w:eastAsia="en-US" w:bidi="en-US"/>
                              </w:rPr>
                              <w:t>{</w:t>
                            </w:r>
                          </w:p>
                        </w:txbxContent>
                      </wps:txbx>
                      <wps:bodyPr wrap="none" lIns="0" tIns="0" rIns="0" bIns="0">
                        <a:noAutofit/>
                      </wps:bodyPr>
                    </wps:wsp>
                  </a:graphicData>
                </a:graphic>
              </wp:anchor>
            </w:drawing>
          </mc:Choice>
          <mc:Fallback>
            <w:pict>
              <v:shape id="Shape 243" o:spid="_x0000_s1026" o:spt="202" type="#_x0000_t202" style="position:absolute;left:0pt;margin-left:99.1pt;margin-top:28.2pt;height:15.35pt;width:107.5pt;mso-position-horizontal-relative:page;mso-position-vertical-relative:margin;mso-wrap-distance-bottom:28.8pt;mso-wrap-distance-top:7pt;mso-wrap-style:none;z-index:125830144;mso-width-relative:page;mso-height-relative:page;" filled="f" stroked="f" coordsize="21600,21600" o:gfxdata="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l495z1gAA&#10;AAkBAAAPAAAAAAAAAAEAIAAAACIAAABkcnMvZG93bnJldi54bWxQSwECFAAUAAAACACHTuJAz/fL&#10;PK4BAAB0AwAADgAAAAAAAAABACAAAAAlAQAAZHJzL2Uyb0RvYy54bWxQSwUGAAAAAAYABgBZAQAA&#10;RQUAAAAA&#10;">
                <v:fill on="f" focussize="0,0"/>
                <v:stroke on="f"/>
                <v:imagedata o:title=""/>
                <o:lock v:ext="edit" aspectratio="f"/>
                <v:textbox inset="0mm,0mm,0mm,0mm">
                  <w:txbxContent>
                    <w:p>
                      <w:pPr>
                        <w:pStyle w:val="11"/>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770088"/>
                          <w:spacing w:val="0"/>
                          <w:w w:val="100"/>
                          <w:position w:val="0"/>
                          <w:lang w:val="en-US" w:eastAsia="en-US" w:bidi="en-US"/>
                        </w:rPr>
                        <w:t xml:space="preserve">public class </w:t>
                      </w:r>
                      <w:r>
                        <w:rPr>
                          <w:rFonts w:ascii="Times New Roman" w:hAnsi="Times New Roman" w:eastAsia="Times New Roman" w:cs="Times New Roman"/>
                          <w:color w:val="0000FF"/>
                          <w:spacing w:val="0"/>
                          <w:w w:val="100"/>
                          <w:position w:val="0"/>
                          <w:lang w:val="en-US" w:eastAsia="en-US" w:bidi="en-US"/>
                        </w:rPr>
                        <w:t xml:space="preserve">Fruit </w:t>
                      </w:r>
                      <w:r>
                        <w:rPr>
                          <w:rFonts w:ascii="Times New Roman" w:hAnsi="Times New Roman" w:eastAsia="Times New Roman" w:cs="Times New Roman"/>
                          <w:color w:val="34495E"/>
                          <w:spacing w:val="0"/>
                          <w:w w:val="100"/>
                          <w:position w:val="0"/>
                          <w:lang w:val="en-US" w:eastAsia="en-US" w:bidi="en-US"/>
                        </w:rPr>
                        <w:t>{</w:t>
                      </w:r>
                    </w:p>
                  </w:txbxContent>
                </v:textbox>
                <w10:wrap type="topAndBottom"/>
              </v:shape>
            </w:pict>
          </mc:Fallback>
        </mc:AlternateContent>
      </w:r>
      <w:r>
        <mc:AlternateContent>
          <mc:Choice Requires="wps">
            <w:drawing>
              <wp:anchor distT="454660" distB="0" distL="382270" distR="650875" simplePos="0" relativeHeight="125830144" behindDoc="0" locked="0" layoutInCell="1" allowOverlap="1">
                <wp:simplePos x="0" y="0"/>
                <wp:positionH relativeFrom="page">
                  <wp:posOffset>1526540</wp:posOffset>
                </wp:positionH>
                <wp:positionV relativeFrom="margin">
                  <wp:posOffset>723900</wp:posOffset>
                </wp:positionV>
                <wp:extent cx="560705" cy="194945"/>
                <wp:effectExtent l="0" t="0" r="0" b="0"/>
                <wp:wrapTopAndBottom/>
                <wp:docPr id="245" name="Shape 245"/>
                <wp:cNvGraphicFramePr/>
                <a:graphic xmlns:a="http://schemas.openxmlformats.org/drawingml/2006/main">
                  <a:graphicData uri="http://schemas.microsoft.com/office/word/2010/wordprocessingShape">
                    <wps:wsp>
                      <wps:cNvSpPr txBox="1"/>
                      <wps:spPr>
                        <a:xfrm>
                          <a:off x="0" y="0"/>
                          <a:ext cx="560705" cy="194945"/>
                        </a:xfrm>
                        <a:prstGeom prst="rect">
                          <a:avLst/>
                        </a:prstGeom>
                        <a:noFill/>
                      </wps:spPr>
                      <wps:txbx>
                        <w:txbxContent>
                          <w:p>
                            <w:pPr>
                              <w:pStyle w:val="11"/>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8855"/>
                                <w:spacing w:val="0"/>
                                <w:w w:val="100"/>
                                <w:position w:val="0"/>
                                <w:lang w:val="en-US" w:eastAsia="en-US" w:bidi="en-US"/>
                              </w:rPr>
                              <w:t xml:space="preserve">int </w:t>
                            </w:r>
                            <w:r>
                              <w:rPr>
                                <w:rFonts w:ascii="Times New Roman" w:hAnsi="Times New Roman" w:eastAsia="Times New Roman" w:cs="Times New Roman"/>
                                <w:color w:val="000000"/>
                                <w:spacing w:val="0"/>
                                <w:w w:val="100"/>
                                <w:position w:val="0"/>
                                <w:lang w:val="en-US" w:eastAsia="en-US" w:bidi="en-US"/>
                              </w:rPr>
                              <w:t>num</w:t>
                            </w:r>
                            <w:r>
                              <w:rPr>
                                <w:rFonts w:ascii="Times New Roman" w:hAnsi="Times New Roman" w:eastAsia="Times New Roman" w:cs="Times New Roman"/>
                                <w:color w:val="34495E"/>
                                <w:spacing w:val="0"/>
                                <w:w w:val="100"/>
                                <w:position w:val="0"/>
                                <w:lang w:val="en-US" w:eastAsia="en-US" w:bidi="en-US"/>
                              </w:rPr>
                              <w:t>;</w:t>
                            </w:r>
                          </w:p>
                        </w:txbxContent>
                      </wps:txbx>
                      <wps:bodyPr wrap="none" lIns="0" tIns="0" rIns="0" bIns="0">
                        <a:noAutofit/>
                      </wps:bodyPr>
                    </wps:wsp>
                  </a:graphicData>
                </a:graphic>
              </wp:anchor>
            </w:drawing>
          </mc:Choice>
          <mc:Fallback>
            <w:pict>
              <v:shape id="Shape 245" o:spid="_x0000_s1026" o:spt="202" type="#_x0000_t202" style="position:absolute;left:0pt;margin-left:120.2pt;margin-top:57pt;height:15.35pt;width:44.15pt;mso-position-horizontal-relative:page;mso-position-vertical-relative:margin;mso-wrap-distance-bottom:0pt;mso-wrap-distance-top:35.8pt;mso-wrap-style:none;z-index:125830144;mso-width-relative:page;mso-height-relative:page;" filled="f" stroked="f" coordsize="21600,21600" o:gfxdata="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BBX4O9cA&#10;AAALAQAADwAAAAAAAAABACAAAAAiAAAAZHJzL2Rvd25yZXYueG1sUEsBAhQAFAAAAAgAh07iQMn6&#10;ZWWuAQAAcwMAAA4AAAAAAAAAAQAgAAAAJgEAAGRycy9lMm9Eb2MueG1sUEsFBgAAAAAGAAYAWQEA&#10;AEYFAAAAAA==&#10;">
                <v:fill on="f" focussize="0,0"/>
                <v:stroke on="f"/>
                <v:imagedata o:title=""/>
                <o:lock v:ext="edit" aspectratio="f"/>
                <v:textbox inset="0mm,0mm,0mm,0mm">
                  <w:txbxContent>
                    <w:p>
                      <w:pPr>
                        <w:pStyle w:val="11"/>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8855"/>
                          <w:spacing w:val="0"/>
                          <w:w w:val="100"/>
                          <w:position w:val="0"/>
                          <w:lang w:val="en-US" w:eastAsia="en-US" w:bidi="en-US"/>
                        </w:rPr>
                        <w:t xml:space="preserve">int </w:t>
                      </w:r>
                      <w:r>
                        <w:rPr>
                          <w:rFonts w:ascii="Times New Roman" w:hAnsi="Times New Roman" w:eastAsia="Times New Roman" w:cs="Times New Roman"/>
                          <w:color w:val="000000"/>
                          <w:spacing w:val="0"/>
                          <w:w w:val="100"/>
                          <w:position w:val="0"/>
                          <w:lang w:val="en-US" w:eastAsia="en-US" w:bidi="en-US"/>
                        </w:rPr>
                        <w:t>num</w:t>
                      </w:r>
                      <w:r>
                        <w:rPr>
                          <w:rFonts w:ascii="Times New Roman" w:hAnsi="Times New Roman" w:eastAsia="Times New Roman" w:cs="Times New Roman"/>
                          <w:color w:val="34495E"/>
                          <w:spacing w:val="0"/>
                          <w:w w:val="100"/>
                          <w:position w:val="0"/>
                          <w:lang w:val="en-US" w:eastAsia="en-US" w:bidi="en-US"/>
                        </w:rPr>
                        <w:t>;</w:t>
                      </w:r>
                    </w:p>
                  </w:txbxContent>
                </v:textbox>
                <w10:wrap type="topAndBottom"/>
              </v:shape>
            </w:pict>
          </mc:Fallback>
        </mc:AlternateContent>
      </w:r>
      <w:r>
        <w:rPr>
          <w:rFonts w:ascii="Times New Roman" w:hAnsi="Times New Roman" w:eastAsia="Times New Roman" w:cs="Times New Roman"/>
          <w:color w:val="770088"/>
          <w:spacing w:val="0"/>
          <w:w w:val="100"/>
          <w:position w:val="0"/>
          <w:lang w:val="en-US" w:eastAsia="en-US" w:bidi="en-US"/>
        </w:rPr>
        <w:t xml:space="preserve">public </w:t>
      </w:r>
      <w:r>
        <w:rPr>
          <w:rFonts w:ascii="Times New Roman" w:hAnsi="Times New Roman" w:eastAsia="Times New Roman" w:cs="Times New Roman"/>
          <w:color w:val="008855"/>
          <w:spacing w:val="0"/>
          <w:w w:val="100"/>
          <w:position w:val="0"/>
          <w:lang w:val="en-US" w:eastAsia="en-US" w:bidi="en-US"/>
        </w:rPr>
        <w:t xml:space="preserve">void </w:t>
      </w:r>
      <w:r>
        <w:rPr>
          <w:rFonts w:ascii="Times New Roman" w:hAnsi="Times New Roman" w:eastAsia="Times New Roman" w:cs="Times New Roman"/>
          <w:color w:val="000000"/>
          <w:spacing w:val="0"/>
          <w:w w:val="100"/>
          <w:position w:val="0"/>
          <w:lang w:val="en-US" w:eastAsia="en-US" w:bidi="en-US"/>
        </w:rPr>
        <w:t>eat</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0" w:line="240" w:lineRule="auto"/>
        <w:ind w:left="0" w:right="0" w:firstLine="920"/>
        <w:jc w:val="left"/>
      </w:pPr>
      <w:r>
        <w:rPr>
          <w:rFonts w:ascii="Times New Roman" w:hAnsi="Times New Roman" w:eastAsia="Times New Roman" w:cs="Times New Roman"/>
          <w:color w:val="000000"/>
          <w:spacing w:val="0"/>
          <w:w w:val="100"/>
          <w:position w:val="0"/>
          <w:lang w:val="en-US" w:eastAsia="en-US" w:bidi="en-US"/>
        </w:rPr>
        <w:t>System</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out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println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22A2C9"/>
          <w:spacing w:val="0"/>
          <w:w w:val="100"/>
          <w:position w:val="0"/>
          <w:lang w:val="en-US" w:eastAsia="en-US" w:bidi="en-US"/>
        </w:rPr>
        <w:t>"eat Fruit"</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240" w:line="240" w:lineRule="auto"/>
        <w:ind w:left="0" w:right="0" w:firstLine="500"/>
        <w:jc w:val="left"/>
      </w:pP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770088"/>
          <w:spacing w:val="0"/>
          <w:w w:val="100"/>
          <w:position w:val="0"/>
          <w:lang w:val="en-US" w:eastAsia="en-US" w:bidi="en-US"/>
        </w:rPr>
        <w:t xml:space="preserve">public class </w:t>
      </w:r>
      <w:r>
        <w:rPr>
          <w:rFonts w:ascii="Times New Roman" w:hAnsi="Times New Roman" w:eastAsia="Times New Roman" w:cs="Times New Roman"/>
          <w:color w:val="0000FF"/>
          <w:spacing w:val="0"/>
          <w:w w:val="100"/>
          <w:position w:val="0"/>
          <w:lang w:val="en-US" w:eastAsia="en-US" w:bidi="en-US"/>
        </w:rPr>
        <w:t xml:space="preserve">Apple </w:t>
      </w:r>
      <w:r>
        <w:rPr>
          <w:rFonts w:ascii="Times New Roman" w:hAnsi="Times New Roman" w:eastAsia="Times New Roman" w:cs="Times New Roman"/>
          <w:color w:val="770088"/>
          <w:spacing w:val="0"/>
          <w:w w:val="100"/>
          <w:position w:val="0"/>
          <w:lang w:val="en-US" w:eastAsia="en-US" w:bidi="en-US"/>
        </w:rPr>
        <w:t xml:space="preserve">extends </w:t>
      </w:r>
      <w:r>
        <w:rPr>
          <w:rFonts w:ascii="Times New Roman" w:hAnsi="Times New Roman" w:eastAsia="Times New Roman" w:cs="Times New Roman"/>
          <w:color w:val="000000"/>
          <w:spacing w:val="0"/>
          <w:w w:val="100"/>
          <w:position w:val="0"/>
          <w:lang w:val="en-US" w:eastAsia="en-US" w:bidi="en-US"/>
        </w:rPr>
        <w:t>Fruit</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0" w:line="300" w:lineRule="auto"/>
        <w:ind w:left="0" w:right="0" w:firstLine="500"/>
        <w:jc w:val="left"/>
      </w:pPr>
      <w:r>
        <w:rPr>
          <w:rFonts w:ascii="Times New Roman" w:hAnsi="Times New Roman" w:eastAsia="Times New Roman" w:cs="Times New Roman"/>
          <w:color w:val="555555"/>
          <w:spacing w:val="0"/>
          <w:w w:val="100"/>
          <w:position w:val="0"/>
          <w:lang w:val="en-US" w:eastAsia="en-US" w:bidi="en-US"/>
        </w:rPr>
        <w:t>@Override</w:t>
      </w:r>
    </w:p>
    <w:p>
      <w:pPr>
        <w:pStyle w:val="11"/>
        <w:keepNext w:val="0"/>
        <w:keepLines w:val="0"/>
        <w:widowControl w:val="0"/>
        <w:shd w:val="clear" w:color="auto" w:fill="auto"/>
        <w:bidi w:val="0"/>
        <w:spacing w:before="0" w:after="0" w:line="300" w:lineRule="auto"/>
        <w:ind w:left="920" w:right="0" w:hanging="420"/>
        <w:jc w:val="left"/>
      </w:pPr>
      <w:r>
        <w:rPr>
          <w:rFonts w:ascii="Times New Roman" w:hAnsi="Times New Roman" w:eastAsia="Times New Roman" w:cs="Times New Roman"/>
          <w:color w:val="770088"/>
          <w:spacing w:val="0"/>
          <w:w w:val="100"/>
          <w:position w:val="0"/>
          <w:lang w:val="en-US" w:eastAsia="en-US" w:bidi="en-US"/>
        </w:rPr>
        <w:t xml:space="preserve">public </w:t>
      </w:r>
      <w:r>
        <w:rPr>
          <w:rFonts w:ascii="Times New Roman" w:hAnsi="Times New Roman" w:eastAsia="Times New Roman" w:cs="Times New Roman"/>
          <w:color w:val="008855"/>
          <w:spacing w:val="0"/>
          <w:w w:val="100"/>
          <w:position w:val="0"/>
          <w:lang w:val="en-US" w:eastAsia="en-US" w:bidi="en-US"/>
        </w:rPr>
        <w:t xml:space="preserve">void </w:t>
      </w:r>
      <w:r>
        <w:rPr>
          <w:rFonts w:ascii="Times New Roman" w:hAnsi="Times New Roman" w:eastAsia="Times New Roman" w:cs="Times New Roman"/>
          <w:color w:val="000000"/>
          <w:spacing w:val="0"/>
          <w:w w:val="100"/>
          <w:position w:val="0"/>
          <w:lang w:val="en-US" w:eastAsia="en-US" w:bidi="en-US"/>
        </w:rPr>
        <w:t>eat</w:t>
      </w:r>
      <w:r>
        <w:rPr>
          <w:rFonts w:ascii="Times New Roman" w:hAnsi="Times New Roman" w:eastAsia="Times New Roman" w:cs="Times New Roman"/>
          <w:color w:val="34495E"/>
          <w:spacing w:val="0"/>
          <w:w w:val="100"/>
          <w:position w:val="0"/>
          <w:lang w:val="en-US" w:eastAsia="en-US" w:bidi="en-US"/>
        </w:rPr>
        <w:t xml:space="preserve">() { </w:t>
      </w:r>
      <w:r>
        <w:rPr>
          <w:rFonts w:ascii="Times New Roman" w:hAnsi="Times New Roman" w:eastAsia="Times New Roman" w:cs="Times New Roman"/>
          <w:color w:val="770088"/>
          <w:spacing w:val="0"/>
          <w:w w:val="100"/>
          <w:position w:val="0"/>
          <w:lang w:val="en-US" w:eastAsia="en-US" w:bidi="en-US"/>
        </w:rPr>
        <w:t>super</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num </w:t>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116644"/>
          <w:spacing w:val="0"/>
          <w:w w:val="100"/>
          <w:position w:val="0"/>
          <w:lang w:val="en-US" w:eastAsia="en-US" w:bidi="en-US"/>
        </w:rPr>
        <w:t>10</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140" w:line="341" w:lineRule="auto"/>
        <w:ind w:left="500" w:right="0" w:firstLine="420"/>
        <w:jc w:val="left"/>
      </w:pPr>
      <w:r>
        <w:rPr>
          <w:rFonts w:ascii="Times New Roman" w:hAnsi="Times New Roman" w:eastAsia="Times New Roman" w:cs="Times New Roman"/>
          <w:color w:val="000000"/>
          <w:spacing w:val="0"/>
          <w:w w:val="100"/>
          <w:position w:val="0"/>
          <w:lang w:val="en-US" w:eastAsia="en-US" w:bidi="en-US"/>
        </w:rPr>
        <w:t>System</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out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println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22A2C9"/>
          <w:spacing w:val="0"/>
          <w:w w:val="100"/>
          <w:position w:val="0"/>
          <w:lang w:val="en-US" w:eastAsia="en-US" w:bidi="en-US"/>
        </w:rPr>
        <w:t xml:space="preserve">"eat " </w:t>
      </w:r>
      <w:r>
        <w:rPr>
          <w:rFonts w:ascii="Times New Roman" w:hAnsi="Times New Roman" w:eastAsia="Times New Roman" w:cs="Times New Roman"/>
          <w:color w:val="981A1A"/>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num </w:t>
      </w:r>
      <w:r>
        <w:rPr>
          <w:rFonts w:ascii="Times New Roman" w:hAnsi="Times New Roman" w:eastAsia="Times New Roman" w:cs="Times New Roman"/>
          <w:color w:val="981A1A"/>
          <w:spacing w:val="0"/>
          <w:w w:val="100"/>
          <w:position w:val="0"/>
          <w:lang w:val="zh-TW" w:eastAsia="zh-TW" w:bidi="zh-TW"/>
        </w:rPr>
        <w:t xml:space="preserve">+ </w:t>
      </w:r>
      <w:r>
        <w:rPr>
          <w:rFonts w:ascii="Times New Roman" w:hAnsi="Times New Roman" w:eastAsia="Times New Roman" w:cs="Times New Roman"/>
          <w:color w:val="22A2C9"/>
          <w:spacing w:val="0"/>
          <w:w w:val="100"/>
          <w:position w:val="0"/>
          <w:lang w:val="en-US" w:eastAsia="en-US" w:bidi="en-US"/>
        </w:rPr>
        <w:t>" Apple"</w:t>
      </w:r>
      <w:r>
        <w:rPr>
          <w:rFonts w:ascii="Times New Roman" w:hAnsi="Times New Roman" w:eastAsia="Times New Roman" w:cs="Times New Roman"/>
          <w:color w:val="34495E"/>
          <w:spacing w:val="0"/>
          <w:w w:val="100"/>
          <w:position w:val="0"/>
          <w:lang w:val="en-US" w:eastAsia="en-US" w:bidi="en-US"/>
        </w:rPr>
        <w:t>); }</w:t>
      </w:r>
    </w:p>
    <w:p>
      <w:pPr>
        <w:pStyle w:val="11"/>
        <w:keepNext w:val="0"/>
        <w:keepLines w:val="0"/>
        <w:widowControl w:val="0"/>
        <w:shd w:val="clear" w:color="auto" w:fill="auto"/>
        <w:bidi w:val="0"/>
        <w:spacing w:before="0" w:after="0" w:line="300" w:lineRule="auto"/>
        <w:ind w:left="920" w:right="0" w:hanging="420"/>
        <w:jc w:val="left"/>
      </w:pPr>
      <w:r>
        <w:rPr>
          <w:rFonts w:ascii="Times New Roman" w:hAnsi="Times New Roman" w:eastAsia="Times New Roman" w:cs="Times New Roman"/>
          <w:color w:val="770088"/>
          <w:spacing w:val="0"/>
          <w:w w:val="100"/>
          <w:position w:val="0"/>
          <w:lang w:val="en-US" w:eastAsia="en-US" w:bidi="en-US"/>
        </w:rPr>
        <w:t xml:space="preserve">public static </w:t>
      </w:r>
      <w:r>
        <w:rPr>
          <w:rFonts w:ascii="Times New Roman" w:hAnsi="Times New Roman" w:eastAsia="Times New Roman" w:cs="Times New Roman"/>
          <w:color w:val="008855"/>
          <w:spacing w:val="0"/>
          <w:w w:val="100"/>
          <w:position w:val="0"/>
          <w:lang w:val="en-US" w:eastAsia="en-US" w:bidi="en-US"/>
        </w:rPr>
        <w:t xml:space="preserve">void </w:t>
      </w:r>
      <w:r>
        <w:rPr>
          <w:rFonts w:ascii="Times New Roman" w:hAnsi="Times New Roman" w:eastAsia="Times New Roman" w:cs="Times New Roman"/>
          <w:color w:val="000000"/>
          <w:spacing w:val="0"/>
          <w:w w:val="100"/>
          <w:position w:val="0"/>
          <w:lang w:val="en-US" w:eastAsia="en-US" w:bidi="en-US"/>
        </w:rPr>
        <w:t>main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8855"/>
          <w:spacing w:val="0"/>
          <w:w w:val="100"/>
          <w:position w:val="0"/>
          <w:lang w:val="en-US" w:eastAsia="en-US" w:bidi="en-US"/>
        </w:rPr>
        <w:t>String</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args</w:t>
      </w:r>
      <w:r>
        <w:rPr>
          <w:rFonts w:ascii="Times New Roman" w:hAnsi="Times New Roman" w:eastAsia="Times New Roman" w:cs="Times New Roman"/>
          <w:color w:val="34495E"/>
          <w:spacing w:val="0"/>
          <w:w w:val="100"/>
          <w:position w:val="0"/>
          <w:lang w:val="en-US" w:eastAsia="en-US" w:bidi="en-US"/>
        </w:rPr>
        <w:t xml:space="preserve">) { </w:t>
      </w:r>
      <w:r>
        <w:rPr>
          <w:rFonts w:ascii="Times New Roman" w:hAnsi="Times New Roman" w:eastAsia="Times New Roman" w:cs="Times New Roman"/>
          <w:color w:val="000000"/>
          <w:spacing w:val="0"/>
          <w:w w:val="100"/>
          <w:position w:val="0"/>
          <w:lang w:val="en-US" w:eastAsia="en-US" w:bidi="en-US"/>
        </w:rPr>
        <w:t xml:space="preserve">Fruit fruit </w:t>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770088"/>
          <w:spacing w:val="0"/>
          <w:w w:val="100"/>
          <w:position w:val="0"/>
          <w:lang w:val="en-US" w:eastAsia="en-US" w:bidi="en-US"/>
        </w:rPr>
        <w:t xml:space="preserve">new </w:t>
      </w:r>
      <w:r>
        <w:rPr>
          <w:rFonts w:ascii="Times New Roman" w:hAnsi="Times New Roman" w:eastAsia="Times New Roman" w:cs="Times New Roman"/>
          <w:color w:val="000000"/>
          <w:spacing w:val="0"/>
          <w:w w:val="100"/>
          <w:position w:val="0"/>
          <w:lang w:val="en-US" w:eastAsia="en-US" w:bidi="en-US"/>
        </w:rPr>
        <w:t>Apple</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fruit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eat</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0" w:line="300" w:lineRule="auto"/>
        <w:ind w:left="0" w:right="0" w:firstLine="500"/>
        <w:jc w:val="left"/>
      </w:pP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240" w:line="300" w:lineRule="auto"/>
        <w:ind w:left="0" w:right="0" w:firstLine="0"/>
        <w:jc w:val="left"/>
      </w:pPr>
      <w:r>
        <w:rPr>
          <w:rFonts w:ascii="Times New Roman" w:hAnsi="Times New Roman" w:eastAsia="Times New Roman" w:cs="Times New Roman"/>
          <w:color w:val="34495E"/>
          <w:spacing w:val="0"/>
          <w:w w:val="100"/>
          <w:position w:val="0"/>
          <w:lang w:val="en-US" w:eastAsia="en-US" w:bidi="en-US"/>
        </w:rPr>
        <w:t>}</w:t>
      </w:r>
    </w:p>
    <w:p>
      <w:pPr>
        <w:pStyle w:val="15"/>
        <w:keepNext w:val="0"/>
        <w:keepLines w:val="0"/>
        <w:widowControl w:val="0"/>
        <w:shd w:val="clear" w:color="auto" w:fill="auto"/>
        <w:bidi w:val="0"/>
        <w:spacing w:before="0" w:after="400" w:line="322" w:lineRule="exact"/>
        <w:ind w:left="0" w:right="0" w:firstLine="0"/>
        <w:jc w:val="left"/>
      </w:pPr>
      <w:r>
        <w:rPr>
          <w:spacing w:val="0"/>
          <w:w w:val="100"/>
          <w:position w:val="0"/>
        </w:rPr>
        <w:t>你可以发现</w:t>
      </w:r>
      <w:r>
        <w:rPr>
          <w:rFonts w:ascii="Times New Roman" w:hAnsi="Times New Roman" w:eastAsia="Times New Roman" w:cs="Times New Roman"/>
          <w:color w:val="E96900"/>
          <w:spacing w:val="0"/>
          <w:w w:val="100"/>
          <w:position w:val="0"/>
          <w:sz w:val="22"/>
          <w:szCs w:val="22"/>
          <w:lang w:val="en-US" w:eastAsia="en-US" w:bidi="en-US"/>
        </w:rPr>
        <w:t>main</w:t>
      </w:r>
      <w:r>
        <w:rPr>
          <w:spacing w:val="0"/>
          <w:w w:val="100"/>
          <w:position w:val="0"/>
        </w:rPr>
        <w:t>方法中有一个很神奇的地方，</w:t>
      </w:r>
      <w:r>
        <w:rPr>
          <w:rFonts w:ascii="Times New Roman" w:hAnsi="Times New Roman" w:eastAsia="Times New Roman" w:cs="Times New Roman"/>
          <w:color w:val="E96900"/>
          <w:spacing w:val="0"/>
          <w:w w:val="100"/>
          <w:position w:val="0"/>
          <w:sz w:val="22"/>
          <w:szCs w:val="22"/>
          <w:lang w:val="en-US" w:eastAsia="en-US" w:bidi="en-US"/>
        </w:rPr>
        <w:t xml:space="preserve">Fruit fruit </w:t>
      </w:r>
      <w:r>
        <w:rPr>
          <w:rFonts w:ascii="Times New Roman" w:hAnsi="Times New Roman" w:eastAsia="Times New Roman" w:cs="Times New Roman"/>
          <w:color w:val="E96900"/>
          <w:spacing w:val="0"/>
          <w:w w:val="100"/>
          <w:position w:val="0"/>
          <w:sz w:val="22"/>
          <w:szCs w:val="22"/>
        </w:rPr>
        <w:t xml:space="preserve">= </w:t>
      </w:r>
      <w:r>
        <w:rPr>
          <w:rFonts w:ascii="Times New Roman" w:hAnsi="Times New Roman" w:eastAsia="Times New Roman" w:cs="Times New Roman"/>
          <w:color w:val="E96900"/>
          <w:spacing w:val="0"/>
          <w:w w:val="100"/>
          <w:position w:val="0"/>
          <w:sz w:val="22"/>
          <w:szCs w:val="22"/>
          <w:lang w:val="en-US" w:eastAsia="en-US" w:bidi="en-US"/>
        </w:rPr>
        <w:t>new Apple</w:t>
      </w:r>
      <w:r>
        <w:rPr>
          <w:color w:val="E96900"/>
          <w:spacing w:val="0"/>
          <w:w w:val="100"/>
          <w:position w:val="0"/>
          <w:lang w:val="en-US" w:eastAsia="en-US" w:bidi="en-US"/>
        </w:rPr>
        <w:t>。</w:t>
      </w:r>
      <w:r>
        <w:rPr>
          <w:spacing w:val="0"/>
          <w:w w:val="100"/>
          <w:position w:val="0"/>
          <w:sz w:val="22"/>
          <w:szCs w:val="22"/>
          <w:lang w:val="en-US" w:eastAsia="en-US" w:bidi="en-US"/>
        </w:rPr>
        <w:t>，</w:t>
      </w:r>
      <w:r>
        <w:rPr>
          <w:rFonts w:ascii="Times New Roman" w:hAnsi="Times New Roman" w:eastAsia="Times New Roman" w:cs="Times New Roman"/>
          <w:spacing w:val="0"/>
          <w:w w:val="100"/>
          <w:position w:val="0"/>
          <w:sz w:val="22"/>
          <w:szCs w:val="22"/>
          <w:lang w:val="en-US" w:eastAsia="en-US" w:bidi="en-US"/>
        </w:rPr>
        <w:t>Fruit</w:t>
      </w:r>
      <w:r>
        <w:rPr>
          <w:spacing w:val="0"/>
          <w:w w:val="100"/>
          <w:position w:val="0"/>
        </w:rPr>
        <w:t xml:space="preserve">类型的对象 竟然指向了 </w:t>
      </w:r>
      <w:r>
        <w:rPr>
          <w:rFonts w:ascii="Times New Roman" w:hAnsi="Times New Roman" w:eastAsia="Times New Roman" w:cs="Times New Roman"/>
          <w:spacing w:val="0"/>
          <w:w w:val="100"/>
          <w:position w:val="0"/>
          <w:sz w:val="22"/>
          <w:szCs w:val="22"/>
          <w:lang w:val="en-US" w:eastAsia="en-US" w:bidi="en-US"/>
        </w:rPr>
        <w:t>Apple</w:t>
      </w:r>
      <w:r>
        <w:rPr>
          <w:spacing w:val="0"/>
          <w:w w:val="100"/>
          <w:position w:val="0"/>
        </w:rPr>
        <w:t>对象的引用，这其实就是多态</w:t>
      </w:r>
      <w:r>
        <w:rPr>
          <w:rFonts w:ascii="Times New Roman" w:hAnsi="Times New Roman" w:eastAsia="Times New Roman" w:cs="Times New Roman"/>
          <w:spacing w:val="0"/>
          <w:w w:val="100"/>
          <w:position w:val="0"/>
          <w:sz w:val="22"/>
          <w:szCs w:val="22"/>
          <w:lang w:val="en-US" w:eastAsia="en-US" w:bidi="en-US"/>
        </w:rPr>
        <w:t xml:space="preserve">-&gt; </w:t>
      </w:r>
      <w:r>
        <w:rPr>
          <w:spacing w:val="0"/>
          <w:w w:val="100"/>
          <w:position w:val="0"/>
        </w:rPr>
        <w:t>父类引用指向子类对象，因为</w:t>
      </w:r>
      <w:r>
        <w:rPr>
          <w:rFonts w:ascii="Times New Roman" w:hAnsi="Times New Roman" w:eastAsia="Times New Roman" w:cs="Times New Roman"/>
          <w:spacing w:val="0"/>
          <w:w w:val="100"/>
          <w:position w:val="0"/>
          <w:sz w:val="22"/>
          <w:szCs w:val="22"/>
          <w:lang w:val="en-US" w:eastAsia="en-US" w:bidi="en-US"/>
        </w:rPr>
        <w:t>Apple</w:t>
      </w:r>
      <w:r>
        <w:rPr>
          <w:spacing w:val="0"/>
          <w:w w:val="100"/>
          <w:position w:val="0"/>
        </w:rPr>
        <w:t xml:space="preserve">继承于 </w:t>
      </w:r>
      <w:r>
        <w:rPr>
          <w:rFonts w:ascii="Times New Roman" w:hAnsi="Times New Roman" w:eastAsia="Times New Roman" w:cs="Times New Roman"/>
          <w:spacing w:val="0"/>
          <w:w w:val="100"/>
          <w:position w:val="0"/>
          <w:sz w:val="22"/>
          <w:szCs w:val="22"/>
          <w:lang w:val="en-US" w:eastAsia="en-US" w:bidi="en-US"/>
        </w:rPr>
        <w:t>Fruit,</w:t>
      </w:r>
      <w:r>
        <w:rPr>
          <w:spacing w:val="0"/>
          <w:w w:val="100"/>
          <w:position w:val="0"/>
        </w:rPr>
        <w:t xml:space="preserve">并且重写了 </w:t>
      </w:r>
      <w:r>
        <w:rPr>
          <w:rFonts w:ascii="Times New Roman" w:hAnsi="Times New Roman" w:eastAsia="Times New Roman" w:cs="Times New Roman"/>
          <w:spacing w:val="0"/>
          <w:w w:val="100"/>
          <w:position w:val="0"/>
          <w:sz w:val="22"/>
          <w:szCs w:val="22"/>
          <w:lang w:val="en-US" w:eastAsia="en-US" w:bidi="en-US"/>
        </w:rPr>
        <w:t>eat</w:t>
      </w:r>
      <w:r>
        <w:rPr>
          <w:spacing w:val="0"/>
          <w:w w:val="100"/>
          <w:position w:val="0"/>
        </w:rPr>
        <w:t>方法，所以能够表现出来多种状态的形式。</w:t>
      </w:r>
    </w:p>
    <w:p>
      <w:pPr>
        <w:pStyle w:val="25"/>
        <w:keepNext/>
        <w:keepLines/>
        <w:widowControl w:val="0"/>
        <w:shd w:val="clear" w:color="auto" w:fill="auto"/>
        <w:bidi w:val="0"/>
        <w:spacing w:before="0" w:after="140" w:line="240" w:lineRule="auto"/>
        <w:ind w:left="0" w:right="0" w:firstLine="0"/>
        <w:jc w:val="left"/>
      </w:pPr>
      <w:bookmarkStart w:id="444" w:name="bookmark523"/>
      <w:bookmarkStart w:id="445" w:name="bookmark525"/>
      <w:bookmarkStart w:id="446" w:name="bookmark524"/>
      <w:r>
        <w:rPr>
          <w:spacing w:val="0"/>
          <w:w w:val="100"/>
          <w:position w:val="0"/>
        </w:rPr>
        <w:t>组合</w:t>
      </w:r>
      <w:bookmarkEnd w:id="444"/>
      <w:bookmarkEnd w:id="445"/>
      <w:bookmarkEnd w:id="446"/>
    </w:p>
    <w:p>
      <w:pPr>
        <w:pStyle w:val="15"/>
        <w:keepNext w:val="0"/>
        <w:keepLines w:val="0"/>
        <w:widowControl w:val="0"/>
        <w:shd w:val="clear" w:color="auto" w:fill="auto"/>
        <w:bidi w:val="0"/>
        <w:spacing w:before="0" w:after="240" w:line="326" w:lineRule="exact"/>
        <w:ind w:left="0" w:right="0" w:firstLine="0"/>
        <w:jc w:val="left"/>
      </w:pPr>
      <w:r>
        <w:rPr>
          <w:spacing w:val="0"/>
          <w:w w:val="100"/>
          <w:position w:val="0"/>
        </w:rPr>
        <w:t>组合其实不难理解，就是将对象引用置于新类中即可。组合也是一种提高类的复用性的一种方式。如果 你想让类具有更多的扩展功能，你需要记住一句话多</w:t>
      </w:r>
      <w:r>
        <w:rPr>
          <w:b/>
          <w:bCs/>
          <w:spacing w:val="0"/>
          <w:w w:val="100"/>
          <w:position w:val="0"/>
        </w:rPr>
        <w:t>用组合，少用继承</w:t>
      </w:r>
      <w:r>
        <w:rPr>
          <w:spacing w:val="0"/>
          <w:w w:val="100"/>
          <w:position w:val="0"/>
        </w:rPr>
        <w:t>。</w:t>
      </w:r>
    </w:p>
    <w:p>
      <w:pPr>
        <w:pStyle w:val="11"/>
        <w:keepNext w:val="0"/>
        <w:keepLines w:val="0"/>
        <w:widowControl w:val="0"/>
        <w:numPr>
          <w:ilvl w:val="0"/>
          <w:numId w:val="38"/>
        </w:numPr>
        <w:shd w:val="clear" w:color="auto" w:fill="auto"/>
        <w:tabs>
          <w:tab w:val="left" w:pos="787"/>
        </w:tabs>
        <w:bidi w:val="0"/>
        <w:spacing w:before="0" w:after="0" w:line="240" w:lineRule="auto"/>
        <w:ind w:left="0" w:right="0" w:firstLine="320"/>
        <w:jc w:val="left"/>
      </w:pPr>
      <w:bookmarkStart w:id="447" w:name="bookmark526"/>
      <w:bookmarkEnd w:id="447"/>
      <w:r>
        <w:rPr>
          <w:rFonts w:ascii="Times New Roman" w:hAnsi="Times New Roman" w:eastAsia="Times New Roman" w:cs="Times New Roman"/>
          <w:color w:val="770088"/>
          <w:spacing w:val="0"/>
          <w:w w:val="100"/>
          <w:position w:val="0"/>
          <w:lang w:val="en-US" w:eastAsia="en-US" w:bidi="en-US"/>
        </w:rPr>
        <w:t xml:space="preserve">public class </w:t>
      </w:r>
      <w:r>
        <w:rPr>
          <w:rFonts w:ascii="Times New Roman" w:hAnsi="Times New Roman" w:eastAsia="Times New Roman" w:cs="Times New Roman"/>
          <w:color w:val="0000FF"/>
          <w:spacing w:val="0"/>
          <w:w w:val="100"/>
          <w:position w:val="0"/>
          <w:lang w:val="en-US" w:eastAsia="en-US" w:bidi="en-US"/>
        </w:rPr>
        <w:t xml:space="preserve">SoccerPlayer </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60" w:line="240" w:lineRule="auto"/>
        <w:ind w:left="0" w:right="0" w:firstLine="320"/>
        <w:jc w:val="left"/>
      </w:pPr>
      <w:bookmarkStart w:id="448" w:name="bookmark527"/>
      <w:r>
        <w:rPr>
          <w:rFonts w:ascii="Times New Roman" w:hAnsi="Times New Roman" w:eastAsia="Times New Roman" w:cs="Times New Roman"/>
          <w:color w:val="999999"/>
          <w:spacing w:val="0"/>
          <w:w w:val="100"/>
          <w:position w:val="0"/>
          <w:lang w:val="en-US" w:eastAsia="en-US" w:bidi="en-US"/>
        </w:rPr>
        <w:t>2</w:t>
      </w:r>
      <w:bookmarkEnd w:id="448"/>
    </w:p>
    <w:p>
      <w:pPr>
        <w:pStyle w:val="11"/>
        <w:keepNext w:val="0"/>
        <w:keepLines w:val="0"/>
        <w:widowControl w:val="0"/>
        <w:numPr>
          <w:ilvl w:val="0"/>
          <w:numId w:val="38"/>
        </w:numPr>
        <w:shd w:val="clear" w:color="auto" w:fill="auto"/>
        <w:tabs>
          <w:tab w:val="left" w:pos="1206"/>
        </w:tabs>
        <w:bidi w:val="0"/>
        <w:spacing w:before="0" w:after="0" w:line="240" w:lineRule="auto"/>
        <w:ind w:left="0" w:right="0" w:firstLine="320"/>
        <w:jc w:val="left"/>
      </w:pPr>
      <w:bookmarkStart w:id="449" w:name="bookmark528"/>
      <w:bookmarkEnd w:id="449"/>
      <w:r>
        <w:rPr>
          <w:rFonts w:ascii="Times New Roman" w:hAnsi="Times New Roman" w:eastAsia="Times New Roman" w:cs="Times New Roman"/>
          <w:color w:val="770088"/>
          <w:spacing w:val="0"/>
          <w:w w:val="100"/>
          <w:position w:val="0"/>
          <w:lang w:val="en-US" w:eastAsia="en-US" w:bidi="en-US"/>
        </w:rPr>
        <w:t xml:space="preserve">private </w:t>
      </w:r>
      <w:r>
        <w:rPr>
          <w:rFonts w:ascii="Times New Roman" w:hAnsi="Times New Roman" w:eastAsia="Times New Roman" w:cs="Times New Roman"/>
          <w:color w:val="008855"/>
          <w:spacing w:val="0"/>
          <w:w w:val="100"/>
          <w:position w:val="0"/>
          <w:lang w:val="en-US" w:eastAsia="en-US" w:bidi="en-US"/>
        </w:rPr>
        <w:t xml:space="preserve">String </w:t>
      </w:r>
      <w:r>
        <w:rPr>
          <w:rFonts w:ascii="Times New Roman" w:hAnsi="Times New Roman" w:eastAsia="Times New Roman" w:cs="Times New Roman"/>
          <w:color w:val="000000"/>
          <w:spacing w:val="0"/>
          <w:w w:val="100"/>
          <w:position w:val="0"/>
          <w:lang w:val="en-US" w:eastAsia="en-US" w:bidi="en-US"/>
        </w:rPr>
        <w:t>name</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38"/>
        </w:numPr>
        <w:shd w:val="clear" w:color="auto" w:fill="auto"/>
        <w:tabs>
          <w:tab w:val="left" w:pos="1206"/>
        </w:tabs>
        <w:bidi w:val="0"/>
        <w:spacing w:before="0" w:after="0" w:line="240" w:lineRule="auto"/>
        <w:ind w:left="0" w:right="0" w:firstLine="320"/>
        <w:jc w:val="left"/>
      </w:pPr>
      <w:bookmarkStart w:id="450" w:name="bookmark529"/>
      <w:bookmarkEnd w:id="450"/>
      <w:r>
        <w:rPr>
          <w:rFonts w:ascii="Times New Roman" w:hAnsi="Times New Roman" w:eastAsia="Times New Roman" w:cs="Times New Roman"/>
          <w:color w:val="770088"/>
          <w:spacing w:val="0"/>
          <w:w w:val="100"/>
          <w:position w:val="0"/>
          <w:lang w:val="en-US" w:eastAsia="en-US" w:bidi="en-US"/>
        </w:rPr>
        <w:t xml:space="preserve">private </w:t>
      </w:r>
      <w:r>
        <w:rPr>
          <w:rFonts w:ascii="Times New Roman" w:hAnsi="Times New Roman" w:eastAsia="Times New Roman" w:cs="Times New Roman"/>
          <w:color w:val="000000"/>
          <w:spacing w:val="0"/>
          <w:w w:val="100"/>
          <w:position w:val="0"/>
          <w:lang w:val="en-US" w:eastAsia="en-US" w:bidi="en-US"/>
        </w:rPr>
        <w:t>Soccer soccer</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60" w:line="240" w:lineRule="auto"/>
        <w:ind w:left="0" w:right="0" w:firstLine="320"/>
        <w:jc w:val="left"/>
      </w:pPr>
      <w:bookmarkStart w:id="451" w:name="bookmark530"/>
      <w:r>
        <w:rPr>
          <w:rFonts w:ascii="Times New Roman" w:hAnsi="Times New Roman" w:eastAsia="Times New Roman" w:cs="Times New Roman"/>
          <w:color w:val="999999"/>
          <w:spacing w:val="0"/>
          <w:w w:val="100"/>
          <w:position w:val="0"/>
          <w:lang w:val="en-US" w:eastAsia="en-US" w:bidi="en-US"/>
        </w:rPr>
        <w:t>5</w:t>
      </w:r>
      <w:bookmarkEnd w:id="451"/>
    </w:p>
    <w:p>
      <w:pPr>
        <w:pStyle w:val="11"/>
        <w:keepNext w:val="0"/>
        <w:keepLines w:val="0"/>
        <w:widowControl w:val="0"/>
        <w:numPr>
          <w:ilvl w:val="0"/>
          <w:numId w:val="38"/>
        </w:numPr>
        <w:shd w:val="clear" w:color="auto" w:fill="auto"/>
        <w:tabs>
          <w:tab w:val="left" w:pos="787"/>
        </w:tabs>
        <w:bidi w:val="0"/>
        <w:spacing w:before="0" w:after="0" w:line="240" w:lineRule="auto"/>
        <w:ind w:left="0" w:right="0" w:firstLine="320"/>
        <w:jc w:val="left"/>
      </w:pPr>
      <w:bookmarkStart w:id="452" w:name="bookmark531"/>
      <w:bookmarkEnd w:id="452"/>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60" w:line="240" w:lineRule="auto"/>
        <w:ind w:left="0" w:right="0" w:firstLine="320"/>
        <w:jc w:val="left"/>
      </w:pPr>
      <w:bookmarkStart w:id="453" w:name="bookmark532"/>
      <w:r>
        <w:rPr>
          <w:rFonts w:ascii="Times New Roman" w:hAnsi="Times New Roman" w:eastAsia="Times New Roman" w:cs="Times New Roman"/>
          <w:color w:val="999999"/>
          <w:spacing w:val="0"/>
          <w:w w:val="100"/>
          <w:position w:val="0"/>
          <w:lang w:val="en-US" w:eastAsia="en-US" w:bidi="en-US"/>
        </w:rPr>
        <w:t>7</w:t>
      </w:r>
      <w:bookmarkEnd w:id="453"/>
    </w:p>
    <w:p>
      <w:pPr>
        <w:pStyle w:val="11"/>
        <w:keepNext w:val="0"/>
        <w:keepLines w:val="0"/>
        <w:widowControl w:val="0"/>
        <w:numPr>
          <w:ilvl w:val="0"/>
          <w:numId w:val="38"/>
        </w:numPr>
        <w:shd w:val="clear" w:color="auto" w:fill="auto"/>
        <w:tabs>
          <w:tab w:val="left" w:pos="787"/>
        </w:tabs>
        <w:bidi w:val="0"/>
        <w:spacing w:before="0" w:after="0" w:line="240" w:lineRule="auto"/>
        <w:ind w:left="0" w:right="0" w:firstLine="320"/>
        <w:jc w:val="left"/>
      </w:pPr>
      <w:bookmarkStart w:id="454" w:name="bookmark533"/>
      <w:bookmarkEnd w:id="454"/>
      <w:r>
        <w:rPr>
          <w:rFonts w:ascii="Times New Roman" w:hAnsi="Times New Roman" w:eastAsia="Times New Roman" w:cs="Times New Roman"/>
          <w:color w:val="770088"/>
          <w:spacing w:val="0"/>
          <w:w w:val="100"/>
          <w:position w:val="0"/>
          <w:lang w:val="en-US" w:eastAsia="en-US" w:bidi="en-US"/>
        </w:rPr>
        <w:t xml:space="preserve">public class </w:t>
      </w:r>
      <w:r>
        <w:rPr>
          <w:rFonts w:ascii="Times New Roman" w:hAnsi="Times New Roman" w:eastAsia="Times New Roman" w:cs="Times New Roman"/>
          <w:color w:val="0000FF"/>
          <w:spacing w:val="0"/>
          <w:w w:val="100"/>
          <w:position w:val="0"/>
          <w:lang w:val="en-US" w:eastAsia="en-US" w:bidi="en-US"/>
        </w:rPr>
        <w:t xml:space="preserve">Soccer </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60" w:line="240" w:lineRule="auto"/>
        <w:ind w:left="0" w:right="0" w:firstLine="320"/>
        <w:jc w:val="left"/>
      </w:pPr>
      <w:bookmarkStart w:id="455" w:name="bookmark534"/>
      <w:r>
        <w:rPr>
          <w:rFonts w:ascii="Times New Roman" w:hAnsi="Times New Roman" w:eastAsia="Times New Roman" w:cs="Times New Roman"/>
          <w:color w:val="999999"/>
          <w:spacing w:val="0"/>
          <w:w w:val="100"/>
          <w:position w:val="0"/>
          <w:lang w:val="en-US" w:eastAsia="en-US" w:bidi="en-US"/>
        </w:rPr>
        <w:t>9</w:t>
      </w:r>
      <w:bookmarkEnd w:id="455"/>
    </w:p>
    <w:p>
      <w:pPr>
        <w:pStyle w:val="11"/>
        <w:keepNext w:val="0"/>
        <w:keepLines w:val="0"/>
        <w:widowControl w:val="0"/>
        <w:numPr>
          <w:ilvl w:val="0"/>
          <w:numId w:val="38"/>
        </w:numPr>
        <w:shd w:val="clear" w:color="auto" w:fill="auto"/>
        <w:tabs>
          <w:tab w:val="left" w:pos="1206"/>
        </w:tabs>
        <w:bidi w:val="0"/>
        <w:spacing w:before="0" w:after="0" w:line="240" w:lineRule="auto"/>
        <w:ind w:left="0" w:right="0" w:firstLine="200"/>
        <w:jc w:val="left"/>
      </w:pPr>
      <w:bookmarkStart w:id="456" w:name="bookmark535"/>
      <w:bookmarkEnd w:id="456"/>
      <w:r>
        <w:rPr>
          <w:rFonts w:ascii="Times New Roman" w:hAnsi="Times New Roman" w:eastAsia="Times New Roman" w:cs="Times New Roman"/>
          <w:color w:val="770088"/>
          <w:spacing w:val="0"/>
          <w:w w:val="100"/>
          <w:position w:val="0"/>
          <w:lang w:val="en-US" w:eastAsia="en-US" w:bidi="en-US"/>
        </w:rPr>
        <w:t xml:space="preserve">private </w:t>
      </w:r>
      <w:r>
        <w:rPr>
          <w:rFonts w:ascii="Times New Roman" w:hAnsi="Times New Roman" w:eastAsia="Times New Roman" w:cs="Times New Roman"/>
          <w:color w:val="008855"/>
          <w:spacing w:val="0"/>
          <w:w w:val="100"/>
          <w:position w:val="0"/>
          <w:lang w:val="en-US" w:eastAsia="en-US" w:bidi="en-US"/>
        </w:rPr>
        <w:t xml:space="preserve">String </w:t>
      </w:r>
      <w:r>
        <w:rPr>
          <w:rFonts w:ascii="Times New Roman" w:hAnsi="Times New Roman" w:eastAsia="Times New Roman" w:cs="Times New Roman"/>
          <w:color w:val="000000"/>
          <w:spacing w:val="0"/>
          <w:w w:val="100"/>
          <w:position w:val="0"/>
          <w:lang w:val="en-US" w:eastAsia="en-US" w:bidi="en-US"/>
        </w:rPr>
        <w:t>soccerName</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38"/>
        </w:numPr>
        <w:shd w:val="clear" w:color="auto" w:fill="auto"/>
        <w:tabs>
          <w:tab w:val="left" w:pos="787"/>
        </w:tabs>
        <w:bidi w:val="0"/>
        <w:spacing w:before="0" w:after="240" w:line="240" w:lineRule="auto"/>
        <w:ind w:left="0" w:right="0" w:firstLine="200"/>
        <w:jc w:val="left"/>
      </w:pPr>
      <w:bookmarkStart w:id="457" w:name="bookmark536"/>
      <w:bookmarkEnd w:id="457"/>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140" w:line="326" w:lineRule="exact"/>
        <w:ind w:left="0" w:right="0" w:firstLine="0"/>
        <w:jc w:val="left"/>
      </w:pPr>
      <w:r>
        <w:rPr>
          <w:rFonts w:ascii="宋体" w:hAnsi="宋体" w:eastAsia="宋体" w:cs="宋体"/>
          <w:color w:val="34495E"/>
          <w:spacing w:val="0"/>
          <w:w w:val="100"/>
          <w:position w:val="0"/>
          <w:lang w:val="zh-TW" w:eastAsia="zh-TW" w:bidi="zh-TW"/>
        </w:rPr>
        <w:t>代码中</w:t>
      </w:r>
      <w:r>
        <w:rPr>
          <w:rFonts w:ascii="Times New Roman" w:hAnsi="Times New Roman" w:eastAsia="Times New Roman" w:cs="Times New Roman"/>
          <w:color w:val="34495E"/>
          <w:spacing w:val="0"/>
          <w:w w:val="100"/>
          <w:position w:val="0"/>
          <w:sz w:val="22"/>
          <w:szCs w:val="22"/>
          <w:lang w:val="en-US" w:eastAsia="en-US" w:bidi="en-US"/>
        </w:rPr>
        <w:t>SoccerPlayer</w:t>
      </w:r>
      <w:r>
        <w:rPr>
          <w:rFonts w:ascii="宋体" w:hAnsi="宋体" w:eastAsia="宋体" w:cs="宋体"/>
          <w:color w:val="34495E"/>
          <w:spacing w:val="0"/>
          <w:w w:val="100"/>
          <w:position w:val="0"/>
          <w:lang w:val="zh-TW" w:eastAsia="zh-TW" w:bidi="zh-TW"/>
        </w:rPr>
        <w:t xml:space="preserve">引用了 </w:t>
      </w:r>
      <w:r>
        <w:rPr>
          <w:rFonts w:ascii="Times New Roman" w:hAnsi="Times New Roman" w:eastAsia="Times New Roman" w:cs="Times New Roman"/>
          <w:color w:val="34495E"/>
          <w:spacing w:val="0"/>
          <w:w w:val="100"/>
          <w:position w:val="0"/>
          <w:sz w:val="22"/>
          <w:szCs w:val="22"/>
          <w:lang w:val="en-US" w:eastAsia="en-US" w:bidi="en-US"/>
        </w:rPr>
        <w:t>Soccer</w:t>
      </w:r>
      <w:r>
        <w:rPr>
          <w:rFonts w:ascii="宋体" w:hAnsi="宋体" w:eastAsia="宋体" w:cs="宋体"/>
          <w:color w:val="34495E"/>
          <w:spacing w:val="0"/>
          <w:w w:val="100"/>
          <w:position w:val="0"/>
          <w:lang w:val="zh-TW" w:eastAsia="zh-TW" w:bidi="zh-TW"/>
        </w:rPr>
        <w:t>类，通过引用</w:t>
      </w:r>
      <w:r>
        <w:rPr>
          <w:rFonts w:ascii="Times New Roman" w:hAnsi="Times New Roman" w:eastAsia="Times New Roman" w:cs="Times New Roman"/>
          <w:color w:val="34495E"/>
          <w:spacing w:val="0"/>
          <w:w w:val="100"/>
          <w:position w:val="0"/>
          <w:sz w:val="22"/>
          <w:szCs w:val="22"/>
          <w:lang w:val="en-US" w:eastAsia="en-US" w:bidi="en-US"/>
        </w:rPr>
        <w:t>Soccer</w:t>
      </w:r>
      <w:r>
        <w:rPr>
          <w:rFonts w:ascii="宋体" w:hAnsi="宋体" w:eastAsia="宋体" w:cs="宋体"/>
          <w:color w:val="34495E"/>
          <w:spacing w:val="0"/>
          <w:w w:val="100"/>
          <w:position w:val="0"/>
          <w:lang w:val="zh-TW" w:eastAsia="zh-TW" w:bidi="zh-TW"/>
        </w:rPr>
        <w:t>类，来达到调用</w:t>
      </w:r>
      <w:r>
        <w:rPr>
          <w:rFonts w:ascii="Times New Roman" w:hAnsi="Times New Roman" w:eastAsia="Times New Roman" w:cs="Times New Roman"/>
          <w:color w:val="34495E"/>
          <w:spacing w:val="0"/>
          <w:w w:val="100"/>
          <w:position w:val="0"/>
          <w:sz w:val="22"/>
          <w:szCs w:val="22"/>
          <w:lang w:val="en-US" w:eastAsia="en-US" w:bidi="en-US"/>
        </w:rPr>
        <w:t>soccer</w:t>
      </w:r>
      <w:r>
        <w:rPr>
          <w:rFonts w:ascii="宋体" w:hAnsi="宋体" w:eastAsia="宋体" w:cs="宋体"/>
          <w:color w:val="34495E"/>
          <w:spacing w:val="0"/>
          <w:w w:val="100"/>
          <w:position w:val="0"/>
          <w:lang w:val="zh-TW" w:eastAsia="zh-TW" w:bidi="zh-TW"/>
        </w:rPr>
        <w:t>中的属性和方法。</w:t>
      </w:r>
    </w:p>
    <w:p>
      <w:pPr>
        <w:pStyle w:val="15"/>
        <w:keepNext w:val="0"/>
        <w:keepLines w:val="0"/>
        <w:widowControl w:val="0"/>
        <w:shd w:val="clear" w:color="auto" w:fill="auto"/>
        <w:bidi w:val="0"/>
        <w:spacing w:before="0" w:after="60" w:line="326" w:lineRule="exact"/>
        <w:ind w:left="0" w:right="0" w:firstLine="0"/>
        <w:jc w:val="left"/>
      </w:pPr>
      <w:r>
        <w:rPr>
          <w:spacing w:val="0"/>
          <w:w w:val="100"/>
          <w:position w:val="0"/>
        </w:rPr>
        <w:t>组合和继承是有区别的，它们的主要区别如下。</w:t>
      </w:r>
      <w:r>
        <w:br w:type="page"/>
      </w:r>
    </w:p>
    <w:tbl>
      <w:tblPr>
        <w:tblStyle w:val="2"/>
        <w:tblW w:w="0" w:type="auto"/>
        <w:jc w:val="center"/>
        <w:tblLayout w:type="fixed"/>
        <w:tblCellMar>
          <w:top w:w="0" w:type="dxa"/>
          <w:left w:w="10" w:type="dxa"/>
          <w:bottom w:w="0" w:type="dxa"/>
          <w:right w:w="10" w:type="dxa"/>
        </w:tblCellMar>
      </w:tblPr>
      <w:tblGrid>
        <w:gridCol w:w="1306"/>
        <w:gridCol w:w="4042"/>
        <w:gridCol w:w="3902"/>
      </w:tblGrid>
      <w:tr>
        <w:tblPrEx>
          <w:tblCellMar>
            <w:top w:w="0" w:type="dxa"/>
            <w:left w:w="10" w:type="dxa"/>
            <w:bottom w:w="0" w:type="dxa"/>
            <w:right w:w="10" w:type="dxa"/>
          </w:tblCellMar>
        </w:tblPrEx>
        <w:trPr>
          <w:trHeight w:val="451"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140" w:right="0" w:firstLine="20"/>
              <w:jc w:val="left"/>
              <w:rPr>
                <w:sz w:val="18"/>
                <w:szCs w:val="18"/>
              </w:rPr>
            </w:pPr>
            <w:r>
              <w:rPr>
                <w:b/>
                <w:bCs/>
                <w:spacing w:val="0"/>
                <w:w w:val="100"/>
                <w:position w:val="0"/>
                <w:sz w:val="18"/>
                <w:szCs w:val="18"/>
                <w:lang w:val="zh-TW" w:eastAsia="zh-TW" w:bidi="zh-TW"/>
              </w:rPr>
              <w:t>特征</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220"/>
              <w:jc w:val="left"/>
              <w:rPr>
                <w:sz w:val="18"/>
                <w:szCs w:val="18"/>
              </w:rPr>
            </w:pPr>
            <w:r>
              <w:rPr>
                <w:b/>
                <w:bCs/>
                <w:spacing w:val="0"/>
                <w:w w:val="100"/>
                <w:position w:val="0"/>
                <w:sz w:val="18"/>
                <w:szCs w:val="18"/>
                <w:lang w:val="zh-TW" w:eastAsia="zh-TW" w:bidi="zh-TW"/>
              </w:rPr>
              <w:t>组合</w:t>
            </w:r>
          </w:p>
        </w:tc>
        <w:tc>
          <w:tcPr>
            <w:shd w:val="clear" w:color="auto" w:fill="FFFFFF"/>
            <w:vAlign w:val="center"/>
          </w:tcPr>
          <w:p>
            <w:pPr>
              <w:pStyle w:val="5"/>
              <w:keepNext w:val="0"/>
              <w:keepLines w:val="0"/>
              <w:widowControl w:val="0"/>
              <w:shd w:val="clear" w:color="auto" w:fill="auto"/>
              <w:bidi w:val="0"/>
              <w:spacing w:before="0" w:after="0" w:line="240" w:lineRule="auto"/>
              <w:ind w:left="180" w:right="0" w:firstLine="0"/>
              <w:jc w:val="left"/>
              <w:rPr>
                <w:sz w:val="18"/>
                <w:szCs w:val="18"/>
              </w:rPr>
            </w:pPr>
            <w:r>
              <w:rPr>
                <w:b/>
                <w:bCs/>
                <w:spacing w:val="0"/>
                <w:w w:val="100"/>
                <w:position w:val="0"/>
                <w:sz w:val="18"/>
                <w:szCs w:val="18"/>
                <w:lang w:val="zh-TW" w:eastAsia="zh-TW" w:bidi="zh-TW"/>
              </w:rPr>
              <w:t>继承</w:t>
            </w:r>
          </w:p>
        </w:tc>
      </w:tr>
      <w:tr>
        <w:tblPrEx>
          <w:tblCellMar>
            <w:top w:w="0" w:type="dxa"/>
            <w:left w:w="10" w:type="dxa"/>
            <w:bottom w:w="0" w:type="dxa"/>
            <w:right w:w="10" w:type="dxa"/>
          </w:tblCellMar>
        </w:tblPrEx>
        <w:trPr>
          <w:trHeight w:val="730"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140" w:right="0" w:firstLine="20"/>
              <w:jc w:val="left"/>
              <w:rPr>
                <w:sz w:val="18"/>
                <w:szCs w:val="18"/>
              </w:rPr>
            </w:pPr>
            <w:r>
              <w:rPr>
                <w:color w:val="555555"/>
                <w:spacing w:val="0"/>
                <w:w w:val="100"/>
                <w:position w:val="0"/>
                <w:sz w:val="18"/>
                <w:szCs w:val="18"/>
                <w:lang w:val="zh-TW" w:eastAsia="zh-TW" w:bidi="zh-TW"/>
              </w:rPr>
              <w:t>关系</w:t>
            </w:r>
          </w:p>
        </w:tc>
        <w:tc>
          <w:tcPr>
            <w:shd w:val="clear" w:color="auto" w:fill="FFFFFF"/>
            <w:vAlign w:val="center"/>
          </w:tcPr>
          <w:p>
            <w:pPr>
              <w:pStyle w:val="5"/>
              <w:keepNext w:val="0"/>
              <w:keepLines w:val="0"/>
              <w:widowControl w:val="0"/>
              <w:shd w:val="clear" w:color="auto" w:fill="auto"/>
              <w:bidi w:val="0"/>
              <w:spacing w:before="0" w:after="0" w:line="298" w:lineRule="exact"/>
              <w:ind w:left="220" w:right="0" w:firstLine="0"/>
              <w:jc w:val="left"/>
              <w:rPr>
                <w:sz w:val="18"/>
                <w:szCs w:val="18"/>
              </w:rPr>
            </w:pPr>
            <w:r>
              <w:rPr>
                <w:spacing w:val="0"/>
                <w:w w:val="100"/>
                <w:position w:val="0"/>
                <w:sz w:val="18"/>
                <w:szCs w:val="18"/>
                <w:lang w:val="zh-TW" w:eastAsia="zh-TW" w:bidi="zh-TW"/>
              </w:rPr>
              <w:t>组合是一种</w:t>
            </w:r>
            <w:r>
              <w:rPr>
                <w:rFonts w:ascii="Times New Roman" w:hAnsi="Times New Roman" w:eastAsia="Times New Roman" w:cs="Times New Roman"/>
                <w:spacing w:val="0"/>
                <w:w w:val="100"/>
                <w:position w:val="0"/>
                <w:sz w:val="16"/>
                <w:szCs w:val="16"/>
                <w:lang w:val="en-US" w:eastAsia="en-US" w:bidi="en-US"/>
              </w:rPr>
              <w:t>has- a</w:t>
            </w:r>
            <w:r>
              <w:rPr>
                <w:spacing w:val="0"/>
                <w:w w:val="100"/>
                <w:position w:val="0"/>
                <w:sz w:val="18"/>
                <w:szCs w:val="18"/>
                <w:lang w:val="zh-TW" w:eastAsia="zh-TW" w:bidi="zh-TW"/>
              </w:rPr>
              <w:t>的关系，可以理解为有一 个</w:t>
            </w:r>
          </w:p>
        </w:tc>
        <w:tc>
          <w:tcPr>
            <w:shd w:val="clear" w:color="auto" w:fill="FFFFFF"/>
            <w:vAlign w:val="center"/>
          </w:tcPr>
          <w:p>
            <w:pPr>
              <w:pStyle w:val="5"/>
              <w:keepNext w:val="0"/>
              <w:keepLines w:val="0"/>
              <w:widowControl w:val="0"/>
              <w:shd w:val="clear" w:color="auto" w:fill="auto"/>
              <w:bidi w:val="0"/>
              <w:spacing w:before="0" w:after="0" w:line="298" w:lineRule="exact"/>
              <w:ind w:left="180" w:right="0" w:firstLine="0"/>
              <w:jc w:val="left"/>
              <w:rPr>
                <w:sz w:val="18"/>
                <w:szCs w:val="18"/>
              </w:rPr>
            </w:pPr>
            <w:r>
              <w:rPr>
                <w:spacing w:val="0"/>
                <w:w w:val="100"/>
                <w:position w:val="0"/>
                <w:sz w:val="18"/>
                <w:szCs w:val="18"/>
                <w:lang w:val="zh-TW" w:eastAsia="zh-TW" w:bidi="zh-TW"/>
              </w:rPr>
              <w:t>继承是一种</w:t>
            </w:r>
            <w:r>
              <w:rPr>
                <w:rFonts w:ascii="Times New Roman" w:hAnsi="Times New Roman" w:eastAsia="Times New Roman" w:cs="Times New Roman"/>
                <w:spacing w:val="0"/>
                <w:w w:val="100"/>
                <w:position w:val="0"/>
                <w:sz w:val="16"/>
                <w:szCs w:val="16"/>
                <w:lang w:val="en-US" w:eastAsia="en-US" w:bidi="en-US"/>
              </w:rPr>
              <w:t xml:space="preserve">is </w:t>
            </w:r>
            <w:r>
              <w:rPr>
                <w:rFonts w:ascii="Times New Roman" w:hAnsi="Times New Roman" w:eastAsia="Times New Roman" w:cs="Times New Roman"/>
                <w:spacing w:val="0"/>
                <w:w w:val="100"/>
                <w:position w:val="0"/>
                <w:sz w:val="16"/>
                <w:szCs w:val="16"/>
                <w:lang w:val="zh-TW" w:eastAsia="zh-TW" w:bidi="zh-TW"/>
              </w:rPr>
              <w:t xml:space="preserve">- </w:t>
            </w:r>
            <w:r>
              <w:rPr>
                <w:rFonts w:ascii="Times New Roman" w:hAnsi="Times New Roman" w:eastAsia="Times New Roman" w:cs="Times New Roman"/>
                <w:spacing w:val="0"/>
                <w:w w:val="100"/>
                <w:position w:val="0"/>
                <w:sz w:val="16"/>
                <w:szCs w:val="16"/>
                <w:lang w:val="en-US" w:eastAsia="en-US" w:bidi="en-US"/>
              </w:rPr>
              <w:t>a</w:t>
            </w:r>
            <w:r>
              <w:rPr>
                <w:spacing w:val="0"/>
                <w:w w:val="100"/>
                <w:position w:val="0"/>
                <w:sz w:val="18"/>
                <w:szCs w:val="18"/>
                <w:lang w:val="zh-TW" w:eastAsia="zh-TW" w:bidi="zh-TW"/>
              </w:rPr>
              <w:t>的关系，可以理解为是一 个</w:t>
            </w:r>
          </w:p>
        </w:tc>
      </w:tr>
      <w:tr>
        <w:tblPrEx>
          <w:tblCellMar>
            <w:top w:w="0" w:type="dxa"/>
            <w:left w:w="10" w:type="dxa"/>
            <w:bottom w:w="0" w:type="dxa"/>
            <w:right w:w="10" w:type="dxa"/>
          </w:tblCellMar>
        </w:tblPrEx>
        <w:trPr>
          <w:trHeight w:val="437"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140" w:right="0" w:firstLine="20"/>
              <w:jc w:val="left"/>
              <w:rPr>
                <w:sz w:val="18"/>
                <w:szCs w:val="18"/>
              </w:rPr>
            </w:pPr>
            <w:r>
              <w:rPr>
                <w:spacing w:val="0"/>
                <w:w w:val="100"/>
                <w:position w:val="0"/>
                <w:sz w:val="18"/>
                <w:szCs w:val="18"/>
                <w:lang w:val="zh-TW" w:eastAsia="zh-TW" w:bidi="zh-TW"/>
              </w:rPr>
              <w:t>耦合性</w:t>
            </w:r>
          </w:p>
        </w:tc>
        <w:tc>
          <w:tcPr>
            <w:shd w:val="clear" w:color="auto" w:fill="FFFFFF"/>
            <w:vAlign w:val="center"/>
          </w:tcPr>
          <w:p>
            <w:pPr>
              <w:pStyle w:val="5"/>
              <w:keepNext w:val="0"/>
              <w:keepLines w:val="0"/>
              <w:widowControl w:val="0"/>
              <w:shd w:val="clear" w:color="auto" w:fill="auto"/>
              <w:bidi w:val="0"/>
              <w:spacing w:before="0" w:after="0" w:line="240" w:lineRule="auto"/>
              <w:ind w:left="220" w:right="0" w:firstLine="0"/>
              <w:jc w:val="left"/>
              <w:rPr>
                <w:sz w:val="18"/>
                <w:szCs w:val="18"/>
              </w:rPr>
            </w:pPr>
            <w:r>
              <w:rPr>
                <w:spacing w:val="0"/>
                <w:w w:val="100"/>
                <w:position w:val="0"/>
                <w:sz w:val="18"/>
                <w:szCs w:val="18"/>
                <w:lang w:val="zh-TW" w:eastAsia="zh-TW" w:bidi="zh-TW"/>
              </w:rPr>
              <w:t>组合的双方是一种松耦合的关系</w:t>
            </w:r>
          </w:p>
        </w:tc>
        <w:tc>
          <w:tcPr>
            <w:shd w:val="clear" w:color="auto" w:fill="FFFFFF"/>
            <w:vAlign w:val="center"/>
          </w:tcPr>
          <w:p>
            <w:pPr>
              <w:pStyle w:val="5"/>
              <w:keepNext w:val="0"/>
              <w:keepLines w:val="0"/>
              <w:widowControl w:val="0"/>
              <w:shd w:val="clear" w:color="auto" w:fill="auto"/>
              <w:bidi w:val="0"/>
              <w:spacing w:before="0" w:after="0" w:line="240" w:lineRule="auto"/>
              <w:ind w:left="180" w:right="0" w:firstLine="0"/>
              <w:jc w:val="left"/>
              <w:rPr>
                <w:sz w:val="18"/>
                <w:szCs w:val="18"/>
              </w:rPr>
            </w:pPr>
            <w:r>
              <w:rPr>
                <w:spacing w:val="0"/>
                <w:w w:val="100"/>
                <w:position w:val="0"/>
                <w:sz w:val="18"/>
                <w:szCs w:val="18"/>
                <w:lang w:val="zh-TW" w:eastAsia="zh-TW" w:bidi="zh-TW"/>
              </w:rPr>
              <w:t>继承双方紧耦合</w:t>
            </w:r>
          </w:p>
        </w:tc>
      </w:tr>
      <w:tr>
        <w:tblPrEx>
          <w:tblCellMar>
            <w:top w:w="0" w:type="dxa"/>
            <w:left w:w="10" w:type="dxa"/>
            <w:bottom w:w="0" w:type="dxa"/>
            <w:right w:w="10" w:type="dxa"/>
          </w:tblCellMar>
        </w:tblPrEx>
        <w:trPr>
          <w:trHeight w:val="725" w:hRule="exact"/>
          <w:jc w:val="center"/>
        </w:trPr>
        <w:tc>
          <w:tcPr>
            <w:shd w:val="clear" w:color="auto" w:fill="FFFFFF"/>
            <w:vAlign w:val="center"/>
          </w:tcPr>
          <w:p>
            <w:pPr>
              <w:pStyle w:val="5"/>
              <w:keepNext w:val="0"/>
              <w:keepLines w:val="0"/>
              <w:widowControl w:val="0"/>
              <w:shd w:val="clear" w:color="auto" w:fill="auto"/>
              <w:bidi w:val="0"/>
              <w:spacing w:before="0" w:after="0" w:line="278" w:lineRule="exact"/>
              <w:ind w:left="140" w:right="0" w:firstLine="20"/>
              <w:jc w:val="left"/>
              <w:rPr>
                <w:sz w:val="18"/>
                <w:szCs w:val="18"/>
              </w:rPr>
            </w:pPr>
            <w:r>
              <w:rPr>
                <w:spacing w:val="0"/>
                <w:w w:val="100"/>
                <w:position w:val="0"/>
                <w:sz w:val="18"/>
                <w:szCs w:val="18"/>
                <w:lang w:val="zh-TW" w:eastAsia="zh-TW" w:bidi="zh-TW"/>
              </w:rPr>
              <w:t>是否具有多 态</w:t>
            </w:r>
          </w:p>
        </w:tc>
        <w:tc>
          <w:tcPr>
            <w:shd w:val="clear" w:color="auto" w:fill="FFFFFF"/>
            <w:vAlign w:val="center"/>
          </w:tcPr>
          <w:p>
            <w:pPr>
              <w:pStyle w:val="5"/>
              <w:keepNext w:val="0"/>
              <w:keepLines w:val="0"/>
              <w:widowControl w:val="0"/>
              <w:shd w:val="clear" w:color="auto" w:fill="auto"/>
              <w:bidi w:val="0"/>
              <w:spacing w:before="0" w:after="0" w:line="240" w:lineRule="auto"/>
              <w:ind w:left="220" w:right="0" w:firstLine="0"/>
              <w:jc w:val="left"/>
              <w:rPr>
                <w:sz w:val="18"/>
                <w:szCs w:val="18"/>
              </w:rPr>
            </w:pPr>
            <w:r>
              <w:rPr>
                <w:spacing w:val="0"/>
                <w:w w:val="100"/>
                <w:position w:val="0"/>
                <w:sz w:val="18"/>
                <w:szCs w:val="18"/>
                <w:lang w:val="zh-TW" w:eastAsia="zh-TW" w:bidi="zh-TW"/>
              </w:rPr>
              <w:t>组合不具备多态和向上转型</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80"/>
              <w:jc w:val="left"/>
              <w:rPr>
                <w:sz w:val="18"/>
                <w:szCs w:val="18"/>
              </w:rPr>
            </w:pPr>
            <w:r>
              <w:rPr>
                <w:spacing w:val="0"/>
                <w:w w:val="100"/>
                <w:position w:val="0"/>
                <w:sz w:val="18"/>
                <w:szCs w:val="18"/>
                <w:lang w:val="zh-TW" w:eastAsia="zh-TW" w:bidi="zh-TW"/>
              </w:rPr>
              <w:t>继承是多态的基础，可以实现向上转型</w:t>
            </w:r>
          </w:p>
        </w:tc>
      </w:tr>
      <w:tr>
        <w:tblPrEx>
          <w:tblCellMar>
            <w:top w:w="0" w:type="dxa"/>
            <w:left w:w="10" w:type="dxa"/>
            <w:bottom w:w="0" w:type="dxa"/>
            <w:right w:w="10" w:type="dxa"/>
          </w:tblCellMar>
        </w:tblPrEx>
        <w:trPr>
          <w:trHeight w:val="456"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140" w:right="0" w:firstLine="20"/>
              <w:jc w:val="left"/>
              <w:rPr>
                <w:sz w:val="18"/>
                <w:szCs w:val="18"/>
              </w:rPr>
            </w:pPr>
            <w:r>
              <w:rPr>
                <w:spacing w:val="0"/>
                <w:w w:val="100"/>
                <w:position w:val="0"/>
                <w:sz w:val="18"/>
                <w:szCs w:val="18"/>
                <w:lang w:val="zh-TW" w:eastAsia="zh-TW" w:bidi="zh-TW"/>
              </w:rPr>
              <w:t>时期</w:t>
            </w:r>
          </w:p>
        </w:tc>
        <w:tc>
          <w:tcPr>
            <w:shd w:val="clear" w:color="auto" w:fill="FFFFFF"/>
            <w:vAlign w:val="center"/>
          </w:tcPr>
          <w:p>
            <w:pPr>
              <w:pStyle w:val="5"/>
              <w:keepNext w:val="0"/>
              <w:keepLines w:val="0"/>
              <w:widowControl w:val="0"/>
              <w:shd w:val="clear" w:color="auto" w:fill="auto"/>
              <w:bidi w:val="0"/>
              <w:spacing w:before="0" w:after="0" w:line="240" w:lineRule="auto"/>
              <w:ind w:left="220" w:right="0" w:firstLine="0"/>
              <w:jc w:val="left"/>
              <w:rPr>
                <w:sz w:val="18"/>
                <w:szCs w:val="18"/>
              </w:rPr>
            </w:pPr>
            <w:r>
              <w:rPr>
                <w:spacing w:val="0"/>
                <w:w w:val="100"/>
                <w:position w:val="0"/>
                <w:sz w:val="18"/>
                <w:szCs w:val="18"/>
                <w:lang w:val="zh-TW" w:eastAsia="zh-TW" w:bidi="zh-TW"/>
              </w:rPr>
              <w:t>组合是运行期绑定</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80"/>
              <w:jc w:val="left"/>
              <w:rPr>
                <w:sz w:val="18"/>
                <w:szCs w:val="18"/>
              </w:rPr>
            </w:pPr>
            <w:r>
              <w:rPr>
                <w:spacing w:val="0"/>
                <w:w w:val="100"/>
                <w:position w:val="0"/>
                <w:sz w:val="18"/>
                <w:szCs w:val="18"/>
                <w:lang w:val="zh-TW" w:eastAsia="zh-TW" w:bidi="zh-TW"/>
              </w:rPr>
              <w:t>继承是编译期绑定</w:t>
            </w:r>
          </w:p>
        </w:tc>
      </w:tr>
    </w:tbl>
    <w:p>
      <w:pPr>
        <w:widowControl w:val="0"/>
        <w:spacing w:after="159" w:line="1" w:lineRule="exact"/>
      </w:pPr>
    </w:p>
    <w:p>
      <w:pPr>
        <w:pStyle w:val="15"/>
        <w:keepNext w:val="0"/>
        <w:keepLines w:val="0"/>
        <w:widowControl w:val="0"/>
        <w:shd w:val="clear" w:color="auto" w:fill="auto"/>
        <w:bidi w:val="0"/>
        <w:spacing w:before="0" w:after="400" w:line="326" w:lineRule="exact"/>
        <w:ind w:left="0" w:right="0" w:firstLine="0"/>
        <w:jc w:val="both"/>
      </w:pPr>
      <w:r>
        <w:rPr>
          <w:spacing w:val="0"/>
          <w:w w:val="100"/>
          <w:position w:val="0"/>
        </w:rPr>
        <w:t>关于继承和组合孰优孰劣的争论没有结果，只要发挥各自的长处和优点即可，一般情况下，组合和继承 也是一对可以连用的好兄弟。</w:t>
      </w:r>
    </w:p>
    <w:p>
      <w:pPr>
        <w:pStyle w:val="25"/>
        <w:keepNext/>
        <w:keepLines/>
        <w:widowControl w:val="0"/>
        <w:shd w:val="clear" w:color="auto" w:fill="auto"/>
        <w:bidi w:val="0"/>
        <w:spacing w:before="0" w:line="240" w:lineRule="auto"/>
        <w:ind w:left="0" w:right="0" w:firstLine="0"/>
        <w:jc w:val="both"/>
      </w:pPr>
      <w:bookmarkStart w:id="458" w:name="bookmark537"/>
      <w:bookmarkStart w:id="459" w:name="bookmark538"/>
      <w:bookmarkStart w:id="460" w:name="bookmark539"/>
      <w:r>
        <w:rPr>
          <w:spacing w:val="0"/>
          <w:w w:val="100"/>
          <w:position w:val="0"/>
        </w:rPr>
        <w:t>代理</w:t>
      </w:r>
      <w:bookmarkEnd w:id="458"/>
      <w:bookmarkEnd w:id="459"/>
      <w:bookmarkEnd w:id="460"/>
    </w:p>
    <w:p>
      <w:pPr>
        <w:pStyle w:val="15"/>
        <w:keepNext w:val="0"/>
        <w:keepLines w:val="0"/>
        <w:widowControl w:val="0"/>
        <w:shd w:val="clear" w:color="auto" w:fill="auto"/>
        <w:bidi w:val="0"/>
        <w:spacing w:before="0" w:after="260" w:line="324" w:lineRule="exact"/>
        <w:ind w:left="0" w:right="0" w:firstLine="0"/>
        <w:jc w:val="both"/>
      </w:pPr>
      <w:r>
        <w:rPr>
          <w:spacing w:val="0"/>
          <w:w w:val="100"/>
          <w:position w:val="0"/>
        </w:rPr>
        <w:t>除了继承和组合外，另外一种值得探讨的关系模型称为</w:t>
      </w:r>
      <w:r>
        <w:rPr>
          <w:color w:val="E96900"/>
          <w:spacing w:val="0"/>
          <w:w w:val="100"/>
          <w:position w:val="0"/>
        </w:rPr>
        <w:t>代理</w:t>
      </w:r>
      <w:r>
        <w:rPr>
          <w:spacing w:val="0"/>
          <w:w w:val="100"/>
          <w:position w:val="0"/>
        </w:rPr>
        <w:t>。代理的大致描述是，</w:t>
      </w:r>
      <w:r>
        <w:rPr>
          <w:rFonts w:ascii="Times New Roman" w:hAnsi="Times New Roman" w:eastAsia="Times New Roman" w:cs="Times New Roman"/>
          <w:spacing w:val="0"/>
          <w:w w:val="100"/>
          <w:position w:val="0"/>
          <w:sz w:val="22"/>
          <w:szCs w:val="22"/>
          <w:lang w:val="en-US" w:eastAsia="en-US" w:bidi="en-US"/>
        </w:rPr>
        <w:t>A</w:t>
      </w:r>
      <w:r>
        <w:rPr>
          <w:spacing w:val="0"/>
          <w:w w:val="100"/>
          <w:position w:val="0"/>
        </w:rPr>
        <w:t>想要调用</w:t>
      </w:r>
      <w:r>
        <w:rPr>
          <w:rFonts w:ascii="Times New Roman" w:hAnsi="Times New Roman" w:eastAsia="Times New Roman" w:cs="Times New Roman"/>
          <w:spacing w:val="0"/>
          <w:w w:val="100"/>
          <w:position w:val="0"/>
          <w:sz w:val="22"/>
          <w:szCs w:val="22"/>
          <w:lang w:val="en-US" w:eastAsia="en-US" w:bidi="en-US"/>
        </w:rPr>
        <w:t>B</w:t>
      </w:r>
      <w:r>
        <w:rPr>
          <w:spacing w:val="0"/>
          <w:w w:val="100"/>
          <w:position w:val="0"/>
        </w:rPr>
        <w:t>类 的方法，</w:t>
      </w:r>
      <w:r>
        <w:rPr>
          <w:rFonts w:ascii="Times New Roman" w:hAnsi="Times New Roman" w:eastAsia="Times New Roman" w:cs="Times New Roman"/>
          <w:spacing w:val="0"/>
          <w:w w:val="100"/>
          <w:position w:val="0"/>
          <w:sz w:val="22"/>
          <w:szCs w:val="22"/>
          <w:lang w:val="en-US" w:eastAsia="en-US" w:bidi="en-US"/>
        </w:rPr>
        <w:t>A</w:t>
      </w:r>
      <w:r>
        <w:rPr>
          <w:spacing w:val="0"/>
          <w:w w:val="100"/>
          <w:position w:val="0"/>
        </w:rPr>
        <w:t>不直接调用，</w:t>
      </w:r>
      <w:r>
        <w:rPr>
          <w:rFonts w:ascii="Times New Roman" w:hAnsi="Times New Roman" w:eastAsia="Times New Roman" w:cs="Times New Roman"/>
          <w:spacing w:val="0"/>
          <w:w w:val="100"/>
          <w:position w:val="0"/>
          <w:sz w:val="22"/>
          <w:szCs w:val="22"/>
          <w:lang w:val="en-US" w:eastAsia="en-US" w:bidi="en-US"/>
        </w:rPr>
        <w:t>A</w:t>
      </w:r>
      <w:r>
        <w:rPr>
          <w:spacing w:val="0"/>
          <w:w w:val="100"/>
          <w:position w:val="0"/>
        </w:rPr>
        <w:t>会在自己的类中创建一个</w:t>
      </w:r>
      <w:r>
        <w:rPr>
          <w:rFonts w:ascii="Times New Roman" w:hAnsi="Times New Roman" w:eastAsia="Times New Roman" w:cs="Times New Roman"/>
          <w:spacing w:val="0"/>
          <w:w w:val="100"/>
          <w:position w:val="0"/>
          <w:sz w:val="22"/>
          <w:szCs w:val="22"/>
          <w:lang w:val="en-US" w:eastAsia="en-US" w:bidi="en-US"/>
        </w:rPr>
        <w:t>B</w:t>
      </w:r>
      <w:r>
        <w:rPr>
          <w:spacing w:val="0"/>
          <w:w w:val="100"/>
          <w:position w:val="0"/>
        </w:rPr>
        <w:t>对象的代理，再由代理调用</w:t>
      </w:r>
      <w:r>
        <w:rPr>
          <w:rFonts w:ascii="Times New Roman" w:hAnsi="Times New Roman" w:eastAsia="Times New Roman" w:cs="Times New Roman"/>
          <w:spacing w:val="0"/>
          <w:w w:val="100"/>
          <w:position w:val="0"/>
          <w:sz w:val="22"/>
          <w:szCs w:val="22"/>
          <w:lang w:val="en-US" w:eastAsia="en-US" w:bidi="en-US"/>
        </w:rPr>
        <w:t>B</w:t>
      </w:r>
      <w:r>
        <w:rPr>
          <w:spacing w:val="0"/>
          <w:w w:val="100"/>
          <w:position w:val="0"/>
        </w:rPr>
        <w:t>的方法。例如如 下代码</w:t>
      </w:r>
    </w:p>
    <w:p>
      <w:pPr>
        <w:pStyle w:val="11"/>
        <w:keepNext w:val="0"/>
        <w:keepLines w:val="0"/>
        <w:widowControl w:val="0"/>
        <w:numPr>
          <w:ilvl w:val="0"/>
          <w:numId w:val="39"/>
        </w:numPr>
        <w:shd w:val="clear" w:color="auto" w:fill="auto"/>
        <w:tabs>
          <w:tab w:val="left" w:pos="708"/>
        </w:tabs>
        <w:bidi w:val="0"/>
        <w:spacing w:before="0" w:after="0" w:line="240" w:lineRule="auto"/>
        <w:ind w:left="0" w:right="0" w:firstLine="300"/>
        <w:jc w:val="left"/>
      </w:pPr>
      <w:bookmarkStart w:id="461" w:name="bookmark540"/>
      <w:bookmarkEnd w:id="461"/>
      <w:r>
        <w:rPr>
          <w:rFonts w:ascii="Times New Roman" w:hAnsi="Times New Roman" w:eastAsia="Times New Roman" w:cs="Times New Roman"/>
          <w:color w:val="770088"/>
          <w:spacing w:val="0"/>
          <w:w w:val="100"/>
          <w:position w:val="0"/>
          <w:lang w:val="en-US" w:eastAsia="en-US" w:bidi="en-US"/>
        </w:rPr>
        <w:t xml:space="preserve">public class </w:t>
      </w:r>
      <w:r>
        <w:rPr>
          <w:rFonts w:ascii="Times New Roman" w:hAnsi="Times New Roman" w:eastAsia="Times New Roman" w:cs="Times New Roman"/>
          <w:color w:val="0000FF"/>
          <w:spacing w:val="0"/>
          <w:w w:val="100"/>
          <w:position w:val="0"/>
          <w:lang w:val="en-US" w:eastAsia="en-US" w:bidi="en-US"/>
        </w:rPr>
        <w:t xml:space="preserve">Destination </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60" w:line="240" w:lineRule="auto"/>
        <w:ind w:left="0" w:right="0" w:firstLine="300"/>
        <w:jc w:val="left"/>
      </w:pPr>
      <w:bookmarkStart w:id="462" w:name="bookmark541"/>
      <w:r>
        <w:rPr>
          <w:rFonts w:ascii="Times New Roman" w:hAnsi="Times New Roman" w:eastAsia="Times New Roman" w:cs="Times New Roman"/>
          <w:color w:val="999999"/>
          <w:spacing w:val="0"/>
          <w:w w:val="100"/>
          <w:position w:val="0"/>
          <w:lang w:val="zh-TW" w:eastAsia="zh-TW" w:bidi="zh-TW"/>
        </w:rPr>
        <w:t>2</w:t>
      </w:r>
      <w:bookmarkEnd w:id="462"/>
    </w:p>
    <w:p>
      <w:pPr>
        <w:pStyle w:val="11"/>
        <w:keepNext w:val="0"/>
        <w:keepLines w:val="0"/>
        <w:widowControl w:val="0"/>
        <w:numPr>
          <w:ilvl w:val="0"/>
          <w:numId w:val="39"/>
        </w:numPr>
        <w:shd w:val="clear" w:color="auto" w:fill="auto"/>
        <w:tabs>
          <w:tab w:val="left" w:pos="1152"/>
        </w:tabs>
        <w:bidi w:val="0"/>
        <w:spacing w:before="0" w:after="0" w:line="240" w:lineRule="auto"/>
        <w:ind w:left="0" w:right="0" w:firstLine="300"/>
        <w:jc w:val="left"/>
      </w:pPr>
      <w:bookmarkStart w:id="463" w:name="bookmark542"/>
      <w:bookmarkEnd w:id="463"/>
      <w:r>
        <w:rPr>
          <w:rFonts w:ascii="Times New Roman" w:hAnsi="Times New Roman" w:eastAsia="Times New Roman" w:cs="Times New Roman"/>
          <w:color w:val="770088"/>
          <w:spacing w:val="0"/>
          <w:w w:val="100"/>
          <w:position w:val="0"/>
          <w:lang w:val="en-US" w:eastAsia="en-US" w:bidi="en-US"/>
        </w:rPr>
        <w:t xml:space="preserve">public </w:t>
      </w:r>
      <w:r>
        <w:rPr>
          <w:rFonts w:ascii="Times New Roman" w:hAnsi="Times New Roman" w:eastAsia="Times New Roman" w:cs="Times New Roman"/>
          <w:color w:val="008855"/>
          <w:spacing w:val="0"/>
          <w:w w:val="100"/>
          <w:position w:val="0"/>
          <w:lang w:val="en-US" w:eastAsia="en-US" w:bidi="en-US"/>
        </w:rPr>
        <w:t xml:space="preserve">void </w:t>
      </w:r>
      <w:r>
        <w:rPr>
          <w:rFonts w:ascii="Times New Roman" w:hAnsi="Times New Roman" w:eastAsia="Times New Roman" w:cs="Times New Roman"/>
          <w:color w:val="000000"/>
          <w:spacing w:val="0"/>
          <w:w w:val="100"/>
          <w:position w:val="0"/>
          <w:lang w:val="en-US" w:eastAsia="en-US" w:bidi="en-US"/>
        </w:rPr>
        <w:t>todo</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39"/>
        </w:numPr>
        <w:shd w:val="clear" w:color="auto" w:fill="auto"/>
        <w:tabs>
          <w:tab w:val="left" w:pos="1590"/>
        </w:tabs>
        <w:bidi w:val="0"/>
        <w:spacing w:before="0" w:after="0" w:line="240" w:lineRule="auto"/>
        <w:ind w:left="0" w:right="0" w:firstLine="300"/>
        <w:jc w:val="left"/>
      </w:pPr>
      <w:bookmarkStart w:id="464" w:name="bookmark543"/>
      <w:bookmarkEnd w:id="464"/>
      <w:r>
        <w:rPr>
          <w:rFonts w:ascii="Times New Roman" w:hAnsi="Times New Roman" w:eastAsia="Times New Roman" w:cs="Times New Roman"/>
          <w:color w:val="000000"/>
          <w:spacing w:val="0"/>
          <w:w w:val="100"/>
          <w:position w:val="0"/>
          <w:lang w:val="en-US" w:eastAsia="en-US" w:bidi="en-US"/>
        </w:rPr>
        <w:t>System</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out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println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22A2C9"/>
          <w:spacing w:val="0"/>
          <w:w w:val="100"/>
          <w:position w:val="0"/>
          <w:lang w:val="en-US" w:eastAsia="en-US" w:bidi="en-US"/>
        </w:rPr>
        <w:t>"control..."</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39"/>
        </w:numPr>
        <w:shd w:val="clear" w:color="auto" w:fill="auto"/>
        <w:tabs>
          <w:tab w:val="left" w:pos="1152"/>
        </w:tabs>
        <w:bidi w:val="0"/>
        <w:spacing w:before="0" w:after="0" w:line="240" w:lineRule="auto"/>
        <w:ind w:left="0" w:right="0" w:firstLine="300"/>
        <w:jc w:val="left"/>
      </w:pPr>
      <w:bookmarkStart w:id="465" w:name="bookmark544"/>
      <w:bookmarkEnd w:id="465"/>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39"/>
        </w:numPr>
        <w:shd w:val="clear" w:color="auto" w:fill="auto"/>
        <w:tabs>
          <w:tab w:val="left" w:pos="708"/>
        </w:tabs>
        <w:bidi w:val="0"/>
        <w:spacing w:before="0" w:after="0" w:line="240" w:lineRule="auto"/>
        <w:ind w:left="0" w:right="0" w:firstLine="300"/>
        <w:jc w:val="left"/>
      </w:pPr>
      <w:bookmarkStart w:id="466" w:name="bookmark545"/>
      <w:bookmarkEnd w:id="466"/>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60" w:line="240" w:lineRule="auto"/>
        <w:ind w:left="0" w:right="0" w:firstLine="300"/>
        <w:jc w:val="left"/>
      </w:pPr>
      <w:bookmarkStart w:id="467" w:name="bookmark546"/>
      <w:r>
        <w:rPr>
          <w:rFonts w:ascii="Times New Roman" w:hAnsi="Times New Roman" w:eastAsia="Times New Roman" w:cs="Times New Roman"/>
          <w:color w:val="999999"/>
          <w:spacing w:val="0"/>
          <w:w w:val="100"/>
          <w:position w:val="0"/>
          <w:lang w:val="en-US" w:eastAsia="en-US" w:bidi="en-US"/>
        </w:rPr>
        <w:t>7</w:t>
      </w:r>
      <w:bookmarkEnd w:id="467"/>
    </w:p>
    <w:p>
      <w:pPr>
        <w:pStyle w:val="11"/>
        <w:keepNext w:val="0"/>
        <w:keepLines w:val="0"/>
        <w:widowControl w:val="0"/>
        <w:shd w:val="clear" w:color="auto" w:fill="auto"/>
        <w:bidi w:val="0"/>
        <w:spacing w:before="0" w:after="320" w:line="240" w:lineRule="auto"/>
        <w:ind w:left="0" w:right="0" w:firstLine="300"/>
        <w:jc w:val="left"/>
      </w:pPr>
      <w:r>
        <w:rPr>
          <w:rFonts w:ascii="Times New Roman" w:hAnsi="Times New Roman" w:eastAsia="Times New Roman" w:cs="Times New Roman"/>
          <w:color w:val="999999"/>
          <w:spacing w:val="0"/>
          <w:w w:val="100"/>
          <w:position w:val="0"/>
          <w:lang w:val="en-US" w:eastAsia="en-US" w:bidi="en-US"/>
        </w:rPr>
        <w:t xml:space="preserve">8 </w:t>
      </w:r>
      <w:r>
        <w:rPr>
          <w:rFonts w:ascii="Times New Roman" w:hAnsi="Times New Roman" w:eastAsia="Times New Roman" w:cs="Times New Roman"/>
          <w:color w:val="770088"/>
          <w:spacing w:val="0"/>
          <w:w w:val="100"/>
          <w:position w:val="0"/>
          <w:lang w:val="en-US" w:eastAsia="en-US" w:bidi="en-US"/>
        </w:rPr>
        <w:t xml:space="preserve">public class </w:t>
      </w:r>
      <w:r>
        <w:rPr>
          <w:rFonts w:ascii="Times New Roman" w:hAnsi="Times New Roman" w:eastAsia="Times New Roman" w:cs="Times New Roman"/>
          <w:color w:val="0000FF"/>
          <w:spacing w:val="0"/>
          <w:w w:val="100"/>
          <w:position w:val="0"/>
          <w:lang w:val="en-US" w:eastAsia="en-US" w:bidi="en-US"/>
        </w:rPr>
        <w:t xml:space="preserve">Device </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0" w:line="300" w:lineRule="auto"/>
        <w:ind w:left="0" w:right="0" w:firstLine="580"/>
        <w:jc w:val="left"/>
      </w:pPr>
      <w:r>
        <mc:AlternateContent>
          <mc:Choice Requires="wps">
            <w:drawing>
              <wp:anchor distT="0" distB="0" distL="114300" distR="114300" simplePos="0" relativeHeight="125830144" behindDoc="0" locked="0" layoutInCell="1" allowOverlap="1">
                <wp:simplePos x="0" y="0"/>
                <wp:positionH relativeFrom="page">
                  <wp:posOffset>897890</wp:posOffset>
                </wp:positionH>
                <wp:positionV relativeFrom="paragraph">
                  <wp:posOffset>12700</wp:posOffset>
                </wp:positionV>
                <wp:extent cx="158750" cy="1456690"/>
                <wp:effectExtent l="0" t="0" r="0" b="0"/>
                <wp:wrapSquare wrapText="right"/>
                <wp:docPr id="247" name="Shape 247"/>
                <wp:cNvGraphicFramePr/>
                <a:graphic xmlns:a="http://schemas.openxmlformats.org/drawingml/2006/main">
                  <a:graphicData uri="http://schemas.microsoft.com/office/word/2010/wordprocessingShape">
                    <wps:wsp>
                      <wps:cNvSpPr txBox="1"/>
                      <wps:spPr>
                        <a:xfrm>
                          <a:off x="0" y="0"/>
                          <a:ext cx="158750" cy="1456690"/>
                        </a:xfrm>
                        <a:prstGeom prst="rect">
                          <a:avLst/>
                        </a:prstGeom>
                        <a:noFill/>
                      </wps:spPr>
                      <wps:txbx>
                        <w:txbxContent>
                          <w:p>
                            <w:pPr>
                              <w:pStyle w:val="11"/>
                              <w:keepNext w:val="0"/>
                              <w:keepLines w:val="0"/>
                              <w:widowControl w:val="0"/>
                              <w:shd w:val="clear" w:color="auto" w:fill="auto"/>
                              <w:bidi w:val="0"/>
                              <w:spacing w:before="0" w:after="60" w:line="240" w:lineRule="auto"/>
                              <w:ind w:left="0" w:right="0" w:firstLine="0"/>
                              <w:jc w:val="left"/>
                            </w:pPr>
                            <w:bookmarkStart w:id="1153" w:name="bookmark502"/>
                            <w:r>
                              <w:rPr>
                                <w:rFonts w:ascii="Times New Roman" w:hAnsi="Times New Roman" w:eastAsia="Times New Roman" w:cs="Times New Roman"/>
                                <w:color w:val="999999"/>
                                <w:spacing w:val="0"/>
                                <w:w w:val="100"/>
                                <w:position w:val="0"/>
                                <w:lang w:val="en-US" w:eastAsia="en-US" w:bidi="en-US"/>
                              </w:rPr>
                              <w:t>1</w:t>
                            </w:r>
                            <w:bookmarkEnd w:id="1153"/>
                            <w:r>
                              <w:rPr>
                                <w:rFonts w:ascii="Times New Roman" w:hAnsi="Times New Roman" w:eastAsia="Times New Roman" w:cs="Times New Roman"/>
                                <w:color w:val="999999"/>
                                <w:spacing w:val="0"/>
                                <w:w w:val="100"/>
                                <w:position w:val="0"/>
                                <w:lang w:val="en-US" w:eastAsia="en-US" w:bidi="en-US"/>
                              </w:rPr>
                              <w:t>0</w:t>
                            </w:r>
                          </w:p>
                          <w:p>
                            <w:pPr>
                              <w:pStyle w:val="11"/>
                              <w:keepNext w:val="0"/>
                              <w:keepLines w:val="0"/>
                              <w:widowControl w:val="0"/>
                              <w:shd w:val="clear" w:color="auto" w:fill="auto"/>
                              <w:bidi w:val="0"/>
                              <w:spacing w:before="0" w:after="60" w:line="240" w:lineRule="auto"/>
                              <w:ind w:left="0" w:right="0" w:firstLine="0"/>
                              <w:jc w:val="left"/>
                            </w:pPr>
                            <w:bookmarkStart w:id="1154" w:name="bookmark503"/>
                            <w:r>
                              <w:rPr>
                                <w:rFonts w:ascii="Times New Roman" w:hAnsi="Times New Roman" w:eastAsia="Times New Roman" w:cs="Times New Roman"/>
                                <w:color w:val="999999"/>
                                <w:spacing w:val="0"/>
                                <w:w w:val="100"/>
                                <w:position w:val="0"/>
                                <w:lang w:val="en-US" w:eastAsia="en-US" w:bidi="en-US"/>
                              </w:rPr>
                              <w:t>1</w:t>
                            </w:r>
                            <w:bookmarkEnd w:id="1154"/>
                            <w:r>
                              <w:rPr>
                                <w:rFonts w:ascii="Times New Roman" w:hAnsi="Times New Roman" w:eastAsia="Times New Roman" w:cs="Times New Roman"/>
                                <w:color w:val="999999"/>
                                <w:spacing w:val="0"/>
                                <w:w w:val="100"/>
                                <w:position w:val="0"/>
                                <w:lang w:val="en-US" w:eastAsia="en-US" w:bidi="en-US"/>
                              </w:rPr>
                              <w:t>1</w:t>
                            </w:r>
                          </w:p>
                          <w:p>
                            <w:pPr>
                              <w:pStyle w:val="11"/>
                              <w:keepNext w:val="0"/>
                              <w:keepLines w:val="0"/>
                              <w:widowControl w:val="0"/>
                              <w:shd w:val="clear" w:color="auto" w:fill="auto"/>
                              <w:bidi w:val="0"/>
                              <w:spacing w:before="0" w:after="60" w:line="240" w:lineRule="auto"/>
                              <w:ind w:left="0" w:right="0" w:firstLine="0"/>
                              <w:jc w:val="left"/>
                            </w:pPr>
                            <w:bookmarkStart w:id="1155" w:name="bookmark504"/>
                            <w:r>
                              <w:rPr>
                                <w:rFonts w:ascii="Times New Roman" w:hAnsi="Times New Roman" w:eastAsia="Times New Roman" w:cs="Times New Roman"/>
                                <w:color w:val="999999"/>
                                <w:spacing w:val="0"/>
                                <w:w w:val="100"/>
                                <w:position w:val="0"/>
                                <w:lang w:val="en-US" w:eastAsia="en-US" w:bidi="en-US"/>
                              </w:rPr>
                              <w:t>1</w:t>
                            </w:r>
                            <w:bookmarkEnd w:id="1155"/>
                            <w:r>
                              <w:rPr>
                                <w:rFonts w:ascii="Times New Roman" w:hAnsi="Times New Roman" w:eastAsia="Times New Roman" w:cs="Times New Roman"/>
                                <w:color w:val="999999"/>
                                <w:spacing w:val="0"/>
                                <w:w w:val="100"/>
                                <w:position w:val="0"/>
                                <w:lang w:val="en-US" w:eastAsia="en-US" w:bidi="en-US"/>
                              </w:rPr>
                              <w:t>2</w:t>
                            </w:r>
                          </w:p>
                          <w:p>
                            <w:pPr>
                              <w:pStyle w:val="11"/>
                              <w:keepNext w:val="0"/>
                              <w:keepLines w:val="0"/>
                              <w:widowControl w:val="0"/>
                              <w:shd w:val="clear" w:color="auto" w:fill="auto"/>
                              <w:bidi w:val="0"/>
                              <w:spacing w:before="0" w:after="60" w:line="240" w:lineRule="auto"/>
                              <w:ind w:left="0" w:right="0" w:firstLine="0"/>
                              <w:jc w:val="left"/>
                            </w:pPr>
                            <w:bookmarkStart w:id="1156" w:name="bookmark505"/>
                            <w:r>
                              <w:rPr>
                                <w:rFonts w:ascii="Times New Roman" w:hAnsi="Times New Roman" w:eastAsia="Times New Roman" w:cs="Times New Roman"/>
                                <w:color w:val="999999"/>
                                <w:spacing w:val="0"/>
                                <w:w w:val="100"/>
                                <w:position w:val="0"/>
                                <w:lang w:val="en-US" w:eastAsia="en-US" w:bidi="en-US"/>
                              </w:rPr>
                              <w:t>1</w:t>
                            </w:r>
                            <w:bookmarkEnd w:id="1156"/>
                            <w:r>
                              <w:rPr>
                                <w:rFonts w:ascii="Times New Roman" w:hAnsi="Times New Roman" w:eastAsia="Times New Roman" w:cs="Times New Roman"/>
                                <w:color w:val="999999"/>
                                <w:spacing w:val="0"/>
                                <w:w w:val="100"/>
                                <w:position w:val="0"/>
                                <w:lang w:val="en-US" w:eastAsia="en-US" w:bidi="en-US"/>
                              </w:rPr>
                              <w:t>3</w:t>
                            </w:r>
                          </w:p>
                          <w:p>
                            <w:pPr>
                              <w:pStyle w:val="11"/>
                              <w:keepNext w:val="0"/>
                              <w:keepLines w:val="0"/>
                              <w:widowControl w:val="0"/>
                              <w:shd w:val="clear" w:color="auto" w:fill="auto"/>
                              <w:bidi w:val="0"/>
                              <w:spacing w:before="0" w:after="60" w:line="240" w:lineRule="auto"/>
                              <w:ind w:left="0" w:right="0" w:firstLine="0"/>
                              <w:jc w:val="left"/>
                            </w:pPr>
                            <w:bookmarkStart w:id="1157" w:name="bookmark506"/>
                            <w:r>
                              <w:rPr>
                                <w:rFonts w:ascii="Times New Roman" w:hAnsi="Times New Roman" w:eastAsia="Times New Roman" w:cs="Times New Roman"/>
                                <w:color w:val="999999"/>
                                <w:spacing w:val="0"/>
                                <w:w w:val="100"/>
                                <w:position w:val="0"/>
                                <w:lang w:val="en-US" w:eastAsia="en-US" w:bidi="en-US"/>
                              </w:rPr>
                              <w:t>1</w:t>
                            </w:r>
                            <w:bookmarkEnd w:id="1157"/>
                            <w:r>
                              <w:rPr>
                                <w:rFonts w:ascii="Times New Roman" w:hAnsi="Times New Roman" w:eastAsia="Times New Roman" w:cs="Times New Roman"/>
                                <w:color w:val="999999"/>
                                <w:spacing w:val="0"/>
                                <w:w w:val="100"/>
                                <w:position w:val="0"/>
                                <w:lang w:val="en-US" w:eastAsia="en-US" w:bidi="en-US"/>
                              </w:rPr>
                              <w:t>4</w:t>
                            </w:r>
                          </w:p>
                          <w:p>
                            <w:pPr>
                              <w:pStyle w:val="11"/>
                              <w:keepNext w:val="0"/>
                              <w:keepLines w:val="0"/>
                              <w:widowControl w:val="0"/>
                              <w:shd w:val="clear" w:color="auto" w:fill="auto"/>
                              <w:bidi w:val="0"/>
                              <w:spacing w:before="0" w:after="60" w:line="240" w:lineRule="auto"/>
                              <w:ind w:left="0" w:right="0" w:firstLine="0"/>
                              <w:jc w:val="left"/>
                            </w:pPr>
                            <w:bookmarkStart w:id="1158" w:name="bookmark507"/>
                            <w:r>
                              <w:rPr>
                                <w:rFonts w:ascii="Times New Roman" w:hAnsi="Times New Roman" w:eastAsia="Times New Roman" w:cs="Times New Roman"/>
                                <w:color w:val="999999"/>
                                <w:spacing w:val="0"/>
                                <w:w w:val="100"/>
                                <w:position w:val="0"/>
                                <w:lang w:val="en-US" w:eastAsia="en-US" w:bidi="en-US"/>
                              </w:rPr>
                              <w:t>1</w:t>
                            </w:r>
                            <w:bookmarkEnd w:id="1158"/>
                            <w:r>
                              <w:rPr>
                                <w:rFonts w:ascii="Times New Roman" w:hAnsi="Times New Roman" w:eastAsia="Times New Roman" w:cs="Times New Roman"/>
                                <w:color w:val="999999"/>
                                <w:spacing w:val="0"/>
                                <w:w w:val="100"/>
                                <w:position w:val="0"/>
                                <w:lang w:val="en-US" w:eastAsia="en-US" w:bidi="en-US"/>
                              </w:rPr>
                              <w:t>5</w:t>
                            </w:r>
                          </w:p>
                          <w:p>
                            <w:pPr>
                              <w:pStyle w:val="11"/>
                              <w:keepNext w:val="0"/>
                              <w:keepLines w:val="0"/>
                              <w:widowControl w:val="0"/>
                              <w:shd w:val="clear" w:color="auto" w:fill="auto"/>
                              <w:bidi w:val="0"/>
                              <w:spacing w:before="0" w:after="60" w:line="240" w:lineRule="auto"/>
                              <w:ind w:left="0" w:right="0" w:firstLine="0"/>
                              <w:jc w:val="left"/>
                            </w:pPr>
                            <w:bookmarkStart w:id="1159" w:name="bookmark508"/>
                            <w:r>
                              <w:rPr>
                                <w:rFonts w:ascii="Times New Roman" w:hAnsi="Times New Roman" w:eastAsia="Times New Roman" w:cs="Times New Roman"/>
                                <w:color w:val="999999"/>
                                <w:spacing w:val="0"/>
                                <w:w w:val="100"/>
                                <w:position w:val="0"/>
                                <w:lang w:val="en-US" w:eastAsia="en-US" w:bidi="en-US"/>
                              </w:rPr>
                              <w:t>1</w:t>
                            </w:r>
                            <w:bookmarkEnd w:id="1159"/>
                            <w:r>
                              <w:rPr>
                                <w:rFonts w:ascii="Times New Roman" w:hAnsi="Times New Roman" w:eastAsia="Times New Roman" w:cs="Times New Roman"/>
                                <w:color w:val="999999"/>
                                <w:spacing w:val="0"/>
                                <w:w w:val="100"/>
                                <w:position w:val="0"/>
                                <w:lang w:val="en-US" w:eastAsia="en-US" w:bidi="en-US"/>
                              </w:rPr>
                              <w:t>6</w:t>
                            </w:r>
                          </w:p>
                          <w:p>
                            <w:pPr>
                              <w:pStyle w:val="11"/>
                              <w:keepNext w:val="0"/>
                              <w:keepLines w:val="0"/>
                              <w:widowControl w:val="0"/>
                              <w:shd w:val="clear" w:color="auto" w:fill="auto"/>
                              <w:bidi w:val="0"/>
                              <w:spacing w:before="0" w:after="60" w:line="240" w:lineRule="auto"/>
                              <w:ind w:left="0" w:right="0" w:firstLine="0"/>
                              <w:jc w:val="left"/>
                            </w:pPr>
                            <w:bookmarkStart w:id="1160" w:name="bookmark509"/>
                            <w:r>
                              <w:rPr>
                                <w:rFonts w:ascii="Times New Roman" w:hAnsi="Times New Roman" w:eastAsia="Times New Roman" w:cs="Times New Roman"/>
                                <w:color w:val="999999"/>
                                <w:spacing w:val="0"/>
                                <w:w w:val="100"/>
                                <w:position w:val="0"/>
                                <w:lang w:val="en-US" w:eastAsia="en-US" w:bidi="en-US"/>
                              </w:rPr>
                              <w:t>1</w:t>
                            </w:r>
                            <w:bookmarkEnd w:id="1160"/>
                            <w:r>
                              <w:rPr>
                                <w:rFonts w:ascii="Times New Roman" w:hAnsi="Times New Roman" w:eastAsia="Times New Roman" w:cs="Times New Roman"/>
                                <w:color w:val="999999"/>
                                <w:spacing w:val="0"/>
                                <w:w w:val="100"/>
                                <w:position w:val="0"/>
                                <w:lang w:val="en-US" w:eastAsia="en-US" w:bidi="en-US"/>
                              </w:rPr>
                              <w:t>7</w:t>
                            </w:r>
                          </w:p>
                        </w:txbxContent>
                      </wps:txbx>
                      <wps:bodyPr lIns="0" tIns="0" rIns="0" bIns="0">
                        <a:noAutofit/>
                      </wps:bodyPr>
                    </wps:wsp>
                  </a:graphicData>
                </a:graphic>
              </wp:anchor>
            </w:drawing>
          </mc:Choice>
          <mc:Fallback>
            <w:pict>
              <v:shape id="Shape 247" o:spid="_x0000_s1026" o:spt="202" type="#_x0000_t202" style="position:absolute;left:0pt;margin-left:70.7pt;margin-top:1pt;height:114.7pt;width:12.5pt;mso-position-horizontal-relative:page;mso-wrap-distance-bottom:0pt;mso-wrap-distance-left:9pt;mso-wrap-distance-right:9pt;mso-wrap-distance-top:0pt;z-index:125830144;mso-width-relative:page;mso-height-relative:page;" filled="f" stroked="f" coordsize="21600,21600" o:gfxdata="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A6fS7O1AAAAAkBAAAPAAAA&#10;AAAAAAEAIAAAACIAAABkcnMvZG93bnJldi54bWxQSwECFAAUAAAACACHTuJAr3t7CacBAABoAwAA&#10;DgAAAAAAAAABACAAAAAjAQAAZHJzL2Uyb0RvYy54bWxQSwUGAAAAAAYABgBZAQAAPAUAAAAA&#10;">
                <v:fill on="f" focussize="0,0"/>
                <v:stroke on="f"/>
                <v:imagedata o:title=""/>
                <o:lock v:ext="edit" aspectratio="f"/>
                <v:textbox inset="0mm,0mm,0mm,0mm">
                  <w:txbxContent>
                    <w:p>
                      <w:pPr>
                        <w:pStyle w:val="11"/>
                        <w:keepNext w:val="0"/>
                        <w:keepLines w:val="0"/>
                        <w:widowControl w:val="0"/>
                        <w:shd w:val="clear" w:color="auto" w:fill="auto"/>
                        <w:bidi w:val="0"/>
                        <w:spacing w:before="0" w:after="60" w:line="240" w:lineRule="auto"/>
                        <w:ind w:left="0" w:right="0" w:firstLine="0"/>
                        <w:jc w:val="left"/>
                      </w:pPr>
                      <w:bookmarkStart w:id="1153" w:name="bookmark502"/>
                      <w:r>
                        <w:rPr>
                          <w:rFonts w:ascii="Times New Roman" w:hAnsi="Times New Roman" w:eastAsia="Times New Roman" w:cs="Times New Roman"/>
                          <w:color w:val="999999"/>
                          <w:spacing w:val="0"/>
                          <w:w w:val="100"/>
                          <w:position w:val="0"/>
                          <w:lang w:val="en-US" w:eastAsia="en-US" w:bidi="en-US"/>
                        </w:rPr>
                        <w:t>1</w:t>
                      </w:r>
                      <w:bookmarkEnd w:id="1153"/>
                      <w:r>
                        <w:rPr>
                          <w:rFonts w:ascii="Times New Roman" w:hAnsi="Times New Roman" w:eastAsia="Times New Roman" w:cs="Times New Roman"/>
                          <w:color w:val="999999"/>
                          <w:spacing w:val="0"/>
                          <w:w w:val="100"/>
                          <w:position w:val="0"/>
                          <w:lang w:val="en-US" w:eastAsia="en-US" w:bidi="en-US"/>
                        </w:rPr>
                        <w:t>0</w:t>
                      </w:r>
                    </w:p>
                    <w:p>
                      <w:pPr>
                        <w:pStyle w:val="11"/>
                        <w:keepNext w:val="0"/>
                        <w:keepLines w:val="0"/>
                        <w:widowControl w:val="0"/>
                        <w:shd w:val="clear" w:color="auto" w:fill="auto"/>
                        <w:bidi w:val="0"/>
                        <w:spacing w:before="0" w:after="60" w:line="240" w:lineRule="auto"/>
                        <w:ind w:left="0" w:right="0" w:firstLine="0"/>
                        <w:jc w:val="left"/>
                      </w:pPr>
                      <w:bookmarkStart w:id="1154" w:name="bookmark503"/>
                      <w:r>
                        <w:rPr>
                          <w:rFonts w:ascii="Times New Roman" w:hAnsi="Times New Roman" w:eastAsia="Times New Roman" w:cs="Times New Roman"/>
                          <w:color w:val="999999"/>
                          <w:spacing w:val="0"/>
                          <w:w w:val="100"/>
                          <w:position w:val="0"/>
                          <w:lang w:val="en-US" w:eastAsia="en-US" w:bidi="en-US"/>
                        </w:rPr>
                        <w:t>1</w:t>
                      </w:r>
                      <w:bookmarkEnd w:id="1154"/>
                      <w:r>
                        <w:rPr>
                          <w:rFonts w:ascii="Times New Roman" w:hAnsi="Times New Roman" w:eastAsia="Times New Roman" w:cs="Times New Roman"/>
                          <w:color w:val="999999"/>
                          <w:spacing w:val="0"/>
                          <w:w w:val="100"/>
                          <w:position w:val="0"/>
                          <w:lang w:val="en-US" w:eastAsia="en-US" w:bidi="en-US"/>
                        </w:rPr>
                        <w:t>1</w:t>
                      </w:r>
                    </w:p>
                    <w:p>
                      <w:pPr>
                        <w:pStyle w:val="11"/>
                        <w:keepNext w:val="0"/>
                        <w:keepLines w:val="0"/>
                        <w:widowControl w:val="0"/>
                        <w:shd w:val="clear" w:color="auto" w:fill="auto"/>
                        <w:bidi w:val="0"/>
                        <w:spacing w:before="0" w:after="60" w:line="240" w:lineRule="auto"/>
                        <w:ind w:left="0" w:right="0" w:firstLine="0"/>
                        <w:jc w:val="left"/>
                      </w:pPr>
                      <w:bookmarkStart w:id="1155" w:name="bookmark504"/>
                      <w:r>
                        <w:rPr>
                          <w:rFonts w:ascii="Times New Roman" w:hAnsi="Times New Roman" w:eastAsia="Times New Roman" w:cs="Times New Roman"/>
                          <w:color w:val="999999"/>
                          <w:spacing w:val="0"/>
                          <w:w w:val="100"/>
                          <w:position w:val="0"/>
                          <w:lang w:val="en-US" w:eastAsia="en-US" w:bidi="en-US"/>
                        </w:rPr>
                        <w:t>1</w:t>
                      </w:r>
                      <w:bookmarkEnd w:id="1155"/>
                      <w:r>
                        <w:rPr>
                          <w:rFonts w:ascii="Times New Roman" w:hAnsi="Times New Roman" w:eastAsia="Times New Roman" w:cs="Times New Roman"/>
                          <w:color w:val="999999"/>
                          <w:spacing w:val="0"/>
                          <w:w w:val="100"/>
                          <w:position w:val="0"/>
                          <w:lang w:val="en-US" w:eastAsia="en-US" w:bidi="en-US"/>
                        </w:rPr>
                        <w:t>2</w:t>
                      </w:r>
                    </w:p>
                    <w:p>
                      <w:pPr>
                        <w:pStyle w:val="11"/>
                        <w:keepNext w:val="0"/>
                        <w:keepLines w:val="0"/>
                        <w:widowControl w:val="0"/>
                        <w:shd w:val="clear" w:color="auto" w:fill="auto"/>
                        <w:bidi w:val="0"/>
                        <w:spacing w:before="0" w:after="60" w:line="240" w:lineRule="auto"/>
                        <w:ind w:left="0" w:right="0" w:firstLine="0"/>
                        <w:jc w:val="left"/>
                      </w:pPr>
                      <w:bookmarkStart w:id="1156" w:name="bookmark505"/>
                      <w:r>
                        <w:rPr>
                          <w:rFonts w:ascii="Times New Roman" w:hAnsi="Times New Roman" w:eastAsia="Times New Roman" w:cs="Times New Roman"/>
                          <w:color w:val="999999"/>
                          <w:spacing w:val="0"/>
                          <w:w w:val="100"/>
                          <w:position w:val="0"/>
                          <w:lang w:val="en-US" w:eastAsia="en-US" w:bidi="en-US"/>
                        </w:rPr>
                        <w:t>1</w:t>
                      </w:r>
                      <w:bookmarkEnd w:id="1156"/>
                      <w:r>
                        <w:rPr>
                          <w:rFonts w:ascii="Times New Roman" w:hAnsi="Times New Roman" w:eastAsia="Times New Roman" w:cs="Times New Roman"/>
                          <w:color w:val="999999"/>
                          <w:spacing w:val="0"/>
                          <w:w w:val="100"/>
                          <w:position w:val="0"/>
                          <w:lang w:val="en-US" w:eastAsia="en-US" w:bidi="en-US"/>
                        </w:rPr>
                        <w:t>3</w:t>
                      </w:r>
                    </w:p>
                    <w:p>
                      <w:pPr>
                        <w:pStyle w:val="11"/>
                        <w:keepNext w:val="0"/>
                        <w:keepLines w:val="0"/>
                        <w:widowControl w:val="0"/>
                        <w:shd w:val="clear" w:color="auto" w:fill="auto"/>
                        <w:bidi w:val="0"/>
                        <w:spacing w:before="0" w:after="60" w:line="240" w:lineRule="auto"/>
                        <w:ind w:left="0" w:right="0" w:firstLine="0"/>
                        <w:jc w:val="left"/>
                      </w:pPr>
                      <w:bookmarkStart w:id="1157" w:name="bookmark506"/>
                      <w:r>
                        <w:rPr>
                          <w:rFonts w:ascii="Times New Roman" w:hAnsi="Times New Roman" w:eastAsia="Times New Roman" w:cs="Times New Roman"/>
                          <w:color w:val="999999"/>
                          <w:spacing w:val="0"/>
                          <w:w w:val="100"/>
                          <w:position w:val="0"/>
                          <w:lang w:val="en-US" w:eastAsia="en-US" w:bidi="en-US"/>
                        </w:rPr>
                        <w:t>1</w:t>
                      </w:r>
                      <w:bookmarkEnd w:id="1157"/>
                      <w:r>
                        <w:rPr>
                          <w:rFonts w:ascii="Times New Roman" w:hAnsi="Times New Roman" w:eastAsia="Times New Roman" w:cs="Times New Roman"/>
                          <w:color w:val="999999"/>
                          <w:spacing w:val="0"/>
                          <w:w w:val="100"/>
                          <w:position w:val="0"/>
                          <w:lang w:val="en-US" w:eastAsia="en-US" w:bidi="en-US"/>
                        </w:rPr>
                        <w:t>4</w:t>
                      </w:r>
                    </w:p>
                    <w:p>
                      <w:pPr>
                        <w:pStyle w:val="11"/>
                        <w:keepNext w:val="0"/>
                        <w:keepLines w:val="0"/>
                        <w:widowControl w:val="0"/>
                        <w:shd w:val="clear" w:color="auto" w:fill="auto"/>
                        <w:bidi w:val="0"/>
                        <w:spacing w:before="0" w:after="60" w:line="240" w:lineRule="auto"/>
                        <w:ind w:left="0" w:right="0" w:firstLine="0"/>
                        <w:jc w:val="left"/>
                      </w:pPr>
                      <w:bookmarkStart w:id="1158" w:name="bookmark507"/>
                      <w:r>
                        <w:rPr>
                          <w:rFonts w:ascii="Times New Roman" w:hAnsi="Times New Roman" w:eastAsia="Times New Roman" w:cs="Times New Roman"/>
                          <w:color w:val="999999"/>
                          <w:spacing w:val="0"/>
                          <w:w w:val="100"/>
                          <w:position w:val="0"/>
                          <w:lang w:val="en-US" w:eastAsia="en-US" w:bidi="en-US"/>
                        </w:rPr>
                        <w:t>1</w:t>
                      </w:r>
                      <w:bookmarkEnd w:id="1158"/>
                      <w:r>
                        <w:rPr>
                          <w:rFonts w:ascii="Times New Roman" w:hAnsi="Times New Roman" w:eastAsia="Times New Roman" w:cs="Times New Roman"/>
                          <w:color w:val="999999"/>
                          <w:spacing w:val="0"/>
                          <w:w w:val="100"/>
                          <w:position w:val="0"/>
                          <w:lang w:val="en-US" w:eastAsia="en-US" w:bidi="en-US"/>
                        </w:rPr>
                        <w:t>5</w:t>
                      </w:r>
                    </w:p>
                    <w:p>
                      <w:pPr>
                        <w:pStyle w:val="11"/>
                        <w:keepNext w:val="0"/>
                        <w:keepLines w:val="0"/>
                        <w:widowControl w:val="0"/>
                        <w:shd w:val="clear" w:color="auto" w:fill="auto"/>
                        <w:bidi w:val="0"/>
                        <w:spacing w:before="0" w:after="60" w:line="240" w:lineRule="auto"/>
                        <w:ind w:left="0" w:right="0" w:firstLine="0"/>
                        <w:jc w:val="left"/>
                      </w:pPr>
                      <w:bookmarkStart w:id="1159" w:name="bookmark508"/>
                      <w:r>
                        <w:rPr>
                          <w:rFonts w:ascii="Times New Roman" w:hAnsi="Times New Roman" w:eastAsia="Times New Roman" w:cs="Times New Roman"/>
                          <w:color w:val="999999"/>
                          <w:spacing w:val="0"/>
                          <w:w w:val="100"/>
                          <w:position w:val="0"/>
                          <w:lang w:val="en-US" w:eastAsia="en-US" w:bidi="en-US"/>
                        </w:rPr>
                        <w:t>1</w:t>
                      </w:r>
                      <w:bookmarkEnd w:id="1159"/>
                      <w:r>
                        <w:rPr>
                          <w:rFonts w:ascii="Times New Roman" w:hAnsi="Times New Roman" w:eastAsia="Times New Roman" w:cs="Times New Roman"/>
                          <w:color w:val="999999"/>
                          <w:spacing w:val="0"/>
                          <w:w w:val="100"/>
                          <w:position w:val="0"/>
                          <w:lang w:val="en-US" w:eastAsia="en-US" w:bidi="en-US"/>
                        </w:rPr>
                        <w:t>6</w:t>
                      </w:r>
                    </w:p>
                    <w:p>
                      <w:pPr>
                        <w:pStyle w:val="11"/>
                        <w:keepNext w:val="0"/>
                        <w:keepLines w:val="0"/>
                        <w:widowControl w:val="0"/>
                        <w:shd w:val="clear" w:color="auto" w:fill="auto"/>
                        <w:bidi w:val="0"/>
                        <w:spacing w:before="0" w:after="60" w:line="240" w:lineRule="auto"/>
                        <w:ind w:left="0" w:right="0" w:firstLine="0"/>
                        <w:jc w:val="left"/>
                      </w:pPr>
                      <w:bookmarkStart w:id="1160" w:name="bookmark509"/>
                      <w:r>
                        <w:rPr>
                          <w:rFonts w:ascii="Times New Roman" w:hAnsi="Times New Roman" w:eastAsia="Times New Roman" w:cs="Times New Roman"/>
                          <w:color w:val="999999"/>
                          <w:spacing w:val="0"/>
                          <w:w w:val="100"/>
                          <w:position w:val="0"/>
                          <w:lang w:val="en-US" w:eastAsia="en-US" w:bidi="en-US"/>
                        </w:rPr>
                        <w:t>1</w:t>
                      </w:r>
                      <w:bookmarkEnd w:id="1160"/>
                      <w:r>
                        <w:rPr>
                          <w:rFonts w:ascii="Times New Roman" w:hAnsi="Times New Roman" w:eastAsia="Times New Roman" w:cs="Times New Roman"/>
                          <w:color w:val="999999"/>
                          <w:spacing w:val="0"/>
                          <w:w w:val="100"/>
                          <w:position w:val="0"/>
                          <w:lang w:val="en-US" w:eastAsia="en-US" w:bidi="en-US"/>
                        </w:rPr>
                        <w:t>7</w:t>
                      </w:r>
                    </w:p>
                  </w:txbxContent>
                </v:textbox>
                <w10:wrap type="square" side="right"/>
              </v:shape>
            </w:pict>
          </mc:Fallback>
        </mc:AlternateContent>
      </w:r>
      <w:r>
        <w:rPr>
          <w:rFonts w:ascii="Times New Roman" w:hAnsi="Times New Roman" w:eastAsia="Times New Roman" w:cs="Times New Roman"/>
          <w:color w:val="770088"/>
          <w:spacing w:val="0"/>
          <w:w w:val="100"/>
          <w:position w:val="0"/>
          <w:lang w:val="en-US" w:eastAsia="en-US" w:bidi="en-US"/>
        </w:rPr>
        <w:t xml:space="preserve">private </w:t>
      </w:r>
      <w:r>
        <w:rPr>
          <w:rFonts w:ascii="Times New Roman" w:hAnsi="Times New Roman" w:eastAsia="Times New Roman" w:cs="Times New Roman"/>
          <w:color w:val="008855"/>
          <w:spacing w:val="0"/>
          <w:w w:val="100"/>
          <w:position w:val="0"/>
          <w:lang w:val="en-US" w:eastAsia="en-US" w:bidi="en-US"/>
        </w:rPr>
        <w:t xml:space="preserve">String </w:t>
      </w:r>
      <w:r>
        <w:rPr>
          <w:rFonts w:ascii="Times New Roman" w:hAnsi="Times New Roman" w:eastAsia="Times New Roman" w:cs="Times New Roman"/>
          <w:color w:val="000000"/>
          <w:spacing w:val="0"/>
          <w:w w:val="100"/>
          <w:position w:val="0"/>
          <w:lang w:val="en-US" w:eastAsia="en-US" w:bidi="en-US"/>
        </w:rPr>
        <w:t>name</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0" w:line="300" w:lineRule="auto"/>
        <w:ind w:left="0" w:right="0" w:firstLine="580"/>
        <w:jc w:val="left"/>
      </w:pPr>
      <w:r>
        <w:rPr>
          <w:rFonts w:ascii="Times New Roman" w:hAnsi="Times New Roman" w:eastAsia="Times New Roman" w:cs="Times New Roman"/>
          <w:color w:val="770088"/>
          <w:spacing w:val="0"/>
          <w:w w:val="100"/>
          <w:position w:val="0"/>
          <w:lang w:val="en-US" w:eastAsia="en-US" w:bidi="en-US"/>
        </w:rPr>
        <w:t xml:space="preserve">private </w:t>
      </w:r>
      <w:r>
        <w:rPr>
          <w:rFonts w:ascii="Times New Roman" w:hAnsi="Times New Roman" w:eastAsia="Times New Roman" w:cs="Times New Roman"/>
          <w:color w:val="000000"/>
          <w:spacing w:val="0"/>
          <w:w w:val="100"/>
          <w:position w:val="0"/>
          <w:lang w:val="en-US" w:eastAsia="en-US" w:bidi="en-US"/>
        </w:rPr>
        <w:t>Destination destination</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260" w:line="300" w:lineRule="auto"/>
        <w:ind w:left="0" w:right="0" w:firstLine="580"/>
        <w:jc w:val="left"/>
      </w:pPr>
      <w:r>
        <w:rPr>
          <w:rFonts w:ascii="Times New Roman" w:hAnsi="Times New Roman" w:eastAsia="Times New Roman" w:cs="Times New Roman"/>
          <w:color w:val="770088"/>
          <w:spacing w:val="0"/>
          <w:w w:val="100"/>
          <w:position w:val="0"/>
          <w:lang w:val="en-US" w:eastAsia="en-US" w:bidi="en-US"/>
        </w:rPr>
        <w:t xml:space="preserve">private </w:t>
      </w:r>
      <w:r>
        <w:rPr>
          <w:rFonts w:ascii="Times New Roman" w:hAnsi="Times New Roman" w:eastAsia="Times New Roman" w:cs="Times New Roman"/>
          <w:color w:val="000000"/>
          <w:spacing w:val="0"/>
          <w:w w:val="100"/>
          <w:position w:val="0"/>
          <w:lang w:val="en-US" w:eastAsia="en-US" w:bidi="en-US"/>
        </w:rPr>
        <w:t>DeviceController deviceController</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0" w:line="300" w:lineRule="auto"/>
        <w:ind w:left="1000" w:right="0" w:hanging="420"/>
        <w:jc w:val="left"/>
      </w:pPr>
      <w:r>
        <w:rPr>
          <w:rFonts w:ascii="Times New Roman" w:hAnsi="Times New Roman" w:eastAsia="Times New Roman" w:cs="Times New Roman"/>
          <w:color w:val="770088"/>
          <w:spacing w:val="0"/>
          <w:w w:val="100"/>
          <w:position w:val="0"/>
          <w:lang w:val="en-US" w:eastAsia="en-US" w:bidi="en-US"/>
        </w:rPr>
        <w:t xml:space="preserve">public </w:t>
      </w:r>
      <w:r>
        <w:rPr>
          <w:rFonts w:ascii="Times New Roman" w:hAnsi="Times New Roman" w:eastAsia="Times New Roman" w:cs="Times New Roman"/>
          <w:color w:val="008855"/>
          <w:spacing w:val="0"/>
          <w:w w:val="100"/>
          <w:position w:val="0"/>
          <w:lang w:val="en-US" w:eastAsia="en-US" w:bidi="en-US"/>
        </w:rPr>
        <w:t xml:space="preserve">void </w:t>
      </w:r>
      <w:r>
        <w:rPr>
          <w:rFonts w:ascii="Times New Roman" w:hAnsi="Times New Roman" w:eastAsia="Times New Roman" w:cs="Times New Roman"/>
          <w:color w:val="000000"/>
          <w:spacing w:val="0"/>
          <w:w w:val="100"/>
          <w:position w:val="0"/>
          <w:lang w:val="en-US" w:eastAsia="en-US" w:bidi="en-US"/>
        </w:rPr>
        <w:t>control</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Destination destination</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destination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todo</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320" w:line="300" w:lineRule="auto"/>
        <w:ind w:left="0" w:right="0" w:firstLine="580"/>
        <w:jc w:val="left"/>
      </w:pP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tabs>
          <w:tab w:val="left" w:pos="708"/>
        </w:tabs>
        <w:bidi w:val="0"/>
        <w:spacing w:before="0" w:after="0" w:line="240" w:lineRule="auto"/>
        <w:ind w:left="0" w:right="0" w:firstLine="0"/>
        <w:jc w:val="left"/>
      </w:pPr>
      <w:r>
        <w:rPr>
          <w:rFonts w:ascii="Times New Roman" w:hAnsi="Times New Roman" w:eastAsia="Times New Roman" w:cs="Times New Roman"/>
          <w:color w:val="999999"/>
          <w:spacing w:val="0"/>
          <w:w w:val="100"/>
          <w:position w:val="0"/>
          <w:lang w:val="en-US" w:eastAsia="en-US" w:bidi="en-US"/>
        </w:rPr>
        <w:t>18</w:t>
      </w:r>
      <w:r>
        <w:rPr>
          <w:rFonts w:ascii="Times New Roman" w:hAnsi="Times New Roman" w:eastAsia="Times New Roman" w:cs="Times New Roman"/>
          <w:color w:val="999999"/>
          <w:spacing w:val="0"/>
          <w:w w:val="100"/>
          <w:position w:val="0"/>
          <w:lang w:val="en-US" w:eastAsia="en-US" w:bidi="en-US"/>
        </w:rPr>
        <w:tab/>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60" w:line="240" w:lineRule="auto"/>
        <w:ind w:left="0" w:right="0" w:firstLine="140"/>
        <w:jc w:val="left"/>
      </w:pPr>
      <w:r>
        <w:rPr>
          <w:rFonts w:ascii="Times New Roman" w:hAnsi="Times New Roman" w:eastAsia="Times New Roman" w:cs="Times New Roman"/>
          <w:color w:val="999999"/>
          <w:spacing w:val="0"/>
          <w:w w:val="100"/>
          <w:position w:val="0"/>
          <w:lang w:val="en-US" w:eastAsia="en-US" w:bidi="en-US"/>
        </w:rPr>
        <w:t>19</w:t>
      </w:r>
    </w:p>
    <w:p>
      <w:pPr>
        <w:pStyle w:val="11"/>
        <w:keepNext w:val="0"/>
        <w:keepLines w:val="0"/>
        <w:widowControl w:val="0"/>
        <w:numPr>
          <w:ilvl w:val="0"/>
          <w:numId w:val="35"/>
        </w:numPr>
        <w:shd w:val="clear" w:color="auto" w:fill="auto"/>
        <w:tabs>
          <w:tab w:val="left" w:pos="708"/>
        </w:tabs>
        <w:bidi w:val="0"/>
        <w:spacing w:before="0" w:after="0" w:line="240" w:lineRule="auto"/>
        <w:ind w:left="0" w:right="0" w:firstLine="140"/>
        <w:jc w:val="left"/>
      </w:pPr>
      <w:bookmarkStart w:id="468" w:name="bookmark547"/>
      <w:bookmarkEnd w:id="468"/>
      <w:r>
        <w:rPr>
          <w:rFonts w:ascii="Times New Roman" w:hAnsi="Times New Roman" w:eastAsia="Times New Roman" w:cs="Times New Roman"/>
          <w:color w:val="770088"/>
          <w:spacing w:val="0"/>
          <w:w w:val="100"/>
          <w:position w:val="0"/>
          <w:lang w:val="en-US" w:eastAsia="en-US" w:bidi="en-US"/>
        </w:rPr>
        <w:t xml:space="preserve">public class </w:t>
      </w:r>
      <w:r>
        <w:rPr>
          <w:rFonts w:ascii="Times New Roman" w:hAnsi="Times New Roman" w:eastAsia="Times New Roman" w:cs="Times New Roman"/>
          <w:color w:val="0000FF"/>
          <w:spacing w:val="0"/>
          <w:w w:val="100"/>
          <w:position w:val="0"/>
          <w:lang w:val="en-US" w:eastAsia="en-US" w:bidi="en-US"/>
        </w:rPr>
        <w:t xml:space="preserve">DeviceController </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60" w:line="240" w:lineRule="auto"/>
        <w:ind w:left="0" w:right="0" w:firstLine="140"/>
        <w:jc w:val="left"/>
      </w:pPr>
      <w:bookmarkStart w:id="469" w:name="bookmark548"/>
      <w:r>
        <w:rPr>
          <w:rFonts w:ascii="Times New Roman" w:hAnsi="Times New Roman" w:eastAsia="Times New Roman" w:cs="Times New Roman"/>
          <w:color w:val="999999"/>
          <w:spacing w:val="0"/>
          <w:w w:val="100"/>
          <w:position w:val="0"/>
          <w:lang w:val="en-US" w:eastAsia="en-US" w:bidi="en-US"/>
        </w:rPr>
        <w:t>2</w:t>
      </w:r>
      <w:bookmarkEnd w:id="469"/>
      <w:r>
        <w:rPr>
          <w:rFonts w:ascii="Times New Roman" w:hAnsi="Times New Roman" w:eastAsia="Times New Roman" w:cs="Times New Roman"/>
          <w:color w:val="999999"/>
          <w:spacing w:val="0"/>
          <w:w w:val="100"/>
          <w:position w:val="0"/>
          <w:lang w:val="en-US" w:eastAsia="en-US" w:bidi="en-US"/>
        </w:rPr>
        <w:t>1</w:t>
      </w:r>
    </w:p>
    <w:p>
      <w:pPr>
        <w:pStyle w:val="11"/>
        <w:keepNext w:val="0"/>
        <w:keepLines w:val="0"/>
        <w:widowControl w:val="0"/>
        <w:numPr>
          <w:ilvl w:val="0"/>
          <w:numId w:val="35"/>
        </w:numPr>
        <w:shd w:val="clear" w:color="auto" w:fill="auto"/>
        <w:tabs>
          <w:tab w:val="left" w:pos="1152"/>
        </w:tabs>
        <w:bidi w:val="0"/>
        <w:spacing w:before="0" w:after="0" w:line="240" w:lineRule="auto"/>
        <w:ind w:left="0" w:right="0" w:firstLine="140"/>
        <w:jc w:val="left"/>
      </w:pPr>
      <w:bookmarkStart w:id="470" w:name="bookmark549"/>
      <w:bookmarkEnd w:id="470"/>
      <w:r>
        <w:rPr>
          <w:rFonts w:ascii="Times New Roman" w:hAnsi="Times New Roman" w:eastAsia="Times New Roman" w:cs="Times New Roman"/>
          <w:color w:val="770088"/>
          <w:spacing w:val="0"/>
          <w:w w:val="100"/>
          <w:position w:val="0"/>
          <w:lang w:val="en-US" w:eastAsia="en-US" w:bidi="en-US"/>
        </w:rPr>
        <w:t xml:space="preserve">private </w:t>
      </w:r>
      <w:r>
        <w:rPr>
          <w:rFonts w:ascii="Times New Roman" w:hAnsi="Times New Roman" w:eastAsia="Times New Roman" w:cs="Times New Roman"/>
          <w:color w:val="000000"/>
          <w:spacing w:val="0"/>
          <w:w w:val="100"/>
          <w:position w:val="0"/>
          <w:lang w:val="en-US" w:eastAsia="en-US" w:bidi="en-US"/>
        </w:rPr>
        <w:t>Device name</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35"/>
        </w:numPr>
        <w:shd w:val="clear" w:color="auto" w:fill="auto"/>
        <w:tabs>
          <w:tab w:val="left" w:pos="1152"/>
        </w:tabs>
        <w:bidi w:val="0"/>
        <w:spacing w:before="0" w:after="0" w:line="240" w:lineRule="auto"/>
        <w:ind w:left="0" w:right="0" w:firstLine="140"/>
        <w:jc w:val="left"/>
      </w:pPr>
      <w:bookmarkStart w:id="471" w:name="bookmark550"/>
      <w:bookmarkEnd w:id="471"/>
      <w:r>
        <w:rPr>
          <w:rFonts w:ascii="Times New Roman" w:hAnsi="Times New Roman" w:eastAsia="Times New Roman" w:cs="Times New Roman"/>
          <w:color w:val="770088"/>
          <w:spacing w:val="0"/>
          <w:w w:val="100"/>
          <w:position w:val="0"/>
          <w:lang w:val="en-US" w:eastAsia="en-US" w:bidi="en-US"/>
        </w:rPr>
        <w:t xml:space="preserve">private </w:t>
      </w:r>
      <w:r>
        <w:rPr>
          <w:rFonts w:ascii="Times New Roman" w:hAnsi="Times New Roman" w:eastAsia="Times New Roman" w:cs="Times New Roman"/>
          <w:color w:val="000000"/>
          <w:spacing w:val="0"/>
          <w:w w:val="100"/>
          <w:position w:val="0"/>
          <w:lang w:val="en-US" w:eastAsia="en-US" w:bidi="en-US"/>
        </w:rPr>
        <w:t>Destination destination</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60" w:line="240" w:lineRule="auto"/>
        <w:ind w:left="0" w:right="0" w:firstLine="140"/>
        <w:jc w:val="left"/>
      </w:pPr>
      <w:bookmarkStart w:id="472" w:name="bookmark551"/>
      <w:r>
        <w:rPr>
          <w:rFonts w:ascii="Times New Roman" w:hAnsi="Times New Roman" w:eastAsia="Times New Roman" w:cs="Times New Roman"/>
          <w:color w:val="999999"/>
          <w:spacing w:val="0"/>
          <w:w w:val="100"/>
          <w:position w:val="0"/>
          <w:lang w:val="en-US" w:eastAsia="en-US" w:bidi="en-US"/>
        </w:rPr>
        <w:t>2</w:t>
      </w:r>
      <w:bookmarkEnd w:id="472"/>
      <w:r>
        <w:rPr>
          <w:rFonts w:ascii="Times New Roman" w:hAnsi="Times New Roman" w:eastAsia="Times New Roman" w:cs="Times New Roman"/>
          <w:color w:val="999999"/>
          <w:spacing w:val="0"/>
          <w:w w:val="100"/>
          <w:position w:val="0"/>
          <w:lang w:val="en-US" w:eastAsia="en-US" w:bidi="en-US"/>
        </w:rPr>
        <w:t>4</w:t>
      </w:r>
    </w:p>
    <w:p>
      <w:pPr>
        <w:pStyle w:val="11"/>
        <w:keepNext w:val="0"/>
        <w:keepLines w:val="0"/>
        <w:widowControl w:val="0"/>
        <w:numPr>
          <w:ilvl w:val="0"/>
          <w:numId w:val="35"/>
        </w:numPr>
        <w:shd w:val="clear" w:color="auto" w:fill="auto"/>
        <w:tabs>
          <w:tab w:val="left" w:pos="1152"/>
        </w:tabs>
        <w:bidi w:val="0"/>
        <w:spacing w:before="0" w:after="0" w:line="240" w:lineRule="auto"/>
        <w:ind w:left="0" w:right="0" w:firstLine="140"/>
        <w:jc w:val="left"/>
      </w:pPr>
      <w:bookmarkStart w:id="473" w:name="bookmark552"/>
      <w:bookmarkEnd w:id="473"/>
      <w:r>
        <w:rPr>
          <w:rFonts w:ascii="Times New Roman" w:hAnsi="Times New Roman" w:eastAsia="Times New Roman" w:cs="Times New Roman"/>
          <w:color w:val="770088"/>
          <w:spacing w:val="0"/>
          <w:w w:val="100"/>
          <w:position w:val="0"/>
          <w:lang w:val="en-US" w:eastAsia="en-US" w:bidi="en-US"/>
        </w:rPr>
        <w:t xml:space="preserve">public </w:t>
      </w:r>
      <w:r>
        <w:rPr>
          <w:rFonts w:ascii="Times New Roman" w:hAnsi="Times New Roman" w:eastAsia="Times New Roman" w:cs="Times New Roman"/>
          <w:color w:val="008855"/>
          <w:spacing w:val="0"/>
          <w:w w:val="100"/>
          <w:position w:val="0"/>
          <w:lang w:val="en-US" w:eastAsia="en-US" w:bidi="en-US"/>
        </w:rPr>
        <w:t xml:space="preserve">void </w:t>
      </w:r>
      <w:r>
        <w:rPr>
          <w:rFonts w:ascii="Times New Roman" w:hAnsi="Times New Roman" w:eastAsia="Times New Roman" w:cs="Times New Roman"/>
          <w:color w:val="000000"/>
          <w:spacing w:val="0"/>
          <w:w w:val="100"/>
          <w:position w:val="0"/>
          <w:lang w:val="en-US" w:eastAsia="en-US" w:bidi="en-US"/>
        </w:rPr>
        <w:t>control</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Destination destination</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35"/>
        </w:numPr>
        <w:shd w:val="clear" w:color="auto" w:fill="auto"/>
        <w:tabs>
          <w:tab w:val="left" w:pos="1590"/>
        </w:tabs>
        <w:bidi w:val="0"/>
        <w:spacing w:before="0" w:after="0" w:line="240" w:lineRule="auto"/>
        <w:ind w:left="0" w:right="0" w:firstLine="140"/>
        <w:jc w:val="left"/>
      </w:pPr>
      <w:bookmarkStart w:id="474" w:name="bookmark553"/>
      <w:bookmarkEnd w:id="474"/>
      <w:r>
        <w:rPr>
          <w:rFonts w:ascii="Times New Roman" w:hAnsi="Times New Roman" w:eastAsia="Times New Roman" w:cs="Times New Roman"/>
          <w:color w:val="000000"/>
          <w:spacing w:val="0"/>
          <w:w w:val="100"/>
          <w:position w:val="0"/>
          <w:lang w:val="en-US" w:eastAsia="en-US" w:bidi="en-US"/>
        </w:rPr>
        <w:t>destination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todo</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35"/>
        </w:numPr>
        <w:shd w:val="clear" w:color="auto" w:fill="auto"/>
        <w:tabs>
          <w:tab w:val="left" w:pos="1152"/>
        </w:tabs>
        <w:bidi w:val="0"/>
        <w:spacing w:before="0" w:after="0" w:line="240" w:lineRule="auto"/>
        <w:ind w:left="0" w:right="0" w:firstLine="140"/>
        <w:jc w:val="left"/>
      </w:pPr>
      <w:bookmarkStart w:id="475" w:name="bookmark554"/>
      <w:bookmarkEnd w:id="475"/>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35"/>
        </w:numPr>
        <w:shd w:val="clear" w:color="auto" w:fill="auto"/>
        <w:tabs>
          <w:tab w:val="left" w:pos="708"/>
        </w:tabs>
        <w:bidi w:val="0"/>
        <w:spacing w:before="0" w:after="480" w:line="240" w:lineRule="auto"/>
        <w:ind w:left="0" w:right="0" w:firstLine="140"/>
        <w:jc w:val="left"/>
      </w:pPr>
      <w:bookmarkStart w:id="476" w:name="bookmark555"/>
      <w:bookmarkEnd w:id="476"/>
      <w:r>
        <w:rPr>
          <w:rFonts w:ascii="Times New Roman" w:hAnsi="Times New Roman" w:eastAsia="Times New Roman" w:cs="Times New Roman"/>
          <w:color w:val="34495E"/>
          <w:spacing w:val="0"/>
          <w:w w:val="100"/>
          <w:position w:val="0"/>
          <w:lang w:val="en-US" w:eastAsia="en-US" w:bidi="en-US"/>
        </w:rPr>
        <w:t>}</w:t>
      </w:r>
    </w:p>
    <w:p>
      <w:pPr>
        <w:pStyle w:val="25"/>
        <w:keepNext/>
        <w:keepLines/>
        <w:widowControl w:val="0"/>
        <w:shd w:val="clear" w:color="auto" w:fill="auto"/>
        <w:bidi w:val="0"/>
        <w:spacing w:before="0" w:after="140" w:line="240" w:lineRule="auto"/>
        <w:ind w:left="0" w:right="0" w:firstLine="0"/>
        <w:jc w:val="left"/>
        <w:rPr>
          <w:sz w:val="20"/>
          <w:szCs w:val="20"/>
        </w:rPr>
      </w:pPr>
      <w:bookmarkStart w:id="477" w:name="bookmark557"/>
      <w:bookmarkStart w:id="478" w:name="bookmark558"/>
      <w:bookmarkStart w:id="479" w:name="bookmark556"/>
      <w:r>
        <w:rPr>
          <w:spacing w:val="0"/>
          <w:w w:val="100"/>
          <w:position w:val="0"/>
          <w:sz w:val="28"/>
          <w:szCs w:val="28"/>
        </w:rPr>
        <w:t>向上转型</w:t>
      </w:r>
      <w:bookmarkEnd w:id="477"/>
      <w:bookmarkEnd w:id="478"/>
      <w:bookmarkEnd w:id="479"/>
      <w:r>
        <w:rPr>
          <w:spacing w:val="0"/>
          <w:w w:val="100"/>
          <w:position w:val="0"/>
          <w:sz w:val="28"/>
          <w:szCs w:val="28"/>
        </w:rPr>
        <w:t xml:space="preserve"> </w:t>
      </w:r>
      <w:r>
        <w:rPr>
          <w:rStyle w:val="14"/>
          <w:b w:val="0"/>
          <w:bCs w:val="0"/>
          <w:i w:val="0"/>
          <w:iCs w:val="0"/>
          <w:smallCaps w:val="0"/>
          <w:strike w:val="0"/>
        </w:rPr>
        <w:t>向上转型代表了父类与子类之间的关系，其实父类和子类之间不仅仅有向上转型，还有向下转型，它们 的转型后的范围不一样</w:t>
      </w:r>
    </w:p>
    <w:p>
      <w:pPr>
        <w:pStyle w:val="15"/>
        <w:keepNext w:val="0"/>
        <w:keepLines w:val="0"/>
        <w:widowControl w:val="0"/>
        <w:numPr>
          <w:ilvl w:val="0"/>
          <w:numId w:val="40"/>
        </w:numPr>
        <w:shd w:val="clear" w:color="auto" w:fill="auto"/>
        <w:tabs>
          <w:tab w:val="left" w:pos="639"/>
        </w:tabs>
        <w:bidi w:val="0"/>
        <w:spacing w:before="0" w:after="0" w:line="322" w:lineRule="exact"/>
        <w:ind w:left="0" w:right="0" w:firstLine="260"/>
        <w:jc w:val="left"/>
      </w:pPr>
      <w:bookmarkStart w:id="480" w:name="bookmark559"/>
      <w:bookmarkEnd w:id="480"/>
      <w:r>
        <w:rPr>
          <w:color w:val="E96900"/>
          <w:spacing w:val="0"/>
          <w:w w:val="100"/>
          <w:position w:val="0"/>
        </w:rPr>
        <w:t>向上转型</w:t>
      </w:r>
      <w:r>
        <w:rPr>
          <w:spacing w:val="0"/>
          <w:w w:val="100"/>
          <w:position w:val="0"/>
        </w:rPr>
        <w:t>：通过子类对象（小范围）转化为父类对象（大范围），这种转换是自动完成的，不用强制。</w:t>
      </w:r>
    </w:p>
    <w:p>
      <w:pPr>
        <w:pStyle w:val="15"/>
        <w:keepNext w:val="0"/>
        <w:keepLines w:val="0"/>
        <w:widowControl w:val="0"/>
        <w:numPr>
          <w:ilvl w:val="0"/>
          <w:numId w:val="40"/>
        </w:numPr>
        <w:shd w:val="clear" w:color="auto" w:fill="auto"/>
        <w:tabs>
          <w:tab w:val="left" w:pos="639"/>
        </w:tabs>
        <w:bidi w:val="0"/>
        <w:spacing w:before="0" w:after="320" w:line="322" w:lineRule="exact"/>
        <w:ind w:left="480" w:right="0" w:hanging="220"/>
        <w:jc w:val="left"/>
      </w:pPr>
      <w:bookmarkStart w:id="481" w:name="bookmark560"/>
      <w:bookmarkEnd w:id="481"/>
      <w:r>
        <w:rPr>
          <w:color w:val="E96900"/>
          <w:spacing w:val="0"/>
          <w:w w:val="100"/>
          <w:position w:val="0"/>
        </w:rPr>
        <w:t>向下转型</w:t>
      </w:r>
      <w:r>
        <w:rPr>
          <w:spacing w:val="0"/>
          <w:w w:val="100"/>
          <w:position w:val="0"/>
        </w:rPr>
        <w:t>：通过父类对象（大范围）实例化子类对象（小范围），这种转换不是自动完成的，需要强制 指定。</w:t>
      </w:r>
    </w:p>
    <w:p>
      <w:pPr>
        <w:pStyle w:val="25"/>
        <w:keepNext/>
        <w:keepLines/>
        <w:widowControl w:val="0"/>
        <w:shd w:val="clear" w:color="auto" w:fill="auto"/>
        <w:bidi w:val="0"/>
        <w:spacing w:before="0" w:after="140" w:line="240" w:lineRule="auto"/>
        <w:ind w:left="0" w:right="0" w:firstLine="0"/>
        <w:jc w:val="both"/>
        <w:rPr>
          <w:sz w:val="32"/>
          <w:szCs w:val="32"/>
        </w:rPr>
      </w:pPr>
      <w:bookmarkStart w:id="482" w:name="bookmark562"/>
      <w:bookmarkStart w:id="483" w:name="bookmark561"/>
      <w:bookmarkStart w:id="484" w:name="bookmark563"/>
      <w:r>
        <w:rPr>
          <w:rFonts w:ascii="Times New Roman" w:hAnsi="Times New Roman" w:eastAsia="Times New Roman" w:cs="Times New Roman"/>
          <w:b/>
          <w:bCs/>
          <w:spacing w:val="0"/>
          <w:w w:val="100"/>
          <w:position w:val="0"/>
          <w:sz w:val="32"/>
          <w:szCs w:val="32"/>
          <w:lang w:val="en-US" w:eastAsia="en-US" w:bidi="en-US"/>
        </w:rPr>
        <w:t>static</w:t>
      </w:r>
      <w:bookmarkEnd w:id="482"/>
      <w:bookmarkEnd w:id="483"/>
      <w:bookmarkEnd w:id="484"/>
    </w:p>
    <w:p>
      <w:pPr>
        <w:pStyle w:val="15"/>
        <w:keepNext w:val="0"/>
        <w:keepLines w:val="0"/>
        <w:widowControl w:val="0"/>
        <w:shd w:val="clear" w:color="auto" w:fill="auto"/>
        <w:bidi w:val="0"/>
        <w:spacing w:before="0" w:after="140" w:line="331" w:lineRule="exact"/>
        <w:ind w:left="0" w:right="0" w:firstLine="0"/>
        <w:jc w:val="left"/>
      </w:pPr>
      <w:r>
        <w:rPr>
          <w:rFonts w:ascii="Times New Roman" w:hAnsi="Times New Roman" w:eastAsia="Times New Roman" w:cs="Times New Roman"/>
          <w:spacing w:val="0"/>
          <w:w w:val="100"/>
          <w:position w:val="0"/>
          <w:sz w:val="22"/>
          <w:szCs w:val="22"/>
          <w:lang w:val="en-US" w:eastAsia="en-US" w:bidi="en-US"/>
        </w:rPr>
        <w:t>static</w:t>
      </w:r>
      <w:r>
        <w:rPr>
          <w:spacing w:val="0"/>
          <w:w w:val="100"/>
          <w:position w:val="0"/>
        </w:rPr>
        <w:t>是</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 xml:space="preserve">中的关键字，它的意思是 </w:t>
      </w:r>
      <w:r>
        <w:rPr>
          <w:color w:val="E96900"/>
          <w:spacing w:val="0"/>
          <w:w w:val="100"/>
          <w:position w:val="0"/>
        </w:rPr>
        <w:t>静态的</w:t>
      </w:r>
      <w:r>
        <w:rPr>
          <w:spacing w:val="0"/>
          <w:w w:val="100"/>
          <w:position w:val="0"/>
        </w:rPr>
        <w:t>，</w:t>
      </w:r>
      <w:r>
        <w:rPr>
          <w:rFonts w:ascii="Times New Roman" w:hAnsi="Times New Roman" w:eastAsia="Times New Roman" w:cs="Times New Roman"/>
          <w:spacing w:val="0"/>
          <w:w w:val="100"/>
          <w:position w:val="0"/>
          <w:sz w:val="22"/>
          <w:szCs w:val="22"/>
          <w:lang w:val="en-US" w:eastAsia="en-US" w:bidi="en-US"/>
        </w:rPr>
        <w:t>static</w:t>
      </w:r>
      <w:r>
        <w:rPr>
          <w:spacing w:val="0"/>
          <w:w w:val="100"/>
          <w:position w:val="0"/>
        </w:rPr>
        <w:t>可以用来修饰成员变量和方法，</w:t>
      </w:r>
      <w:r>
        <w:rPr>
          <w:rFonts w:ascii="Times New Roman" w:hAnsi="Times New Roman" w:eastAsia="Times New Roman" w:cs="Times New Roman"/>
          <w:spacing w:val="0"/>
          <w:w w:val="100"/>
          <w:position w:val="0"/>
          <w:sz w:val="22"/>
          <w:szCs w:val="22"/>
          <w:lang w:val="en-US" w:eastAsia="en-US" w:bidi="en-US"/>
        </w:rPr>
        <w:t>static</w:t>
      </w:r>
      <w:r>
        <w:rPr>
          <w:spacing w:val="0"/>
          <w:w w:val="100"/>
          <w:position w:val="0"/>
        </w:rPr>
        <w:t>用在没 有创建对象的情况下调用方法/变量。</w:t>
      </w:r>
    </w:p>
    <w:p>
      <w:pPr>
        <w:pStyle w:val="15"/>
        <w:keepNext w:val="0"/>
        <w:keepLines w:val="0"/>
        <w:widowControl w:val="0"/>
        <w:shd w:val="clear" w:color="auto" w:fill="auto"/>
        <w:bidi w:val="0"/>
        <w:spacing w:before="0" w:after="260" w:line="331" w:lineRule="exact"/>
        <w:ind w:left="480" w:right="0" w:hanging="220"/>
        <w:jc w:val="left"/>
      </w:pPr>
      <w:r>
        <w:rPr>
          <w:spacing w:val="0"/>
          <w:w w:val="100"/>
          <w:position w:val="0"/>
        </w:rPr>
        <w:t>・用</w:t>
      </w:r>
      <w:r>
        <w:rPr>
          <w:rFonts w:ascii="Times New Roman" w:hAnsi="Times New Roman" w:eastAsia="Times New Roman" w:cs="Times New Roman"/>
          <w:spacing w:val="0"/>
          <w:w w:val="100"/>
          <w:position w:val="0"/>
          <w:sz w:val="22"/>
          <w:szCs w:val="22"/>
          <w:lang w:val="en-US" w:eastAsia="en-US" w:bidi="en-US"/>
        </w:rPr>
        <w:t>static</w:t>
      </w:r>
      <w:r>
        <w:rPr>
          <w:spacing w:val="0"/>
          <w:w w:val="100"/>
          <w:position w:val="0"/>
        </w:rPr>
        <w:t>声明的成员变量为静态成员变量，也成为类变量。类变量的生命周期和类相同，在整个应 用程序执行期间都有效。</w:t>
      </w:r>
    </w:p>
    <w:p>
      <w:pPr>
        <w:pStyle w:val="11"/>
        <w:keepNext w:val="0"/>
        <w:keepLines w:val="0"/>
        <w:widowControl w:val="0"/>
        <w:shd w:val="clear" w:color="auto" w:fill="auto"/>
        <w:bidi w:val="0"/>
        <w:spacing w:before="0" w:after="140" w:line="341" w:lineRule="auto"/>
        <w:ind w:left="0" w:right="0" w:firstLine="180"/>
        <w:jc w:val="left"/>
      </w:pPr>
      <w:r>
        <w:rPr>
          <w:rFonts w:ascii="Times New Roman" w:hAnsi="Times New Roman" w:eastAsia="Times New Roman" w:cs="Times New Roman"/>
          <w:color w:val="999999"/>
          <w:spacing w:val="0"/>
          <w:w w:val="100"/>
          <w:position w:val="0"/>
          <w:lang w:val="zh-TW" w:eastAsia="zh-TW" w:bidi="zh-TW"/>
        </w:rPr>
        <w:t xml:space="preserve">1 </w:t>
      </w:r>
      <w:r>
        <w:rPr>
          <w:rFonts w:ascii="Times New Roman" w:hAnsi="Times New Roman" w:eastAsia="Times New Roman" w:cs="Times New Roman"/>
          <w:color w:val="770088"/>
          <w:spacing w:val="0"/>
          <w:w w:val="100"/>
          <w:position w:val="0"/>
          <w:lang w:val="en-US" w:eastAsia="en-US" w:bidi="en-US"/>
        </w:rPr>
        <w:t xml:space="preserve">static </w:t>
      </w:r>
      <w:r>
        <w:rPr>
          <w:rFonts w:ascii="Times New Roman" w:hAnsi="Times New Roman" w:eastAsia="Times New Roman" w:cs="Times New Roman"/>
          <w:color w:val="008855"/>
          <w:spacing w:val="0"/>
          <w:w w:val="100"/>
          <w:position w:val="0"/>
          <w:lang w:val="en-US" w:eastAsia="en-US" w:bidi="en-US"/>
        </w:rPr>
        <w:t xml:space="preserve">String </w:t>
      </w:r>
      <w:r>
        <w:rPr>
          <w:rFonts w:ascii="Times New Roman" w:hAnsi="Times New Roman" w:eastAsia="Times New Roman" w:cs="Times New Roman"/>
          <w:color w:val="000000"/>
          <w:spacing w:val="0"/>
          <w:w w:val="100"/>
          <w:position w:val="0"/>
          <w:lang w:val="en-US" w:eastAsia="en-US" w:bidi="en-US"/>
        </w:rPr>
        <w:t xml:space="preserve">name </w:t>
      </w:r>
      <w:r>
        <w:rPr>
          <w:rFonts w:ascii="Times New Roman" w:hAnsi="Times New Roman" w:eastAsia="Times New Roman" w:cs="Times New Roman"/>
          <w:color w:val="981A1A"/>
          <w:spacing w:val="0"/>
          <w:w w:val="100"/>
          <w:position w:val="0"/>
          <w:lang w:val="zh-TW" w:eastAsia="zh-TW" w:bidi="zh-TW"/>
        </w:rPr>
        <w:t xml:space="preserve">= </w:t>
      </w:r>
      <w:r>
        <w:rPr>
          <w:rFonts w:ascii="Times New Roman" w:hAnsi="Times New Roman" w:eastAsia="Times New Roman" w:cs="Times New Roman"/>
          <w:color w:val="22A2C9"/>
          <w:spacing w:val="0"/>
          <w:w w:val="100"/>
          <w:position w:val="0"/>
          <w:lang w:val="en-US" w:eastAsia="en-US" w:bidi="en-US"/>
        </w:rPr>
        <w:t>"cxuan"</w:t>
      </w:r>
      <w:r>
        <w:rPr>
          <w:rFonts w:ascii="Times New Roman" w:hAnsi="Times New Roman" w:eastAsia="Times New Roman" w:cs="Times New Roman"/>
          <w:color w:val="34495E"/>
          <w:spacing w:val="0"/>
          <w:w w:val="100"/>
          <w:position w:val="0"/>
          <w:lang w:val="en-US" w:eastAsia="en-US" w:bidi="en-US"/>
        </w:rPr>
        <w:t>;</w:t>
      </w:r>
    </w:p>
    <w:p>
      <w:pPr>
        <w:pStyle w:val="15"/>
        <w:keepNext w:val="0"/>
        <w:keepLines w:val="0"/>
        <w:widowControl w:val="0"/>
        <w:shd w:val="clear" w:color="auto" w:fill="auto"/>
        <w:bidi w:val="0"/>
        <w:spacing w:before="0" w:after="260" w:line="317" w:lineRule="exact"/>
        <w:ind w:left="480" w:right="0" w:hanging="220"/>
        <w:jc w:val="left"/>
      </w:pPr>
      <w:r>
        <w:rPr>
          <w:spacing w:val="0"/>
          <w:w w:val="100"/>
          <w:position w:val="0"/>
          <w:lang w:val="zh-CN" w:eastAsia="zh-CN" w:bidi="zh-CN"/>
        </w:rPr>
        <w:t>-</w:t>
      </w:r>
      <w:r>
        <w:rPr>
          <w:spacing w:val="0"/>
          <w:w w:val="100"/>
          <w:position w:val="0"/>
        </w:rPr>
        <w:t>使用</w:t>
      </w:r>
      <w:r>
        <w:rPr>
          <w:rFonts w:ascii="Times New Roman" w:hAnsi="Times New Roman" w:eastAsia="Times New Roman" w:cs="Times New Roman"/>
          <w:spacing w:val="0"/>
          <w:w w:val="100"/>
          <w:position w:val="0"/>
          <w:sz w:val="22"/>
          <w:szCs w:val="22"/>
          <w:lang w:val="en-US" w:eastAsia="en-US" w:bidi="en-US"/>
        </w:rPr>
        <w:t>static</w:t>
      </w:r>
      <w:r>
        <w:rPr>
          <w:spacing w:val="0"/>
          <w:w w:val="100"/>
          <w:position w:val="0"/>
        </w:rPr>
        <w:t>修饰的方法称为静态方法，静态方法能够直接使用</w:t>
      </w:r>
      <w:r>
        <w:rPr>
          <w:b/>
          <w:bCs/>
          <w:spacing w:val="0"/>
          <w:w w:val="100"/>
          <w:position w:val="0"/>
        </w:rPr>
        <w:t>类名.方法名</w:t>
      </w:r>
      <w:r>
        <w:rPr>
          <w:spacing w:val="0"/>
          <w:w w:val="100"/>
          <w:position w:val="0"/>
        </w:rPr>
        <w:t>进行调用。由于静态方 法不依赖于任何对象就可以直接访问，因此对于静态方法来说，是没有</w:t>
      </w:r>
      <w:r>
        <w:rPr>
          <w:rFonts w:ascii="Times New Roman" w:hAnsi="Times New Roman" w:eastAsia="Times New Roman" w:cs="Times New Roman"/>
          <w:spacing w:val="0"/>
          <w:w w:val="100"/>
          <w:position w:val="0"/>
          <w:sz w:val="22"/>
          <w:szCs w:val="22"/>
          <w:lang w:val="en-US" w:eastAsia="en-US" w:bidi="en-US"/>
        </w:rPr>
        <w:t>this</w:t>
      </w:r>
      <w:r>
        <w:rPr>
          <w:spacing w:val="0"/>
          <w:w w:val="100"/>
          <w:position w:val="0"/>
        </w:rPr>
        <w:t>关键字的，实例变量 都会有</w:t>
      </w:r>
      <w:r>
        <w:rPr>
          <w:rFonts w:ascii="Times New Roman" w:hAnsi="Times New Roman" w:eastAsia="Times New Roman" w:cs="Times New Roman"/>
          <w:spacing w:val="0"/>
          <w:w w:val="100"/>
          <w:position w:val="0"/>
          <w:sz w:val="22"/>
          <w:szCs w:val="22"/>
          <w:lang w:val="en-US" w:eastAsia="en-US" w:bidi="en-US"/>
        </w:rPr>
        <w:t>this</w:t>
      </w:r>
      <w:r>
        <w:rPr>
          <w:spacing w:val="0"/>
          <w:w w:val="100"/>
          <w:position w:val="0"/>
        </w:rPr>
        <w:t>关键字。在静态方法中不能访问类的非静态成员变量和非静态方法，</w:t>
      </w:r>
    </w:p>
    <w:p>
      <w:pPr>
        <w:pStyle w:val="11"/>
        <w:keepNext w:val="0"/>
        <w:keepLines w:val="0"/>
        <w:widowControl w:val="0"/>
        <w:numPr>
          <w:ilvl w:val="0"/>
          <w:numId w:val="41"/>
        </w:numPr>
        <w:shd w:val="clear" w:color="auto" w:fill="auto"/>
        <w:tabs>
          <w:tab w:val="left" w:pos="639"/>
        </w:tabs>
        <w:bidi w:val="0"/>
        <w:spacing w:before="0" w:after="0" w:line="240" w:lineRule="auto"/>
        <w:ind w:left="0" w:right="0" w:firstLine="180"/>
        <w:jc w:val="left"/>
      </w:pPr>
      <w:bookmarkStart w:id="485" w:name="bookmark564"/>
      <w:bookmarkEnd w:id="485"/>
      <w:r>
        <w:rPr>
          <w:rFonts w:ascii="Times New Roman" w:hAnsi="Times New Roman" w:eastAsia="Times New Roman" w:cs="Times New Roman"/>
          <w:color w:val="770088"/>
          <w:spacing w:val="0"/>
          <w:w w:val="100"/>
          <w:position w:val="0"/>
          <w:lang w:val="en-US" w:eastAsia="en-US" w:bidi="en-US"/>
        </w:rPr>
        <w:t xml:space="preserve">static </w:t>
      </w:r>
      <w:r>
        <w:rPr>
          <w:rFonts w:ascii="Times New Roman" w:hAnsi="Times New Roman" w:eastAsia="Times New Roman" w:cs="Times New Roman"/>
          <w:color w:val="008855"/>
          <w:spacing w:val="0"/>
          <w:w w:val="100"/>
          <w:position w:val="0"/>
          <w:lang w:val="en-US" w:eastAsia="en-US" w:bidi="en-US"/>
        </w:rPr>
        <w:t xml:space="preserve">void </w:t>
      </w:r>
      <w:r>
        <w:rPr>
          <w:rFonts w:ascii="Times New Roman" w:hAnsi="Times New Roman" w:eastAsia="Times New Roman" w:cs="Times New Roman"/>
          <w:color w:val="0000FF"/>
          <w:spacing w:val="0"/>
          <w:w w:val="100"/>
          <w:position w:val="0"/>
          <w:lang w:val="en-US" w:eastAsia="en-US" w:bidi="en-US"/>
        </w:rPr>
        <w:t>printMessage</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41"/>
        </w:numPr>
        <w:shd w:val="clear" w:color="auto" w:fill="auto"/>
        <w:tabs>
          <w:tab w:val="left" w:pos="862"/>
        </w:tabs>
        <w:bidi w:val="0"/>
        <w:spacing w:before="0" w:after="0" w:line="240" w:lineRule="auto"/>
        <w:ind w:left="0" w:right="0" w:firstLine="180"/>
        <w:jc w:val="left"/>
      </w:pPr>
      <w:bookmarkStart w:id="486" w:name="bookmark565"/>
      <w:bookmarkEnd w:id="486"/>
      <w:r>
        <w:rPr>
          <w:rFonts w:ascii="Times New Roman" w:hAnsi="Times New Roman" w:eastAsia="Times New Roman" w:cs="Times New Roman"/>
          <w:color w:val="000000"/>
          <w:spacing w:val="0"/>
          <w:w w:val="100"/>
          <w:position w:val="0"/>
          <w:lang w:val="en-US" w:eastAsia="en-US" w:bidi="en-US"/>
        </w:rPr>
        <w:t>System</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out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println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22A2C9"/>
          <w:spacing w:val="0"/>
          <w:w w:val="100"/>
          <w:position w:val="0"/>
          <w:lang w:val="en-US" w:eastAsia="en-US" w:bidi="en-US"/>
        </w:rPr>
        <w:t>"cxuan is writing the article"</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41"/>
        </w:numPr>
        <w:shd w:val="clear" w:color="auto" w:fill="auto"/>
        <w:tabs>
          <w:tab w:val="left" w:pos="639"/>
        </w:tabs>
        <w:bidi w:val="0"/>
        <w:spacing w:before="0" w:after="140" w:line="341" w:lineRule="auto"/>
        <w:ind w:left="0" w:right="0" w:firstLine="180"/>
        <w:jc w:val="both"/>
      </w:pPr>
      <w:bookmarkStart w:id="487" w:name="bookmark566"/>
      <w:bookmarkEnd w:id="487"/>
      <w:r>
        <w:rPr>
          <w:rFonts w:ascii="Times New Roman" w:hAnsi="Times New Roman" w:eastAsia="Times New Roman" w:cs="Times New Roman"/>
          <w:color w:val="34495E"/>
          <w:spacing w:val="0"/>
          <w:w w:val="100"/>
          <w:position w:val="0"/>
          <w:lang w:val="en-US" w:eastAsia="en-US" w:bidi="en-US"/>
        </w:rPr>
        <w:t>}</w:t>
      </w:r>
    </w:p>
    <w:p>
      <w:pPr>
        <w:pStyle w:val="15"/>
        <w:keepNext w:val="0"/>
        <w:keepLines w:val="0"/>
        <w:widowControl w:val="0"/>
        <w:shd w:val="clear" w:color="auto" w:fill="auto"/>
        <w:bidi w:val="0"/>
        <w:spacing w:before="0" w:after="260" w:line="326" w:lineRule="exact"/>
        <w:ind w:left="0" w:right="0" w:firstLine="0"/>
        <w:jc w:val="left"/>
      </w:pPr>
      <w:r>
        <w:rPr>
          <w:rFonts w:ascii="Times New Roman" w:hAnsi="Times New Roman" w:eastAsia="Times New Roman" w:cs="Times New Roman"/>
          <w:spacing w:val="0"/>
          <w:w w:val="100"/>
          <w:position w:val="0"/>
          <w:sz w:val="22"/>
          <w:szCs w:val="22"/>
          <w:lang w:val="en-US" w:eastAsia="en-US" w:bidi="en-US"/>
        </w:rPr>
        <w:t>static</w:t>
      </w:r>
      <w:r>
        <w:rPr>
          <w:spacing w:val="0"/>
          <w:w w:val="100"/>
          <w:position w:val="0"/>
        </w:rPr>
        <w:t>除了修饰属性和方法外，还有</w:t>
      </w:r>
      <w:r>
        <w:rPr>
          <w:color w:val="E96900"/>
          <w:spacing w:val="0"/>
          <w:w w:val="100"/>
          <w:position w:val="0"/>
        </w:rPr>
        <w:t>静态代码块</w:t>
      </w:r>
      <w:r>
        <w:rPr>
          <w:spacing w:val="0"/>
          <w:w w:val="100"/>
          <w:position w:val="0"/>
        </w:rPr>
        <w:t>的功能，可用于类的初始化操作。进而提升程序的性 能。</w:t>
      </w:r>
    </w:p>
    <w:p>
      <w:pPr>
        <w:pStyle w:val="11"/>
        <w:keepNext w:val="0"/>
        <w:keepLines w:val="0"/>
        <w:widowControl w:val="0"/>
        <w:numPr>
          <w:ilvl w:val="0"/>
          <w:numId w:val="42"/>
        </w:numPr>
        <w:shd w:val="clear" w:color="auto" w:fill="auto"/>
        <w:tabs>
          <w:tab w:val="left" w:pos="639"/>
        </w:tabs>
        <w:bidi w:val="0"/>
        <w:spacing w:before="0" w:after="0" w:line="240" w:lineRule="auto"/>
        <w:ind w:left="0" w:right="0" w:firstLine="180"/>
        <w:jc w:val="left"/>
      </w:pPr>
      <w:bookmarkStart w:id="488" w:name="bookmark567"/>
      <w:bookmarkEnd w:id="488"/>
      <w:r>
        <w:rPr>
          <w:rFonts w:ascii="Times New Roman" w:hAnsi="Times New Roman" w:eastAsia="Times New Roman" w:cs="Times New Roman"/>
          <w:color w:val="770088"/>
          <w:spacing w:val="0"/>
          <w:w w:val="100"/>
          <w:position w:val="0"/>
          <w:lang w:val="en-US" w:eastAsia="en-US" w:bidi="en-US"/>
        </w:rPr>
        <w:t xml:space="preserve">public class </w:t>
      </w:r>
      <w:r>
        <w:rPr>
          <w:rFonts w:ascii="Times New Roman" w:hAnsi="Times New Roman" w:eastAsia="Times New Roman" w:cs="Times New Roman"/>
          <w:color w:val="0000FF"/>
          <w:spacing w:val="0"/>
          <w:w w:val="100"/>
          <w:position w:val="0"/>
          <w:lang w:val="en-US" w:eastAsia="en-US" w:bidi="en-US"/>
        </w:rPr>
        <w:t xml:space="preserve">StaicBlock </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42"/>
        </w:numPr>
        <w:shd w:val="clear" w:color="auto" w:fill="auto"/>
        <w:tabs>
          <w:tab w:val="left" w:pos="1073"/>
        </w:tabs>
        <w:bidi w:val="0"/>
        <w:spacing w:before="0" w:after="0" w:line="240" w:lineRule="auto"/>
        <w:ind w:left="0" w:right="0" w:firstLine="180"/>
        <w:jc w:val="left"/>
      </w:pPr>
      <w:bookmarkStart w:id="489" w:name="bookmark568"/>
      <w:bookmarkEnd w:id="489"/>
      <w:r>
        <w:rPr>
          <w:rFonts w:ascii="Times New Roman" w:hAnsi="Times New Roman" w:eastAsia="Times New Roman" w:cs="Times New Roman"/>
          <w:color w:val="770088"/>
          <w:spacing w:val="0"/>
          <w:w w:val="100"/>
          <w:position w:val="0"/>
          <w:lang w:val="en-US" w:eastAsia="en-US" w:bidi="en-US"/>
        </w:rPr>
        <w:t>static</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42"/>
        </w:numPr>
        <w:shd w:val="clear" w:color="auto" w:fill="auto"/>
        <w:tabs>
          <w:tab w:val="left" w:pos="1495"/>
        </w:tabs>
        <w:bidi w:val="0"/>
        <w:spacing w:before="0" w:after="0" w:line="240" w:lineRule="auto"/>
        <w:ind w:left="0" w:right="0" w:firstLine="180"/>
        <w:jc w:val="left"/>
      </w:pPr>
      <w:bookmarkStart w:id="490" w:name="bookmark569"/>
      <w:bookmarkEnd w:id="490"/>
      <w:r>
        <w:rPr>
          <w:rFonts w:ascii="Times New Roman" w:hAnsi="Times New Roman" w:eastAsia="Times New Roman" w:cs="Times New Roman"/>
          <w:color w:val="000000"/>
          <w:spacing w:val="0"/>
          <w:w w:val="100"/>
          <w:position w:val="0"/>
          <w:lang w:val="en-US" w:eastAsia="en-US" w:bidi="en-US"/>
        </w:rPr>
        <w:t>System</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out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println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22A2C9"/>
          <w:spacing w:val="0"/>
          <w:w w:val="100"/>
          <w:position w:val="0"/>
          <w:lang w:val="en-US" w:eastAsia="en-US" w:bidi="en-US"/>
        </w:rPr>
        <w:t>"I'm A static code block"</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42"/>
        </w:numPr>
        <w:shd w:val="clear" w:color="auto" w:fill="auto"/>
        <w:tabs>
          <w:tab w:val="left" w:pos="1073"/>
        </w:tabs>
        <w:bidi w:val="0"/>
        <w:spacing w:before="0" w:after="0" w:line="240" w:lineRule="auto"/>
        <w:ind w:left="0" w:right="0" w:firstLine="180"/>
        <w:jc w:val="left"/>
      </w:pPr>
      <w:bookmarkStart w:id="491" w:name="bookmark570"/>
      <w:bookmarkEnd w:id="491"/>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42"/>
        </w:numPr>
        <w:shd w:val="clear" w:color="auto" w:fill="auto"/>
        <w:tabs>
          <w:tab w:val="left" w:pos="639"/>
        </w:tabs>
        <w:bidi w:val="0"/>
        <w:spacing w:before="0" w:after="200" w:line="240" w:lineRule="auto"/>
        <w:ind w:left="0" w:right="0" w:firstLine="180"/>
        <w:jc w:val="both"/>
      </w:pPr>
      <w:bookmarkStart w:id="492" w:name="bookmark571"/>
      <w:bookmarkEnd w:id="492"/>
      <w:r>
        <w:rPr>
          <w:rFonts w:ascii="Times New Roman" w:hAnsi="Times New Roman" w:eastAsia="Times New Roman" w:cs="Times New Roman"/>
          <w:color w:val="34495E"/>
          <w:spacing w:val="0"/>
          <w:w w:val="100"/>
          <w:position w:val="0"/>
          <w:lang w:val="en-US" w:eastAsia="en-US" w:bidi="en-US"/>
        </w:rPr>
        <w:t>}</w:t>
      </w:r>
    </w:p>
    <w:p>
      <w:pPr>
        <w:pStyle w:val="15"/>
        <w:keepNext w:val="0"/>
        <w:keepLines w:val="0"/>
        <w:widowControl w:val="0"/>
        <w:shd w:val="clear" w:color="auto" w:fill="auto"/>
        <w:bidi w:val="0"/>
        <w:spacing w:before="0" w:after="320" w:line="326" w:lineRule="exact"/>
        <w:ind w:left="0" w:right="0" w:firstLine="0"/>
        <w:jc w:val="left"/>
      </w:pPr>
      <w:r>
        <w:rPr>
          <w:spacing w:val="0"/>
          <w:w w:val="100"/>
          <w:position w:val="0"/>
        </w:rPr>
        <w:t>由于静态代码块随着类的加载而执行，因此，很多时候会将只需要进行一次的初始化操作放在</w:t>
      </w:r>
      <w:r>
        <w:rPr>
          <w:rFonts w:ascii="Times New Roman" w:hAnsi="Times New Roman" w:eastAsia="Times New Roman" w:cs="Times New Roman"/>
          <w:spacing w:val="0"/>
          <w:w w:val="100"/>
          <w:position w:val="0"/>
          <w:sz w:val="22"/>
          <w:szCs w:val="22"/>
          <w:lang w:val="en-US" w:eastAsia="en-US" w:bidi="en-US"/>
        </w:rPr>
        <w:t>static</w:t>
      </w:r>
      <w:r>
        <w:rPr>
          <w:spacing w:val="0"/>
          <w:w w:val="100"/>
          <w:position w:val="0"/>
        </w:rPr>
        <w:t>代 码块中进行。</w:t>
      </w:r>
    </w:p>
    <w:p>
      <w:pPr>
        <w:pStyle w:val="25"/>
        <w:keepNext/>
        <w:keepLines/>
        <w:widowControl w:val="0"/>
        <w:shd w:val="clear" w:color="auto" w:fill="auto"/>
        <w:bidi w:val="0"/>
        <w:spacing w:before="0" w:after="200" w:line="240" w:lineRule="auto"/>
        <w:ind w:left="0" w:right="0" w:firstLine="0"/>
        <w:jc w:val="left"/>
        <w:rPr>
          <w:sz w:val="32"/>
          <w:szCs w:val="32"/>
        </w:rPr>
      </w:pPr>
      <w:bookmarkStart w:id="493" w:name="bookmark573"/>
      <w:bookmarkStart w:id="494" w:name="bookmark572"/>
      <w:bookmarkStart w:id="495" w:name="bookmark574"/>
      <w:r>
        <w:rPr>
          <w:rFonts w:ascii="Times New Roman" w:hAnsi="Times New Roman" w:eastAsia="Times New Roman" w:cs="Times New Roman"/>
          <w:b/>
          <w:bCs/>
          <w:spacing w:val="0"/>
          <w:w w:val="100"/>
          <w:position w:val="0"/>
          <w:sz w:val="32"/>
          <w:szCs w:val="32"/>
          <w:lang w:val="en-US" w:eastAsia="en-US" w:bidi="en-US"/>
        </w:rPr>
        <w:t>final</w:t>
      </w:r>
      <w:bookmarkEnd w:id="493"/>
      <w:bookmarkEnd w:id="494"/>
      <w:bookmarkEnd w:id="495"/>
    </w:p>
    <w:p>
      <w:pPr>
        <w:pStyle w:val="15"/>
        <w:keepNext w:val="0"/>
        <w:keepLines w:val="0"/>
        <w:widowControl w:val="0"/>
        <w:shd w:val="clear" w:color="auto" w:fill="auto"/>
        <w:bidi w:val="0"/>
        <w:spacing w:before="0" w:after="0" w:line="312" w:lineRule="auto"/>
        <w:ind w:left="0" w:right="0" w:firstLine="0"/>
        <w:jc w:val="left"/>
      </w:pPr>
      <w:r>
        <w:rPr>
          <w:rFonts w:ascii="Times New Roman" w:hAnsi="Times New Roman" w:eastAsia="Times New Roman" w:cs="Times New Roman"/>
          <w:spacing w:val="0"/>
          <w:w w:val="100"/>
          <w:position w:val="0"/>
          <w:sz w:val="22"/>
          <w:szCs w:val="22"/>
          <w:lang w:val="en-US" w:eastAsia="en-US" w:bidi="en-US"/>
        </w:rPr>
        <w:t>final</w:t>
      </w:r>
      <w:r>
        <w:rPr>
          <w:spacing w:val="0"/>
          <w:w w:val="100"/>
          <w:position w:val="0"/>
        </w:rPr>
        <w:t>的意思是最后的、最终的，它可以修饰类、属性和方法。</w:t>
      </w:r>
    </w:p>
    <w:p>
      <w:pPr>
        <w:pStyle w:val="15"/>
        <w:keepNext w:val="0"/>
        <w:keepLines w:val="0"/>
        <w:widowControl w:val="0"/>
        <w:shd w:val="clear" w:color="auto" w:fill="auto"/>
        <w:bidi w:val="0"/>
        <w:spacing w:before="0" w:after="0" w:line="328" w:lineRule="exact"/>
        <w:ind w:left="480" w:right="0" w:hanging="220"/>
        <w:jc w:val="left"/>
      </w:pPr>
      <w:r>
        <w:rPr>
          <w:spacing w:val="0"/>
          <w:w w:val="100"/>
          <w:position w:val="0"/>
          <w:sz w:val="22"/>
          <w:szCs w:val="22"/>
        </w:rPr>
        <w:t>・</w:t>
      </w:r>
      <w:r>
        <w:rPr>
          <w:rFonts w:ascii="Times New Roman" w:hAnsi="Times New Roman" w:eastAsia="Times New Roman" w:cs="Times New Roman"/>
          <w:spacing w:val="0"/>
          <w:w w:val="100"/>
          <w:position w:val="0"/>
          <w:sz w:val="22"/>
          <w:szCs w:val="22"/>
          <w:lang w:val="en-US" w:eastAsia="en-US" w:bidi="en-US"/>
        </w:rPr>
        <w:t>final</w:t>
      </w:r>
      <w:r>
        <w:rPr>
          <w:spacing w:val="0"/>
          <w:w w:val="100"/>
          <w:position w:val="0"/>
        </w:rPr>
        <w:t>修饰类时，表明这个类不能被继承。</w:t>
      </w:r>
      <w:r>
        <w:rPr>
          <w:rFonts w:ascii="Times New Roman" w:hAnsi="Times New Roman" w:eastAsia="Times New Roman" w:cs="Times New Roman"/>
          <w:spacing w:val="0"/>
          <w:w w:val="100"/>
          <w:position w:val="0"/>
          <w:sz w:val="22"/>
          <w:szCs w:val="22"/>
          <w:lang w:val="en-US" w:eastAsia="en-US" w:bidi="en-US"/>
        </w:rPr>
        <w:t>final</w:t>
      </w:r>
      <w:r>
        <w:rPr>
          <w:spacing w:val="0"/>
          <w:w w:val="100"/>
          <w:position w:val="0"/>
        </w:rPr>
        <w:t>类中的成员变量可以根据需要设为</w:t>
      </w:r>
      <w:r>
        <w:rPr>
          <w:rFonts w:ascii="Times New Roman" w:hAnsi="Times New Roman" w:eastAsia="Times New Roman" w:cs="Times New Roman"/>
          <w:spacing w:val="0"/>
          <w:w w:val="100"/>
          <w:position w:val="0"/>
          <w:sz w:val="22"/>
          <w:szCs w:val="22"/>
          <w:lang w:val="en-US" w:eastAsia="en-US" w:bidi="en-US"/>
        </w:rPr>
        <w:t>final</w:t>
      </w:r>
      <w:r>
        <w:rPr>
          <w:spacing w:val="0"/>
          <w:w w:val="100"/>
          <w:position w:val="0"/>
        </w:rPr>
        <w:t>，但是要注 意</w:t>
      </w:r>
      <w:r>
        <w:rPr>
          <w:rFonts w:ascii="Times New Roman" w:hAnsi="Times New Roman" w:eastAsia="Times New Roman" w:cs="Times New Roman"/>
          <w:spacing w:val="0"/>
          <w:w w:val="100"/>
          <w:position w:val="0"/>
          <w:sz w:val="22"/>
          <w:szCs w:val="22"/>
          <w:lang w:val="en-US" w:eastAsia="en-US" w:bidi="en-US"/>
        </w:rPr>
        <w:t>final</w:t>
      </w:r>
      <w:r>
        <w:rPr>
          <w:spacing w:val="0"/>
          <w:w w:val="100"/>
          <w:position w:val="0"/>
        </w:rPr>
        <w:t>类中的所有成员方法都会被隐式地指定为</w:t>
      </w:r>
      <w:r>
        <w:rPr>
          <w:rFonts w:ascii="Times New Roman" w:hAnsi="Times New Roman" w:eastAsia="Times New Roman" w:cs="Times New Roman"/>
          <w:spacing w:val="0"/>
          <w:w w:val="100"/>
          <w:position w:val="0"/>
          <w:sz w:val="22"/>
          <w:szCs w:val="22"/>
          <w:lang w:val="en-US" w:eastAsia="en-US" w:bidi="en-US"/>
        </w:rPr>
        <w:t>final</w:t>
      </w:r>
      <w:r>
        <w:rPr>
          <w:spacing w:val="0"/>
          <w:w w:val="100"/>
          <w:position w:val="0"/>
        </w:rPr>
        <w:t>方法。</w:t>
      </w:r>
    </w:p>
    <w:p>
      <w:pPr>
        <w:pStyle w:val="15"/>
        <w:keepNext w:val="0"/>
        <w:keepLines w:val="0"/>
        <w:widowControl w:val="0"/>
        <w:shd w:val="clear" w:color="auto" w:fill="auto"/>
        <w:bidi w:val="0"/>
        <w:spacing w:before="0" w:after="0" w:line="328" w:lineRule="exact"/>
        <w:ind w:left="480" w:right="0" w:hanging="220"/>
        <w:jc w:val="left"/>
      </w:pPr>
      <w:r>
        <w:rPr>
          <w:spacing w:val="0"/>
          <w:w w:val="100"/>
          <w:position w:val="0"/>
          <w:sz w:val="22"/>
          <w:szCs w:val="22"/>
        </w:rPr>
        <w:t>・</w:t>
      </w:r>
      <w:r>
        <w:rPr>
          <w:rFonts w:ascii="Times New Roman" w:hAnsi="Times New Roman" w:eastAsia="Times New Roman" w:cs="Times New Roman"/>
          <w:spacing w:val="0"/>
          <w:w w:val="100"/>
          <w:position w:val="0"/>
          <w:sz w:val="22"/>
          <w:szCs w:val="22"/>
          <w:lang w:val="en-US" w:eastAsia="en-US" w:bidi="en-US"/>
        </w:rPr>
        <w:t>final</w:t>
      </w:r>
      <w:r>
        <w:rPr>
          <w:spacing w:val="0"/>
          <w:w w:val="100"/>
          <w:position w:val="0"/>
        </w:rPr>
        <w:t>修饰方法时，表明这个方法不能被任何子类重写，因此，如果只有在想明确禁止该方法在子 类中被覆盖的情况下才将方法设置为</w:t>
      </w:r>
      <w:r>
        <w:rPr>
          <w:rFonts w:ascii="Times New Roman" w:hAnsi="Times New Roman" w:eastAsia="Times New Roman" w:cs="Times New Roman"/>
          <w:spacing w:val="0"/>
          <w:w w:val="100"/>
          <w:position w:val="0"/>
          <w:sz w:val="22"/>
          <w:szCs w:val="22"/>
          <w:lang w:val="en-US" w:eastAsia="en-US" w:bidi="en-US"/>
        </w:rPr>
        <w:t>final</w:t>
      </w:r>
      <w:r>
        <w:rPr>
          <w:spacing w:val="0"/>
          <w:w w:val="100"/>
          <w:position w:val="0"/>
          <w:lang w:val="en-US" w:eastAsia="en-US" w:bidi="en-US"/>
        </w:rPr>
        <w:t>。</w:t>
      </w:r>
    </w:p>
    <w:p>
      <w:pPr>
        <w:pStyle w:val="15"/>
        <w:keepNext w:val="0"/>
        <w:keepLines w:val="0"/>
        <w:widowControl w:val="0"/>
        <w:shd w:val="clear" w:color="auto" w:fill="auto"/>
        <w:bidi w:val="0"/>
        <w:spacing w:before="0" w:after="600" w:line="328" w:lineRule="exact"/>
        <w:ind w:left="480" w:right="0" w:hanging="220"/>
        <w:jc w:val="left"/>
      </w:pPr>
      <w:r>
        <w:rPr>
          <w:spacing w:val="0"/>
          <w:w w:val="100"/>
          <w:position w:val="0"/>
          <w:sz w:val="22"/>
          <w:szCs w:val="22"/>
        </w:rPr>
        <w:t>・</w:t>
      </w:r>
      <w:r>
        <w:rPr>
          <w:rFonts w:ascii="Times New Roman" w:hAnsi="Times New Roman" w:eastAsia="Times New Roman" w:cs="Times New Roman"/>
          <w:spacing w:val="0"/>
          <w:w w:val="100"/>
          <w:position w:val="0"/>
          <w:sz w:val="22"/>
          <w:szCs w:val="22"/>
          <w:lang w:val="en-US" w:eastAsia="en-US" w:bidi="en-US"/>
        </w:rPr>
        <w:t>final</w:t>
      </w:r>
      <w:r>
        <w:rPr>
          <w:spacing w:val="0"/>
          <w:w w:val="100"/>
          <w:position w:val="0"/>
        </w:rPr>
        <w:t>修饰变量分为两种情况，一种是修饰基本数据类型，表示数据类型的值不能被修改；一种是 修饰引用类型，表示对其初始化之后便不能再让其指向另一个对象。</w:t>
      </w:r>
    </w:p>
    <w:p>
      <w:pPr>
        <w:pStyle w:val="23"/>
        <w:keepNext/>
        <w:keepLines/>
        <w:widowControl w:val="0"/>
        <w:shd w:val="clear" w:color="auto" w:fill="auto"/>
        <w:bidi w:val="0"/>
        <w:spacing w:before="0" w:after="140" w:line="240" w:lineRule="auto"/>
        <w:ind w:left="0" w:right="0" w:firstLine="0"/>
        <w:jc w:val="left"/>
      </w:pPr>
      <w:bookmarkStart w:id="496" w:name="bookmark575"/>
      <w:bookmarkStart w:id="497" w:name="bookmark577"/>
      <w:bookmarkStart w:id="498" w:name="bookmark576"/>
      <w:r>
        <w:rPr>
          <w:spacing w:val="0"/>
          <w:w w:val="100"/>
          <w:position w:val="0"/>
        </w:rPr>
        <w:t>接口和抽象类</w:t>
      </w:r>
      <w:bookmarkEnd w:id="496"/>
      <w:bookmarkEnd w:id="497"/>
      <w:bookmarkEnd w:id="498"/>
    </w:p>
    <w:p>
      <w:pPr>
        <w:pStyle w:val="25"/>
        <w:keepNext/>
        <w:keepLines/>
        <w:widowControl w:val="0"/>
        <w:shd w:val="clear" w:color="auto" w:fill="auto"/>
        <w:bidi w:val="0"/>
        <w:spacing w:before="0" w:after="140" w:line="240" w:lineRule="auto"/>
        <w:ind w:left="0" w:right="0" w:firstLine="0"/>
        <w:jc w:val="left"/>
      </w:pPr>
      <w:bookmarkStart w:id="499" w:name="bookmark580"/>
      <w:bookmarkStart w:id="500" w:name="bookmark579"/>
      <w:bookmarkStart w:id="501" w:name="bookmark578"/>
      <w:r>
        <w:rPr>
          <w:spacing w:val="0"/>
          <w:w w:val="100"/>
          <w:position w:val="0"/>
        </w:rPr>
        <w:t>接口</w:t>
      </w:r>
      <w:bookmarkEnd w:id="499"/>
      <w:bookmarkEnd w:id="500"/>
      <w:bookmarkEnd w:id="501"/>
    </w:p>
    <w:p>
      <w:pPr>
        <w:pStyle w:val="15"/>
        <w:keepNext w:val="0"/>
        <w:keepLines w:val="0"/>
        <w:widowControl w:val="0"/>
        <w:shd w:val="clear" w:color="auto" w:fill="auto"/>
        <w:bidi w:val="0"/>
        <w:spacing w:before="0" w:after="140" w:line="331" w:lineRule="exact"/>
        <w:ind w:left="0" w:right="0" w:firstLine="0"/>
        <w:jc w:val="left"/>
      </w:pPr>
      <w:r>
        <w:rPr>
          <w:spacing w:val="0"/>
          <w:w w:val="100"/>
          <w:position w:val="0"/>
        </w:rPr>
        <w:t>接口相当于就是对外的一种约定和标准，这里拿操作系统举例子，为什么会有操作系统？就会为了屏蔽 软件的复杂性和硬件的简单性之间的差异，为软件提供统一的标准。</w:t>
      </w:r>
    </w:p>
    <w:p>
      <w:pPr>
        <w:pStyle w:val="15"/>
        <w:keepNext w:val="0"/>
        <w:keepLines w:val="0"/>
        <w:widowControl w:val="0"/>
        <w:shd w:val="clear" w:color="auto" w:fill="auto"/>
        <w:bidi w:val="0"/>
        <w:spacing w:before="0" w:after="240" w:line="322" w:lineRule="exact"/>
        <w:ind w:left="0" w:right="0" w:firstLine="0"/>
        <w:jc w:val="left"/>
      </w:pPr>
      <w:r>
        <w:rPr>
          <w:spacing w:val="0"/>
          <w:w w:val="100"/>
          <w:position w:val="0"/>
        </w:rPr>
        <w:t>在</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语言中，接口是由</w:t>
      </w:r>
      <w:r>
        <w:rPr>
          <w:rFonts w:ascii="Times New Roman" w:hAnsi="Times New Roman" w:eastAsia="Times New Roman" w:cs="Times New Roman"/>
          <w:color w:val="E96900"/>
          <w:spacing w:val="0"/>
          <w:w w:val="100"/>
          <w:position w:val="0"/>
          <w:sz w:val="22"/>
          <w:szCs w:val="22"/>
          <w:lang w:val="en-US" w:eastAsia="en-US" w:bidi="en-US"/>
        </w:rPr>
        <w:t>interface</w:t>
      </w:r>
      <w:r>
        <w:rPr>
          <w:spacing w:val="0"/>
          <w:w w:val="100"/>
          <w:position w:val="0"/>
        </w:rPr>
        <w:t>关键字来表示的，比如我们可以向下面这样定义一个接口</w:t>
      </w:r>
    </w:p>
    <w:p>
      <w:pPr>
        <w:pStyle w:val="11"/>
        <w:keepNext w:val="0"/>
        <w:keepLines w:val="0"/>
        <w:widowControl w:val="0"/>
        <w:numPr>
          <w:ilvl w:val="0"/>
          <w:numId w:val="43"/>
        </w:numPr>
        <w:shd w:val="clear" w:color="auto" w:fill="auto"/>
        <w:tabs>
          <w:tab w:val="left" w:pos="659"/>
        </w:tabs>
        <w:bidi w:val="0"/>
        <w:spacing w:before="0" w:after="140" w:line="336" w:lineRule="auto"/>
        <w:ind w:left="0" w:right="0"/>
        <w:jc w:val="left"/>
      </w:pPr>
      <w:bookmarkStart w:id="502" w:name="bookmark581"/>
      <w:bookmarkEnd w:id="502"/>
      <w:r>
        <w:rPr>
          <w:rFonts w:ascii="Times New Roman" w:hAnsi="Times New Roman" w:eastAsia="Times New Roman" w:cs="Times New Roman"/>
          <w:color w:val="770088"/>
          <w:spacing w:val="0"/>
          <w:w w:val="100"/>
          <w:position w:val="0"/>
          <w:lang w:val="en-US" w:eastAsia="en-US" w:bidi="en-US"/>
        </w:rPr>
        <w:t xml:space="preserve">public interface </w:t>
      </w:r>
      <w:r>
        <w:rPr>
          <w:rFonts w:ascii="Times New Roman" w:hAnsi="Times New Roman" w:eastAsia="Times New Roman" w:cs="Times New Roman"/>
          <w:color w:val="0000FF"/>
          <w:spacing w:val="0"/>
          <w:w w:val="100"/>
          <w:position w:val="0"/>
          <w:lang w:val="en-US" w:eastAsia="en-US" w:bidi="en-US"/>
        </w:rPr>
        <w:t xml:space="preserve">CxuanGoodJob </w:t>
      </w:r>
      <w:r>
        <w:rPr>
          <w:rFonts w:ascii="Times New Roman" w:hAnsi="Times New Roman" w:eastAsia="Times New Roman" w:cs="Times New Roman"/>
          <w:color w:val="34495E"/>
          <w:spacing w:val="0"/>
          <w:w w:val="100"/>
          <w:position w:val="0"/>
          <w:lang w:val="en-US" w:eastAsia="en-US" w:bidi="en-US"/>
        </w:rPr>
        <w:t>{}</w:t>
      </w:r>
    </w:p>
    <w:p>
      <w:pPr>
        <w:pStyle w:val="15"/>
        <w:keepNext w:val="0"/>
        <w:keepLines w:val="0"/>
        <w:widowControl w:val="0"/>
        <w:shd w:val="clear" w:color="auto" w:fill="auto"/>
        <w:bidi w:val="0"/>
        <w:spacing w:before="0" w:after="240" w:line="322" w:lineRule="exact"/>
        <w:ind w:left="0" w:right="0" w:firstLine="0"/>
        <w:jc w:val="left"/>
      </w:pPr>
      <w:r>
        <w:rPr>
          <w:spacing w:val="0"/>
          <w:w w:val="100"/>
          <w:position w:val="0"/>
        </w:rPr>
        <w:t>比如我们定义了一个</w:t>
      </w:r>
      <w:r>
        <w:rPr>
          <w:rFonts w:ascii="Times New Roman" w:hAnsi="Times New Roman" w:eastAsia="Times New Roman" w:cs="Times New Roman"/>
          <w:spacing w:val="0"/>
          <w:w w:val="100"/>
          <w:position w:val="0"/>
          <w:sz w:val="22"/>
          <w:szCs w:val="22"/>
          <w:lang w:val="en-US" w:eastAsia="en-US" w:bidi="en-US"/>
        </w:rPr>
        <w:t>CxuanGoodJob</w:t>
      </w:r>
      <w:r>
        <w:rPr>
          <w:spacing w:val="0"/>
          <w:w w:val="100"/>
          <w:position w:val="0"/>
        </w:rPr>
        <w:t>的接口，然后你就可以在其内部定义</w:t>
      </w:r>
      <w:r>
        <w:rPr>
          <w:rFonts w:ascii="Times New Roman" w:hAnsi="Times New Roman" w:eastAsia="Times New Roman" w:cs="Times New Roman"/>
          <w:spacing w:val="0"/>
          <w:w w:val="100"/>
          <w:position w:val="0"/>
          <w:sz w:val="22"/>
          <w:szCs w:val="22"/>
          <w:lang w:val="en-US" w:eastAsia="en-US" w:bidi="en-US"/>
        </w:rPr>
        <w:t>cxuan</w:t>
      </w:r>
      <w:r>
        <w:rPr>
          <w:spacing w:val="0"/>
          <w:w w:val="100"/>
          <w:position w:val="0"/>
        </w:rPr>
        <w:t>做的好的那些事情， 比如</w:t>
      </w:r>
      <w:r>
        <w:rPr>
          <w:rFonts w:ascii="Times New Roman" w:hAnsi="Times New Roman" w:eastAsia="Times New Roman" w:cs="Times New Roman"/>
          <w:spacing w:val="0"/>
          <w:w w:val="100"/>
          <w:position w:val="0"/>
          <w:sz w:val="22"/>
          <w:szCs w:val="22"/>
          <w:lang w:val="en-US" w:eastAsia="en-US" w:bidi="en-US"/>
        </w:rPr>
        <w:t>cxuan</w:t>
      </w:r>
      <w:r>
        <w:rPr>
          <w:spacing w:val="0"/>
          <w:w w:val="100"/>
          <w:position w:val="0"/>
        </w:rPr>
        <w:t>写的文章不错。</w:t>
      </w:r>
    </w:p>
    <w:p>
      <w:pPr>
        <w:pStyle w:val="11"/>
        <w:keepNext w:val="0"/>
        <w:keepLines w:val="0"/>
        <w:widowControl w:val="0"/>
        <w:numPr>
          <w:ilvl w:val="0"/>
          <w:numId w:val="44"/>
        </w:numPr>
        <w:shd w:val="clear" w:color="auto" w:fill="auto"/>
        <w:tabs>
          <w:tab w:val="left" w:pos="659"/>
        </w:tabs>
        <w:bidi w:val="0"/>
        <w:spacing w:before="0" w:after="0" w:line="240" w:lineRule="auto"/>
        <w:ind w:left="0" w:right="0"/>
        <w:jc w:val="left"/>
      </w:pPr>
      <w:bookmarkStart w:id="503" w:name="bookmark582"/>
      <w:bookmarkEnd w:id="503"/>
      <w:r>
        <w:rPr>
          <w:rFonts w:ascii="Times New Roman" w:hAnsi="Times New Roman" w:eastAsia="Times New Roman" w:cs="Times New Roman"/>
          <w:color w:val="770088"/>
          <w:spacing w:val="0"/>
          <w:w w:val="100"/>
          <w:position w:val="0"/>
          <w:lang w:val="en-US" w:eastAsia="en-US" w:bidi="en-US"/>
        </w:rPr>
        <w:t xml:space="preserve">public interface </w:t>
      </w:r>
      <w:r>
        <w:rPr>
          <w:rFonts w:ascii="Times New Roman" w:hAnsi="Times New Roman" w:eastAsia="Times New Roman" w:cs="Times New Roman"/>
          <w:color w:val="0000FF"/>
          <w:spacing w:val="0"/>
          <w:w w:val="100"/>
          <w:position w:val="0"/>
          <w:lang w:val="en-US" w:eastAsia="en-US" w:bidi="en-US"/>
        </w:rPr>
        <w:t xml:space="preserve">CxuanGoodJob </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60" w:line="240" w:lineRule="auto"/>
        <w:ind w:left="0" w:right="0"/>
        <w:jc w:val="left"/>
      </w:pPr>
      <w:bookmarkStart w:id="504" w:name="bookmark583"/>
      <w:r>
        <w:rPr>
          <w:rFonts w:ascii="Times New Roman" w:hAnsi="Times New Roman" w:eastAsia="Times New Roman" w:cs="Times New Roman"/>
          <w:color w:val="999999"/>
          <w:spacing w:val="0"/>
          <w:w w:val="100"/>
          <w:position w:val="0"/>
          <w:lang w:val="zh-TW" w:eastAsia="zh-TW" w:bidi="zh-TW"/>
        </w:rPr>
        <w:t>2</w:t>
      </w:r>
      <w:bookmarkEnd w:id="504"/>
    </w:p>
    <w:p>
      <w:pPr>
        <w:pStyle w:val="11"/>
        <w:keepNext w:val="0"/>
        <w:keepLines w:val="0"/>
        <w:widowControl w:val="0"/>
        <w:numPr>
          <w:ilvl w:val="0"/>
          <w:numId w:val="44"/>
        </w:numPr>
        <w:shd w:val="clear" w:color="auto" w:fill="auto"/>
        <w:tabs>
          <w:tab w:val="left" w:pos="1073"/>
        </w:tabs>
        <w:bidi w:val="0"/>
        <w:spacing w:before="0" w:after="0" w:line="240" w:lineRule="auto"/>
        <w:ind w:left="0" w:right="0"/>
        <w:jc w:val="left"/>
      </w:pPr>
      <w:bookmarkStart w:id="505" w:name="bookmark584"/>
      <w:bookmarkEnd w:id="505"/>
      <w:r>
        <w:rPr>
          <w:rFonts w:ascii="Times New Roman" w:hAnsi="Times New Roman" w:eastAsia="Times New Roman" w:cs="Times New Roman"/>
          <w:color w:val="008855"/>
          <w:spacing w:val="0"/>
          <w:w w:val="100"/>
          <w:position w:val="0"/>
          <w:lang w:val="en-US" w:eastAsia="en-US" w:bidi="en-US"/>
        </w:rPr>
        <w:t xml:space="preserve">void </w:t>
      </w:r>
      <w:r>
        <w:rPr>
          <w:rFonts w:ascii="Times New Roman" w:hAnsi="Times New Roman" w:eastAsia="Times New Roman" w:cs="Times New Roman"/>
          <w:color w:val="000000"/>
          <w:spacing w:val="0"/>
          <w:w w:val="100"/>
          <w:position w:val="0"/>
          <w:lang w:val="en-US" w:eastAsia="en-US" w:bidi="en-US"/>
        </w:rPr>
        <w:t>writeWell</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44"/>
        </w:numPr>
        <w:shd w:val="clear" w:color="auto" w:fill="auto"/>
        <w:tabs>
          <w:tab w:val="left" w:pos="659"/>
        </w:tabs>
        <w:bidi w:val="0"/>
        <w:spacing w:before="0" w:after="140" w:line="336" w:lineRule="auto"/>
        <w:ind w:left="0" w:right="0"/>
        <w:jc w:val="left"/>
      </w:pPr>
      <w:bookmarkStart w:id="506" w:name="bookmark585"/>
      <w:bookmarkEnd w:id="506"/>
      <w:r>
        <w:rPr>
          <w:rFonts w:ascii="Times New Roman" w:hAnsi="Times New Roman" w:eastAsia="Times New Roman" w:cs="Times New Roman"/>
          <w:color w:val="34495E"/>
          <w:spacing w:val="0"/>
          <w:w w:val="100"/>
          <w:position w:val="0"/>
          <w:lang w:val="en-US" w:eastAsia="en-US" w:bidi="en-US"/>
        </w:rPr>
        <w:t>}</w:t>
      </w:r>
    </w:p>
    <w:p>
      <w:pPr>
        <w:pStyle w:val="15"/>
        <w:keepNext w:val="0"/>
        <w:keepLines w:val="0"/>
        <w:widowControl w:val="0"/>
        <w:shd w:val="clear" w:color="auto" w:fill="auto"/>
        <w:bidi w:val="0"/>
        <w:spacing w:before="0" w:after="140" w:line="322" w:lineRule="exact"/>
        <w:ind w:left="0" w:right="0" w:firstLine="0"/>
        <w:jc w:val="left"/>
      </w:pPr>
      <w:r>
        <w:rPr>
          <w:spacing w:val="0"/>
          <w:w w:val="100"/>
          <w:position w:val="0"/>
        </w:rPr>
        <w:t>这里隐含了一些接口的特征：</w:t>
      </w:r>
    </w:p>
    <w:p>
      <w:pPr>
        <w:pStyle w:val="15"/>
        <w:keepNext w:val="0"/>
        <w:keepLines w:val="0"/>
        <w:widowControl w:val="0"/>
        <w:shd w:val="clear" w:color="auto" w:fill="auto"/>
        <w:bidi w:val="0"/>
        <w:spacing w:before="0" w:after="0" w:line="322" w:lineRule="exact"/>
        <w:ind w:left="0" w:right="0" w:firstLine="240"/>
        <w:jc w:val="left"/>
      </w:pPr>
      <w:r>
        <w:rPr>
          <w:spacing w:val="0"/>
          <w:w w:val="100"/>
          <w:position w:val="0"/>
          <w:sz w:val="22"/>
          <w:szCs w:val="22"/>
        </w:rPr>
        <w:t>・</w:t>
      </w:r>
      <w:r>
        <w:rPr>
          <w:rFonts w:ascii="Times New Roman" w:hAnsi="Times New Roman" w:eastAsia="Times New Roman" w:cs="Times New Roman"/>
          <w:color w:val="E96900"/>
          <w:spacing w:val="0"/>
          <w:w w:val="100"/>
          <w:position w:val="0"/>
          <w:sz w:val="22"/>
          <w:szCs w:val="22"/>
          <w:lang w:val="en-US" w:eastAsia="en-US" w:bidi="en-US"/>
        </w:rPr>
        <w:t>interface</w:t>
      </w:r>
      <w:r>
        <w:rPr>
          <w:spacing w:val="0"/>
          <w:w w:val="100"/>
          <w:position w:val="0"/>
        </w:rPr>
        <w:t>接口是一个完全抽象的类，他不会提供任何方法的实现，只是会进行方法的定义。</w:t>
      </w:r>
    </w:p>
    <w:p>
      <w:pPr>
        <w:pStyle w:val="15"/>
        <w:keepNext w:val="0"/>
        <w:keepLines w:val="0"/>
        <w:widowControl w:val="0"/>
        <w:shd w:val="clear" w:color="auto" w:fill="auto"/>
        <w:bidi w:val="0"/>
        <w:spacing w:before="0" w:after="0" w:line="322" w:lineRule="exact"/>
        <w:ind w:left="480" w:right="0" w:hanging="180"/>
        <w:jc w:val="both"/>
      </w:pPr>
      <w:r>
        <w:rPr>
          <w:spacing w:val="0"/>
          <w:w w:val="100"/>
          <w:position w:val="0"/>
          <w:lang w:val="en-US" w:eastAsia="en-US" w:bidi="en-US"/>
        </w:rPr>
        <w:t>•</w:t>
      </w:r>
      <w:r>
        <w:rPr>
          <w:spacing w:val="0"/>
          <w:w w:val="100"/>
          <w:position w:val="0"/>
        </w:rPr>
        <w:t>接口中只能使用两种访问修饰符，一种是</w:t>
      </w:r>
      <w:r>
        <w:rPr>
          <w:rFonts w:ascii="Times New Roman" w:hAnsi="Times New Roman" w:eastAsia="Times New Roman" w:cs="Times New Roman"/>
          <w:color w:val="E96900"/>
          <w:spacing w:val="0"/>
          <w:w w:val="100"/>
          <w:position w:val="0"/>
          <w:sz w:val="22"/>
          <w:szCs w:val="22"/>
          <w:lang w:val="en-US" w:eastAsia="en-US" w:bidi="en-US"/>
        </w:rPr>
        <w:t>public</w:t>
      </w:r>
      <w:r>
        <w:rPr>
          <w:spacing w:val="0"/>
          <w:w w:val="100"/>
          <w:position w:val="0"/>
        </w:rPr>
        <w:t>，它对整个项目可见；一种是</w:t>
      </w:r>
      <w:r>
        <w:rPr>
          <w:rFonts w:ascii="Times New Roman" w:hAnsi="Times New Roman" w:eastAsia="Times New Roman" w:cs="Times New Roman"/>
          <w:color w:val="E96900"/>
          <w:spacing w:val="0"/>
          <w:w w:val="100"/>
          <w:position w:val="0"/>
          <w:sz w:val="22"/>
          <w:szCs w:val="22"/>
          <w:lang w:val="en-US" w:eastAsia="en-US" w:bidi="en-US"/>
        </w:rPr>
        <w:t>default</w:t>
      </w:r>
      <w:r>
        <w:rPr>
          <w:spacing w:val="0"/>
          <w:w w:val="100"/>
          <w:position w:val="0"/>
        </w:rPr>
        <w:t>缺省 值，它只具有包访问权限。</w:t>
      </w:r>
    </w:p>
    <w:p>
      <w:pPr>
        <w:pStyle w:val="15"/>
        <w:keepNext w:val="0"/>
        <w:keepLines w:val="0"/>
        <w:widowControl w:val="0"/>
        <w:shd w:val="clear" w:color="auto" w:fill="auto"/>
        <w:bidi w:val="0"/>
        <w:spacing w:before="0" w:after="240" w:line="322" w:lineRule="exact"/>
        <w:ind w:left="480" w:right="0" w:hanging="300"/>
        <w:jc w:val="left"/>
      </w:pPr>
      <w:r>
        <w:rPr>
          <w:spacing w:val="0"/>
          <w:w w:val="100"/>
          <w:position w:val="0"/>
        </w:rPr>
        <w:t>-接口只提供方法的定义，接口没有实现，但是接口可以被其他类实现。也就是说，实现接口的类需 要提供方法的实现，实现接口使用</w:t>
      </w:r>
      <w:r>
        <w:rPr>
          <w:rFonts w:ascii="Times New Roman" w:hAnsi="Times New Roman" w:eastAsia="Times New Roman" w:cs="Times New Roman"/>
          <w:color w:val="E96900"/>
          <w:spacing w:val="0"/>
          <w:w w:val="100"/>
          <w:position w:val="0"/>
          <w:sz w:val="22"/>
          <w:szCs w:val="22"/>
          <w:lang w:val="en-US" w:eastAsia="en-US" w:bidi="en-US"/>
        </w:rPr>
        <w:t>implements</w:t>
      </w:r>
      <w:r>
        <w:rPr>
          <w:spacing w:val="0"/>
          <w:w w:val="100"/>
          <w:position w:val="0"/>
        </w:rPr>
        <w:t>关键字来表示，一个接口可以有多个实现。</w:t>
      </w:r>
    </w:p>
    <w:p>
      <w:pPr>
        <w:pStyle w:val="11"/>
        <w:keepNext w:val="0"/>
        <w:keepLines w:val="0"/>
        <w:widowControl w:val="0"/>
        <w:numPr>
          <w:ilvl w:val="0"/>
          <w:numId w:val="45"/>
        </w:numPr>
        <w:shd w:val="clear" w:color="auto" w:fill="auto"/>
        <w:tabs>
          <w:tab w:val="left" w:pos="659"/>
        </w:tabs>
        <w:bidi w:val="0"/>
        <w:spacing w:before="0" w:after="0" w:line="240" w:lineRule="auto"/>
        <w:ind w:left="0" w:right="0"/>
        <w:jc w:val="left"/>
      </w:pPr>
      <w:bookmarkStart w:id="507" w:name="bookmark586"/>
      <w:bookmarkEnd w:id="507"/>
      <w:r>
        <w:rPr>
          <w:rFonts w:ascii="Times New Roman" w:hAnsi="Times New Roman" w:eastAsia="Times New Roman" w:cs="Times New Roman"/>
          <w:color w:val="770088"/>
          <w:spacing w:val="0"/>
          <w:w w:val="100"/>
          <w:position w:val="0"/>
          <w:lang w:val="en-US" w:eastAsia="en-US" w:bidi="en-US"/>
        </w:rPr>
        <w:t xml:space="preserve">class </w:t>
      </w:r>
      <w:r>
        <w:rPr>
          <w:rFonts w:ascii="Times New Roman" w:hAnsi="Times New Roman" w:eastAsia="Times New Roman" w:cs="Times New Roman"/>
          <w:color w:val="0000FF"/>
          <w:spacing w:val="0"/>
          <w:w w:val="100"/>
          <w:position w:val="0"/>
          <w:lang w:val="en-US" w:eastAsia="en-US" w:bidi="en-US"/>
        </w:rPr>
        <w:t xml:space="preserve">CXuanWriteWell </w:t>
      </w:r>
      <w:r>
        <w:rPr>
          <w:rFonts w:ascii="Times New Roman" w:hAnsi="Times New Roman" w:eastAsia="Times New Roman" w:cs="Times New Roman"/>
          <w:color w:val="770088"/>
          <w:spacing w:val="0"/>
          <w:w w:val="100"/>
          <w:position w:val="0"/>
          <w:lang w:val="en-US" w:eastAsia="en-US" w:bidi="en-US"/>
        </w:rPr>
        <w:t xml:space="preserve">implements </w:t>
      </w:r>
      <w:r>
        <w:rPr>
          <w:rFonts w:ascii="Times New Roman" w:hAnsi="Times New Roman" w:eastAsia="Times New Roman" w:cs="Times New Roman"/>
          <w:color w:val="000000"/>
          <w:spacing w:val="0"/>
          <w:w w:val="100"/>
          <w:position w:val="0"/>
          <w:lang w:val="en-US" w:eastAsia="en-US" w:bidi="en-US"/>
        </w:rPr>
        <w:t>CxuanGoodJob</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60" w:line="240" w:lineRule="auto"/>
        <w:ind w:left="0" w:right="0"/>
        <w:jc w:val="left"/>
      </w:pPr>
      <w:bookmarkStart w:id="508" w:name="bookmark587"/>
      <w:r>
        <w:rPr>
          <w:rFonts w:ascii="Times New Roman" w:hAnsi="Times New Roman" w:eastAsia="Times New Roman" w:cs="Times New Roman"/>
          <w:color w:val="999999"/>
          <w:spacing w:val="0"/>
          <w:w w:val="100"/>
          <w:position w:val="0"/>
          <w:lang w:val="en-US" w:eastAsia="en-US" w:bidi="en-US"/>
        </w:rPr>
        <w:t>2</w:t>
      </w:r>
      <w:bookmarkEnd w:id="508"/>
    </w:p>
    <w:p>
      <w:pPr>
        <w:pStyle w:val="11"/>
        <w:keepNext w:val="0"/>
        <w:keepLines w:val="0"/>
        <w:widowControl w:val="0"/>
        <w:numPr>
          <w:ilvl w:val="0"/>
          <w:numId w:val="45"/>
        </w:numPr>
        <w:shd w:val="clear" w:color="auto" w:fill="auto"/>
        <w:tabs>
          <w:tab w:val="left" w:pos="1073"/>
        </w:tabs>
        <w:bidi w:val="0"/>
        <w:spacing w:before="0" w:after="0" w:line="240" w:lineRule="auto"/>
        <w:ind w:left="0" w:right="0"/>
        <w:jc w:val="left"/>
      </w:pPr>
      <w:bookmarkStart w:id="509" w:name="bookmark588"/>
      <w:bookmarkEnd w:id="509"/>
      <w:r>
        <w:rPr>
          <w:rFonts w:ascii="Times New Roman" w:hAnsi="Times New Roman" w:eastAsia="Times New Roman" w:cs="Times New Roman"/>
          <w:color w:val="555555"/>
          <w:spacing w:val="0"/>
          <w:w w:val="100"/>
          <w:position w:val="0"/>
          <w:lang w:val="en-US" w:eastAsia="en-US" w:bidi="en-US"/>
        </w:rPr>
        <w:t>@Override</w:t>
      </w:r>
    </w:p>
    <w:p>
      <w:pPr>
        <w:pStyle w:val="11"/>
        <w:keepNext w:val="0"/>
        <w:keepLines w:val="0"/>
        <w:widowControl w:val="0"/>
        <w:numPr>
          <w:ilvl w:val="0"/>
          <w:numId w:val="45"/>
        </w:numPr>
        <w:shd w:val="clear" w:color="auto" w:fill="auto"/>
        <w:tabs>
          <w:tab w:val="left" w:pos="1073"/>
        </w:tabs>
        <w:bidi w:val="0"/>
        <w:spacing w:before="0" w:after="0" w:line="240" w:lineRule="auto"/>
        <w:ind w:left="0" w:right="0"/>
        <w:jc w:val="left"/>
      </w:pPr>
      <w:bookmarkStart w:id="510" w:name="bookmark589"/>
      <w:bookmarkEnd w:id="510"/>
      <w:r>
        <w:rPr>
          <w:rFonts w:ascii="Times New Roman" w:hAnsi="Times New Roman" w:eastAsia="Times New Roman" w:cs="Times New Roman"/>
          <w:color w:val="770088"/>
          <w:spacing w:val="0"/>
          <w:w w:val="100"/>
          <w:position w:val="0"/>
          <w:lang w:val="en-US" w:eastAsia="en-US" w:bidi="en-US"/>
        </w:rPr>
        <w:t xml:space="preserve">public </w:t>
      </w:r>
      <w:r>
        <w:rPr>
          <w:rFonts w:ascii="Times New Roman" w:hAnsi="Times New Roman" w:eastAsia="Times New Roman" w:cs="Times New Roman"/>
          <w:color w:val="008855"/>
          <w:spacing w:val="0"/>
          <w:w w:val="100"/>
          <w:position w:val="0"/>
          <w:lang w:val="en-US" w:eastAsia="en-US" w:bidi="en-US"/>
        </w:rPr>
        <w:t xml:space="preserve">void </w:t>
      </w:r>
      <w:r>
        <w:rPr>
          <w:rFonts w:ascii="Times New Roman" w:hAnsi="Times New Roman" w:eastAsia="Times New Roman" w:cs="Times New Roman"/>
          <w:color w:val="000000"/>
          <w:spacing w:val="0"/>
          <w:w w:val="100"/>
          <w:position w:val="0"/>
          <w:lang w:val="en-US" w:eastAsia="en-US" w:bidi="en-US"/>
        </w:rPr>
        <w:t>writeWell</w:t>
      </w:r>
      <w:r>
        <w:rPr>
          <w:rFonts w:ascii="Times New Roman" w:hAnsi="Times New Roman" w:eastAsia="Times New Roman" w:cs="Times New Roman"/>
          <w:color w:val="34495E"/>
          <w:spacing w:val="0"/>
          <w:w w:val="100"/>
          <w:position w:val="0"/>
          <w:lang w:val="en-US" w:eastAsia="en-US" w:bidi="en-US"/>
        </w:rPr>
        <w:t>() {</w:t>
      </w:r>
    </w:p>
    <w:p>
      <w:pPr>
        <w:pStyle w:val="11"/>
        <w:keepNext w:val="0"/>
        <w:keepLines w:val="0"/>
        <w:widowControl w:val="0"/>
        <w:numPr>
          <w:ilvl w:val="0"/>
          <w:numId w:val="45"/>
        </w:numPr>
        <w:shd w:val="clear" w:color="auto" w:fill="auto"/>
        <w:tabs>
          <w:tab w:val="left" w:pos="1528"/>
        </w:tabs>
        <w:bidi w:val="0"/>
        <w:spacing w:before="0" w:after="0" w:line="240" w:lineRule="auto"/>
        <w:ind w:left="0" w:right="0"/>
        <w:jc w:val="left"/>
      </w:pPr>
      <w:bookmarkStart w:id="511" w:name="bookmark590"/>
      <w:bookmarkEnd w:id="511"/>
      <w:r>
        <w:rPr>
          <w:rFonts w:ascii="Times New Roman" w:hAnsi="Times New Roman" w:eastAsia="Times New Roman" w:cs="Times New Roman"/>
          <w:color w:val="000000"/>
          <w:spacing w:val="0"/>
          <w:w w:val="100"/>
          <w:position w:val="0"/>
          <w:lang w:val="en-US" w:eastAsia="en-US" w:bidi="en-US"/>
        </w:rPr>
        <w:t>System</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out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println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22A2C9"/>
          <w:spacing w:val="0"/>
          <w:w w:val="100"/>
          <w:position w:val="0"/>
          <w:lang w:val="en-US" w:eastAsia="en-US" w:bidi="en-US"/>
        </w:rPr>
        <w:t>"Cxuan write Java is vary well"</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45"/>
        </w:numPr>
        <w:shd w:val="clear" w:color="auto" w:fill="auto"/>
        <w:tabs>
          <w:tab w:val="left" w:pos="1073"/>
        </w:tabs>
        <w:bidi w:val="0"/>
        <w:spacing w:before="0" w:after="0" w:line="240" w:lineRule="auto"/>
        <w:ind w:left="0" w:right="0"/>
        <w:jc w:val="left"/>
      </w:pPr>
      <w:bookmarkStart w:id="512" w:name="bookmark591"/>
      <w:bookmarkEnd w:id="512"/>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45"/>
        </w:numPr>
        <w:shd w:val="clear" w:color="auto" w:fill="auto"/>
        <w:tabs>
          <w:tab w:val="left" w:pos="659"/>
        </w:tabs>
        <w:bidi w:val="0"/>
        <w:spacing w:before="0" w:after="240" w:line="240" w:lineRule="auto"/>
        <w:ind w:left="0" w:right="0"/>
        <w:jc w:val="left"/>
      </w:pPr>
      <w:bookmarkStart w:id="513" w:name="bookmark592"/>
      <w:bookmarkEnd w:id="513"/>
      <w:r>
        <w:rPr>
          <w:rFonts w:ascii="Times New Roman" w:hAnsi="Times New Roman" w:eastAsia="Times New Roman" w:cs="Times New Roman"/>
          <w:color w:val="34495E"/>
          <w:spacing w:val="0"/>
          <w:w w:val="100"/>
          <w:position w:val="0"/>
          <w:lang w:val="en-US" w:eastAsia="en-US" w:bidi="en-US"/>
        </w:rPr>
        <w:t>}</w:t>
      </w:r>
    </w:p>
    <w:p>
      <w:pPr>
        <w:pStyle w:val="15"/>
        <w:keepNext w:val="0"/>
        <w:keepLines w:val="0"/>
        <w:widowControl w:val="0"/>
        <w:shd w:val="clear" w:color="auto" w:fill="auto"/>
        <w:bidi w:val="0"/>
        <w:spacing w:before="0" w:after="0" w:line="322" w:lineRule="exact"/>
        <w:ind w:left="0" w:right="0" w:firstLine="160"/>
        <w:jc w:val="left"/>
      </w:pPr>
      <w:r>
        <w:rPr>
          <w:spacing w:val="0"/>
          <w:w w:val="100"/>
          <w:position w:val="0"/>
        </w:rPr>
        <w:t>-接口不能被实例化，所以接口中不能有任何构造方法，你定义构造方法编译会出错。</w:t>
      </w:r>
    </w:p>
    <w:p>
      <w:pPr>
        <w:pStyle w:val="15"/>
        <w:keepNext w:val="0"/>
        <w:keepLines w:val="0"/>
        <w:widowControl w:val="0"/>
        <w:shd w:val="clear" w:color="auto" w:fill="auto"/>
        <w:bidi w:val="0"/>
        <w:spacing w:before="0" w:after="400" w:line="322" w:lineRule="exact"/>
        <w:ind w:left="0" w:right="0" w:firstLine="160"/>
        <w:jc w:val="left"/>
      </w:pPr>
      <w:r>
        <w:rPr>
          <w:spacing w:val="0"/>
          <w:w w:val="100"/>
          <w:position w:val="0"/>
        </w:rPr>
        <w:t>-接口的实现比如实现接口的全部方法，否则必须定义为</w:t>
      </w:r>
      <w:r>
        <w:rPr>
          <w:color w:val="E96900"/>
          <w:spacing w:val="0"/>
          <w:w w:val="100"/>
          <w:position w:val="0"/>
        </w:rPr>
        <w:t>抽象类</w:t>
      </w:r>
      <w:r>
        <w:rPr>
          <w:spacing w:val="0"/>
          <w:w w:val="100"/>
          <w:position w:val="0"/>
        </w:rPr>
        <w:t>，这就是我们下面要说的内容</w:t>
      </w:r>
    </w:p>
    <w:p>
      <w:pPr>
        <w:pStyle w:val="25"/>
        <w:keepNext/>
        <w:keepLines/>
        <w:widowControl w:val="0"/>
        <w:shd w:val="clear" w:color="auto" w:fill="auto"/>
        <w:bidi w:val="0"/>
        <w:spacing w:before="0" w:after="140" w:line="240" w:lineRule="auto"/>
        <w:ind w:left="0" w:right="0" w:firstLine="0"/>
        <w:jc w:val="left"/>
      </w:pPr>
      <w:bookmarkStart w:id="514" w:name="bookmark593"/>
      <w:bookmarkStart w:id="515" w:name="bookmark594"/>
      <w:bookmarkStart w:id="516" w:name="bookmark595"/>
      <w:r>
        <w:rPr>
          <w:spacing w:val="0"/>
          <w:w w:val="100"/>
          <w:position w:val="0"/>
        </w:rPr>
        <w:t>抽象类</w:t>
      </w:r>
      <w:bookmarkEnd w:id="514"/>
      <w:bookmarkEnd w:id="515"/>
      <w:bookmarkEnd w:id="516"/>
    </w:p>
    <w:p>
      <w:pPr>
        <w:pStyle w:val="15"/>
        <w:keepNext w:val="0"/>
        <w:keepLines w:val="0"/>
        <w:widowControl w:val="0"/>
        <w:shd w:val="clear" w:color="auto" w:fill="auto"/>
        <w:bidi w:val="0"/>
        <w:spacing w:before="0" w:after="240" w:line="326" w:lineRule="exact"/>
        <w:ind w:left="0" w:right="0" w:firstLine="0"/>
        <w:jc w:val="left"/>
      </w:pPr>
      <w:r>
        <w:rPr>
          <w:spacing w:val="0"/>
          <w:w w:val="100"/>
          <w:position w:val="0"/>
        </w:rPr>
        <w:t>抽象类是一种抽象能力弱于接口的类，在</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中，抽象类使用</w:t>
      </w:r>
      <w:r>
        <w:rPr>
          <w:rFonts w:ascii="Times New Roman" w:hAnsi="Times New Roman" w:eastAsia="Times New Roman" w:cs="Times New Roman"/>
          <w:color w:val="E96900"/>
          <w:spacing w:val="0"/>
          <w:w w:val="100"/>
          <w:position w:val="0"/>
          <w:sz w:val="22"/>
          <w:szCs w:val="22"/>
          <w:lang w:val="en-US" w:eastAsia="en-US" w:bidi="en-US"/>
        </w:rPr>
        <w:t>abstract</w:t>
      </w:r>
      <w:r>
        <w:rPr>
          <w:spacing w:val="0"/>
          <w:w w:val="100"/>
          <w:position w:val="0"/>
        </w:rPr>
        <w:t>关键字来表示。如果把接 口形容为狗这个物种，那么抽象类可以说是毛发是白色、小体的品种，而实现类可以是具体的类，比如 说是博美、泰迪等。你可以像下面这样定义抽象类</w:t>
      </w:r>
    </w:p>
    <w:p>
      <w:pPr>
        <w:pStyle w:val="11"/>
        <w:keepNext w:val="0"/>
        <w:keepLines w:val="0"/>
        <w:widowControl w:val="0"/>
        <w:numPr>
          <w:ilvl w:val="0"/>
          <w:numId w:val="46"/>
        </w:numPr>
        <w:shd w:val="clear" w:color="auto" w:fill="auto"/>
        <w:tabs>
          <w:tab w:val="left" w:pos="659"/>
        </w:tabs>
        <w:bidi w:val="0"/>
        <w:spacing w:before="0" w:after="0" w:line="240" w:lineRule="auto"/>
        <w:ind w:left="0" w:right="0" w:firstLine="240"/>
        <w:jc w:val="left"/>
      </w:pPr>
      <w:bookmarkStart w:id="517" w:name="bookmark596"/>
      <w:bookmarkEnd w:id="517"/>
      <w:r>
        <w:rPr>
          <w:rFonts w:ascii="Times New Roman" w:hAnsi="Times New Roman" w:eastAsia="Times New Roman" w:cs="Times New Roman"/>
          <w:color w:val="770088"/>
          <w:spacing w:val="0"/>
          <w:w w:val="100"/>
          <w:position w:val="0"/>
          <w:lang w:val="en-US" w:eastAsia="en-US" w:bidi="en-US"/>
        </w:rPr>
        <w:t xml:space="preserve">public interface </w:t>
      </w:r>
      <w:r>
        <w:rPr>
          <w:rFonts w:ascii="Times New Roman" w:hAnsi="Times New Roman" w:eastAsia="Times New Roman" w:cs="Times New Roman"/>
          <w:color w:val="0000FF"/>
          <w:spacing w:val="0"/>
          <w:w w:val="100"/>
          <w:position w:val="0"/>
          <w:lang w:val="en-US" w:eastAsia="en-US" w:bidi="en-US"/>
        </w:rPr>
        <w:t xml:space="preserve">Dog </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60" w:line="240" w:lineRule="auto"/>
        <w:ind w:left="0" w:right="0" w:firstLine="240"/>
        <w:jc w:val="left"/>
      </w:pPr>
      <w:bookmarkStart w:id="518" w:name="bookmark597"/>
      <w:r>
        <w:rPr>
          <w:rFonts w:ascii="Times New Roman" w:hAnsi="Times New Roman" w:eastAsia="Times New Roman" w:cs="Times New Roman"/>
          <w:color w:val="999999"/>
          <w:spacing w:val="0"/>
          <w:w w:val="100"/>
          <w:position w:val="0"/>
          <w:lang w:val="en-US" w:eastAsia="en-US" w:bidi="en-US"/>
        </w:rPr>
        <w:t>2</w:t>
      </w:r>
      <w:bookmarkEnd w:id="518"/>
    </w:p>
    <w:p>
      <w:pPr>
        <w:pStyle w:val="11"/>
        <w:keepNext w:val="0"/>
        <w:keepLines w:val="0"/>
        <w:widowControl w:val="0"/>
        <w:numPr>
          <w:ilvl w:val="0"/>
          <w:numId w:val="46"/>
        </w:numPr>
        <w:shd w:val="clear" w:color="auto" w:fill="auto"/>
        <w:tabs>
          <w:tab w:val="left" w:pos="1073"/>
        </w:tabs>
        <w:bidi w:val="0"/>
        <w:spacing w:before="0" w:after="0" w:line="240" w:lineRule="auto"/>
        <w:ind w:left="0" w:right="0" w:firstLine="240"/>
        <w:jc w:val="left"/>
      </w:pPr>
      <w:bookmarkStart w:id="519" w:name="bookmark598"/>
      <w:bookmarkEnd w:id="519"/>
      <w:r>
        <w:rPr>
          <w:rFonts w:ascii="Times New Roman" w:hAnsi="Times New Roman" w:eastAsia="Times New Roman" w:cs="Times New Roman"/>
          <w:color w:val="008855"/>
          <w:spacing w:val="0"/>
          <w:w w:val="100"/>
          <w:position w:val="0"/>
          <w:lang w:val="en-US" w:eastAsia="en-US" w:bidi="en-US"/>
        </w:rPr>
        <w:t xml:space="preserve">void </w:t>
      </w:r>
      <w:r>
        <w:rPr>
          <w:rFonts w:ascii="Times New Roman" w:hAnsi="Times New Roman" w:eastAsia="Times New Roman" w:cs="Times New Roman"/>
          <w:color w:val="000000"/>
          <w:spacing w:val="0"/>
          <w:w w:val="100"/>
          <w:position w:val="0"/>
          <w:lang w:val="en-US" w:eastAsia="en-US" w:bidi="en-US"/>
        </w:rPr>
        <w:t>FurColor</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60" w:line="240" w:lineRule="auto"/>
        <w:ind w:left="0" w:right="0" w:firstLine="240"/>
        <w:jc w:val="left"/>
      </w:pPr>
      <w:bookmarkStart w:id="520" w:name="bookmark599"/>
      <w:r>
        <w:rPr>
          <w:rFonts w:ascii="Times New Roman" w:hAnsi="Times New Roman" w:eastAsia="Times New Roman" w:cs="Times New Roman"/>
          <w:color w:val="999999"/>
          <w:spacing w:val="0"/>
          <w:w w:val="100"/>
          <w:position w:val="0"/>
          <w:lang w:val="en-US" w:eastAsia="en-US" w:bidi="en-US"/>
        </w:rPr>
        <w:t>4</w:t>
      </w:r>
      <w:bookmarkEnd w:id="520"/>
    </w:p>
    <w:p>
      <w:pPr>
        <w:pStyle w:val="11"/>
        <w:keepNext w:val="0"/>
        <w:keepLines w:val="0"/>
        <w:widowControl w:val="0"/>
        <w:numPr>
          <w:ilvl w:val="0"/>
          <w:numId w:val="46"/>
        </w:numPr>
        <w:shd w:val="clear" w:color="auto" w:fill="auto"/>
        <w:tabs>
          <w:tab w:val="left" w:pos="659"/>
        </w:tabs>
        <w:bidi w:val="0"/>
        <w:spacing w:before="0" w:after="0" w:line="240" w:lineRule="auto"/>
        <w:ind w:left="0" w:right="0" w:firstLine="240"/>
        <w:jc w:val="left"/>
      </w:pPr>
      <w:bookmarkStart w:id="521" w:name="bookmark600"/>
      <w:bookmarkEnd w:id="521"/>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60" w:line="240" w:lineRule="auto"/>
        <w:ind w:left="0" w:right="0" w:firstLine="240"/>
        <w:jc w:val="left"/>
      </w:pPr>
      <w:bookmarkStart w:id="522" w:name="bookmark601"/>
      <w:r>
        <w:rPr>
          <w:rFonts w:ascii="Times New Roman" w:hAnsi="Times New Roman" w:eastAsia="Times New Roman" w:cs="Times New Roman"/>
          <w:color w:val="999999"/>
          <w:spacing w:val="0"/>
          <w:w w:val="100"/>
          <w:position w:val="0"/>
          <w:lang w:val="en-US" w:eastAsia="en-US" w:bidi="en-US"/>
        </w:rPr>
        <w:t>6</w:t>
      </w:r>
      <w:bookmarkEnd w:id="522"/>
    </w:p>
    <w:p>
      <w:pPr>
        <w:pStyle w:val="11"/>
        <w:keepNext w:val="0"/>
        <w:keepLines w:val="0"/>
        <w:widowControl w:val="0"/>
        <w:numPr>
          <w:ilvl w:val="0"/>
          <w:numId w:val="46"/>
        </w:numPr>
        <w:shd w:val="clear" w:color="auto" w:fill="auto"/>
        <w:tabs>
          <w:tab w:val="left" w:pos="659"/>
        </w:tabs>
        <w:bidi w:val="0"/>
        <w:spacing w:before="0" w:after="0" w:line="240" w:lineRule="auto"/>
        <w:ind w:left="0" w:right="0" w:firstLine="240"/>
        <w:jc w:val="left"/>
      </w:pPr>
      <w:bookmarkStart w:id="523" w:name="bookmark602"/>
      <w:bookmarkEnd w:id="523"/>
      <w:r>
        <w:rPr>
          <w:rFonts w:ascii="Times New Roman" w:hAnsi="Times New Roman" w:eastAsia="Times New Roman" w:cs="Times New Roman"/>
          <w:color w:val="770088"/>
          <w:spacing w:val="0"/>
          <w:w w:val="100"/>
          <w:position w:val="0"/>
          <w:lang w:val="en-US" w:eastAsia="en-US" w:bidi="en-US"/>
        </w:rPr>
        <w:t xml:space="preserve">abstract class </w:t>
      </w:r>
      <w:r>
        <w:rPr>
          <w:rFonts w:ascii="Times New Roman" w:hAnsi="Times New Roman" w:eastAsia="Times New Roman" w:cs="Times New Roman"/>
          <w:color w:val="0000FF"/>
          <w:spacing w:val="0"/>
          <w:w w:val="100"/>
          <w:position w:val="0"/>
          <w:lang w:val="en-US" w:eastAsia="en-US" w:bidi="en-US"/>
        </w:rPr>
        <w:t xml:space="preserve">WhiteDog </w:t>
      </w:r>
      <w:r>
        <w:rPr>
          <w:rFonts w:ascii="Times New Roman" w:hAnsi="Times New Roman" w:eastAsia="Times New Roman" w:cs="Times New Roman"/>
          <w:color w:val="770088"/>
          <w:spacing w:val="0"/>
          <w:w w:val="100"/>
          <w:position w:val="0"/>
          <w:lang w:val="en-US" w:eastAsia="en-US" w:bidi="en-US"/>
        </w:rPr>
        <w:t xml:space="preserve">implements </w:t>
      </w:r>
      <w:r>
        <w:rPr>
          <w:rFonts w:ascii="Times New Roman" w:hAnsi="Times New Roman" w:eastAsia="Times New Roman" w:cs="Times New Roman"/>
          <w:color w:val="000000"/>
          <w:spacing w:val="0"/>
          <w:w w:val="100"/>
          <w:position w:val="0"/>
          <w:lang w:val="en-US" w:eastAsia="en-US" w:bidi="en-US"/>
        </w:rPr>
        <w:t>Dog</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60" w:line="240" w:lineRule="auto"/>
        <w:ind w:left="0" w:right="0" w:firstLine="240"/>
        <w:jc w:val="left"/>
      </w:pPr>
      <w:bookmarkStart w:id="524" w:name="bookmark603"/>
      <w:r>
        <w:rPr>
          <w:rFonts w:ascii="Times New Roman" w:hAnsi="Times New Roman" w:eastAsia="Times New Roman" w:cs="Times New Roman"/>
          <w:color w:val="999999"/>
          <w:spacing w:val="0"/>
          <w:w w:val="100"/>
          <w:position w:val="0"/>
          <w:lang w:val="en-US" w:eastAsia="en-US" w:bidi="en-US"/>
        </w:rPr>
        <w:t>8</w:t>
      </w:r>
      <w:bookmarkEnd w:id="524"/>
    </w:p>
    <w:p>
      <w:pPr>
        <w:pStyle w:val="11"/>
        <w:keepNext w:val="0"/>
        <w:keepLines w:val="0"/>
        <w:widowControl w:val="0"/>
        <w:numPr>
          <w:ilvl w:val="0"/>
          <w:numId w:val="46"/>
        </w:numPr>
        <w:shd w:val="clear" w:color="auto" w:fill="auto"/>
        <w:tabs>
          <w:tab w:val="left" w:pos="1073"/>
        </w:tabs>
        <w:bidi w:val="0"/>
        <w:spacing w:before="0" w:after="0" w:line="240" w:lineRule="auto"/>
        <w:ind w:left="0" w:right="0" w:firstLine="240"/>
        <w:jc w:val="left"/>
      </w:pPr>
      <w:bookmarkStart w:id="525" w:name="bookmark604"/>
      <w:bookmarkEnd w:id="525"/>
      <w:r>
        <w:rPr>
          <w:rFonts w:ascii="Times New Roman" w:hAnsi="Times New Roman" w:eastAsia="Times New Roman" w:cs="Times New Roman"/>
          <w:color w:val="770088"/>
          <w:spacing w:val="0"/>
          <w:w w:val="100"/>
          <w:position w:val="0"/>
          <w:lang w:val="en-US" w:eastAsia="en-US" w:bidi="en-US"/>
        </w:rPr>
        <w:t xml:space="preserve">public </w:t>
      </w:r>
      <w:r>
        <w:rPr>
          <w:rFonts w:ascii="Times New Roman" w:hAnsi="Times New Roman" w:eastAsia="Times New Roman" w:cs="Times New Roman"/>
          <w:color w:val="008855"/>
          <w:spacing w:val="0"/>
          <w:w w:val="100"/>
          <w:position w:val="0"/>
          <w:lang w:val="en-US" w:eastAsia="en-US" w:bidi="en-US"/>
        </w:rPr>
        <w:t xml:space="preserve">void </w:t>
      </w:r>
      <w:r>
        <w:rPr>
          <w:rFonts w:ascii="Times New Roman" w:hAnsi="Times New Roman" w:eastAsia="Times New Roman" w:cs="Times New Roman"/>
          <w:color w:val="000000"/>
          <w:spacing w:val="0"/>
          <w:w w:val="100"/>
          <w:position w:val="0"/>
          <w:lang w:val="en-US" w:eastAsia="en-US" w:bidi="en-US"/>
        </w:rPr>
        <w:t>FurColor</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46"/>
        </w:numPr>
        <w:shd w:val="clear" w:color="auto" w:fill="auto"/>
        <w:tabs>
          <w:tab w:val="left" w:pos="1528"/>
        </w:tabs>
        <w:bidi w:val="0"/>
        <w:spacing w:before="0" w:after="60" w:line="240" w:lineRule="auto"/>
        <w:ind w:left="0" w:right="0"/>
        <w:jc w:val="left"/>
      </w:pPr>
      <w:bookmarkStart w:id="526" w:name="bookmark605"/>
      <w:bookmarkEnd w:id="526"/>
      <w:r>
        <w:rPr>
          <w:rFonts w:ascii="Times New Roman" w:hAnsi="Times New Roman" w:eastAsia="Times New Roman" w:cs="Times New Roman"/>
          <w:color w:val="000000"/>
          <w:spacing w:val="0"/>
          <w:w w:val="100"/>
          <w:position w:val="0"/>
          <w:lang w:val="en-US" w:eastAsia="en-US" w:bidi="en-US"/>
        </w:rPr>
        <w:t>System</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out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println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22A2C9"/>
          <w:spacing w:val="0"/>
          <w:w w:val="100"/>
          <w:position w:val="0"/>
          <w:lang w:val="en-US" w:eastAsia="en-US" w:bidi="en-US"/>
        </w:rPr>
        <w:t>"Fur is white"</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46"/>
        </w:numPr>
        <w:shd w:val="clear" w:color="auto" w:fill="auto"/>
        <w:tabs>
          <w:tab w:val="left" w:pos="1211"/>
        </w:tabs>
        <w:bidi w:val="0"/>
        <w:spacing w:before="0" w:after="0" w:line="240" w:lineRule="auto"/>
        <w:ind w:left="0" w:right="0" w:firstLine="220"/>
        <w:jc w:val="left"/>
      </w:pPr>
      <w:bookmarkStart w:id="527" w:name="bookmark606"/>
      <w:bookmarkEnd w:id="527"/>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60" w:line="240" w:lineRule="auto"/>
        <w:ind w:left="0" w:right="0" w:firstLine="220"/>
        <w:jc w:val="left"/>
      </w:pPr>
      <w:bookmarkStart w:id="528" w:name="bookmark607"/>
      <w:r>
        <w:rPr>
          <w:rFonts w:ascii="Times New Roman" w:hAnsi="Times New Roman" w:eastAsia="Times New Roman" w:cs="Times New Roman"/>
          <w:color w:val="999999"/>
          <w:spacing w:val="0"/>
          <w:w w:val="100"/>
          <w:position w:val="0"/>
          <w:lang w:val="zh-CN" w:eastAsia="zh-CN" w:bidi="zh-CN"/>
        </w:rPr>
        <w:t>1</w:t>
      </w:r>
      <w:bookmarkEnd w:id="528"/>
      <w:r>
        <w:rPr>
          <w:rFonts w:ascii="Times New Roman" w:hAnsi="Times New Roman" w:eastAsia="Times New Roman" w:cs="Times New Roman"/>
          <w:color w:val="999999"/>
          <w:spacing w:val="0"/>
          <w:w w:val="100"/>
          <w:position w:val="0"/>
          <w:lang w:val="zh-CN" w:eastAsia="zh-CN" w:bidi="zh-CN"/>
        </w:rPr>
        <w:t>2</w:t>
      </w:r>
    </w:p>
    <w:p>
      <w:pPr>
        <w:pStyle w:val="11"/>
        <w:keepNext w:val="0"/>
        <w:keepLines w:val="0"/>
        <w:widowControl w:val="0"/>
        <w:numPr>
          <w:ilvl w:val="0"/>
          <w:numId w:val="46"/>
        </w:numPr>
        <w:shd w:val="clear" w:color="auto" w:fill="auto"/>
        <w:tabs>
          <w:tab w:val="left" w:pos="1211"/>
        </w:tabs>
        <w:bidi w:val="0"/>
        <w:spacing w:before="0" w:after="0" w:line="240" w:lineRule="auto"/>
        <w:ind w:left="0" w:right="0" w:firstLine="220"/>
        <w:jc w:val="left"/>
      </w:pPr>
      <w:bookmarkStart w:id="529" w:name="bookmark608"/>
      <w:bookmarkEnd w:id="529"/>
      <w:r>
        <w:rPr>
          <w:rFonts w:ascii="Times New Roman" w:hAnsi="Times New Roman" w:eastAsia="Times New Roman" w:cs="Times New Roman"/>
          <w:color w:val="770088"/>
          <w:spacing w:val="0"/>
          <w:w w:val="100"/>
          <w:position w:val="0"/>
          <w:lang w:val="en-US" w:eastAsia="en-US" w:bidi="en-US"/>
        </w:rPr>
        <w:t xml:space="preserve">abstract </w:t>
      </w:r>
      <w:r>
        <w:rPr>
          <w:rFonts w:ascii="Times New Roman" w:hAnsi="Times New Roman" w:eastAsia="Times New Roman" w:cs="Times New Roman"/>
          <w:color w:val="008855"/>
          <w:spacing w:val="0"/>
          <w:w w:val="100"/>
          <w:position w:val="0"/>
          <w:lang w:val="en-US" w:eastAsia="en-US" w:bidi="en-US"/>
        </w:rPr>
        <w:t xml:space="preserve">void </w:t>
      </w:r>
      <w:r>
        <w:rPr>
          <w:rFonts w:ascii="Times New Roman" w:hAnsi="Times New Roman" w:eastAsia="Times New Roman" w:cs="Times New Roman"/>
          <w:color w:val="000000"/>
          <w:spacing w:val="0"/>
          <w:w w:val="100"/>
          <w:position w:val="0"/>
          <w:lang w:val="en-US" w:eastAsia="en-US" w:bidi="en-US"/>
        </w:rPr>
        <w:t>SmallBody</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46"/>
        </w:numPr>
        <w:shd w:val="clear" w:color="auto" w:fill="auto"/>
        <w:tabs>
          <w:tab w:val="left" w:pos="791"/>
        </w:tabs>
        <w:bidi w:val="0"/>
        <w:spacing w:before="0" w:after="140" w:line="338" w:lineRule="auto"/>
        <w:ind w:left="0" w:right="0" w:firstLine="220"/>
        <w:jc w:val="left"/>
      </w:pPr>
      <w:bookmarkStart w:id="530" w:name="bookmark609"/>
      <w:bookmarkEnd w:id="530"/>
      <w:r>
        <w:rPr>
          <w:rFonts w:ascii="Times New Roman" w:hAnsi="Times New Roman" w:eastAsia="Times New Roman" w:cs="Times New Roman"/>
          <w:color w:val="34495E"/>
          <w:spacing w:val="0"/>
          <w:w w:val="100"/>
          <w:position w:val="0"/>
          <w:lang w:val="en-US" w:eastAsia="en-US" w:bidi="en-US"/>
        </w:rPr>
        <w:t>}</w:t>
      </w:r>
    </w:p>
    <w:p>
      <w:pPr>
        <w:pStyle w:val="15"/>
        <w:keepNext w:val="0"/>
        <w:keepLines w:val="0"/>
        <w:widowControl w:val="0"/>
        <w:shd w:val="clear" w:color="auto" w:fill="auto"/>
        <w:bidi w:val="0"/>
        <w:spacing w:before="0" w:after="140" w:line="325" w:lineRule="exact"/>
        <w:ind w:left="0" w:right="0" w:firstLine="0"/>
        <w:jc w:val="left"/>
      </w:pPr>
      <w:r>
        <w:rPr>
          <w:spacing w:val="0"/>
          <w:w w:val="100"/>
          <w:position w:val="0"/>
        </w:rPr>
        <w:t>在抽象类中，具有如下特征</w:t>
      </w:r>
    </w:p>
    <w:p>
      <w:pPr>
        <w:pStyle w:val="15"/>
        <w:keepNext w:val="0"/>
        <w:keepLines w:val="0"/>
        <w:widowControl w:val="0"/>
        <w:shd w:val="clear" w:color="auto" w:fill="auto"/>
        <w:bidi w:val="0"/>
        <w:spacing w:before="0" w:after="0" w:line="325" w:lineRule="exact"/>
        <w:ind w:left="480" w:right="0" w:hanging="260"/>
        <w:jc w:val="left"/>
      </w:pPr>
      <w:r>
        <w:rPr>
          <w:spacing w:val="0"/>
          <w:w w:val="100"/>
          <w:position w:val="0"/>
        </w:rPr>
        <w:t>-如果一个类中有抽象方法，那么这个类一定是抽象类，也就是说，使用关键字</w:t>
      </w:r>
      <w:r>
        <w:rPr>
          <w:rFonts w:ascii="Times New Roman" w:hAnsi="Times New Roman" w:eastAsia="Times New Roman" w:cs="Times New Roman"/>
          <w:color w:val="E96900"/>
          <w:spacing w:val="0"/>
          <w:w w:val="100"/>
          <w:position w:val="0"/>
          <w:sz w:val="22"/>
          <w:szCs w:val="22"/>
          <w:lang w:val="en-US" w:eastAsia="en-US" w:bidi="en-US"/>
        </w:rPr>
        <w:t>abstract</w:t>
      </w:r>
      <w:r>
        <w:rPr>
          <w:spacing w:val="0"/>
          <w:w w:val="100"/>
          <w:position w:val="0"/>
        </w:rPr>
        <w:t>修饰的 方法一定是抽象方法，具有抽象方法的类一定是抽象类。实现类方法中只有方法具体的实现。</w:t>
      </w:r>
    </w:p>
    <w:p>
      <w:pPr>
        <w:pStyle w:val="15"/>
        <w:keepNext w:val="0"/>
        <w:keepLines w:val="0"/>
        <w:widowControl w:val="0"/>
        <w:shd w:val="clear" w:color="auto" w:fill="auto"/>
        <w:bidi w:val="0"/>
        <w:spacing w:before="0" w:after="0" w:line="325" w:lineRule="exact"/>
        <w:ind w:left="480" w:right="0" w:hanging="260"/>
        <w:jc w:val="left"/>
      </w:pPr>
      <w:r>
        <w:rPr>
          <w:spacing w:val="0"/>
          <w:w w:val="100"/>
          <w:position w:val="0"/>
        </w:rPr>
        <w:t>-抽象类中不一定只有抽象方法，抽象类中也可以有具体的方法，你可以自己去选择是否实现这些方 法。</w:t>
      </w:r>
    </w:p>
    <w:p>
      <w:pPr>
        <w:pStyle w:val="15"/>
        <w:keepNext w:val="0"/>
        <w:keepLines w:val="0"/>
        <w:widowControl w:val="0"/>
        <w:shd w:val="clear" w:color="auto" w:fill="auto"/>
        <w:bidi w:val="0"/>
        <w:spacing w:before="0" w:after="0" w:line="325" w:lineRule="exact"/>
        <w:ind w:left="480" w:right="0" w:hanging="260"/>
        <w:jc w:val="left"/>
      </w:pPr>
      <w:r>
        <w:rPr>
          <w:spacing w:val="0"/>
          <w:w w:val="100"/>
          <w:position w:val="0"/>
        </w:rPr>
        <w:t>-抽象类中的约束不像接口那么严格，你可以在抽象类中</w:t>
      </w:r>
      <w:r>
        <w:rPr>
          <w:b/>
          <w:bCs/>
          <w:spacing w:val="0"/>
          <w:w w:val="100"/>
          <w:position w:val="0"/>
        </w:rPr>
        <w:t>定义构造方法、抽象方法、普通属性、方 法、静态属性和静态方法</w:t>
      </w:r>
    </w:p>
    <w:p>
      <w:pPr>
        <w:pStyle w:val="15"/>
        <w:keepNext w:val="0"/>
        <w:keepLines w:val="0"/>
        <w:widowControl w:val="0"/>
        <w:shd w:val="clear" w:color="auto" w:fill="auto"/>
        <w:bidi w:val="0"/>
        <w:spacing w:before="0" w:after="620" w:line="325" w:lineRule="exact"/>
        <w:ind w:left="0" w:right="0" w:firstLine="220"/>
        <w:jc w:val="left"/>
      </w:pPr>
      <w:r>
        <w:rPr>
          <w:spacing w:val="0"/>
          <w:w w:val="100"/>
          <w:position w:val="0"/>
        </w:rPr>
        <w:t>-抽象类和接口一样不能被实例化，实例化只能实例化</w:t>
      </w:r>
      <w:r>
        <w:rPr>
          <w:color w:val="E96900"/>
          <w:spacing w:val="0"/>
          <w:w w:val="100"/>
          <w:position w:val="0"/>
        </w:rPr>
        <w:t>具体的类</w:t>
      </w:r>
    </w:p>
    <w:p>
      <w:pPr>
        <w:pStyle w:val="23"/>
        <w:keepNext/>
        <w:keepLines/>
        <w:widowControl w:val="0"/>
        <w:pBdr>
          <w:bottom w:val="single" w:color="auto" w:sz="4" w:space="0"/>
        </w:pBdr>
        <w:shd w:val="clear" w:color="auto" w:fill="auto"/>
        <w:bidi w:val="0"/>
        <w:spacing w:before="0" w:line="240" w:lineRule="auto"/>
        <w:ind w:left="0" w:right="0" w:firstLine="0"/>
        <w:jc w:val="left"/>
      </w:pPr>
      <w:bookmarkStart w:id="531" w:name="bookmark610"/>
      <w:bookmarkStart w:id="532" w:name="bookmark611"/>
      <w:bookmarkStart w:id="533" w:name="bookmark612"/>
      <w:r>
        <w:rPr>
          <w:spacing w:val="0"/>
          <w:w w:val="100"/>
          <w:position w:val="0"/>
        </w:rPr>
        <w:t>异常</w:t>
      </w:r>
      <w:bookmarkEnd w:id="531"/>
      <w:bookmarkEnd w:id="532"/>
      <w:bookmarkEnd w:id="533"/>
    </w:p>
    <w:p>
      <w:pPr>
        <w:pStyle w:val="15"/>
        <w:keepNext w:val="0"/>
        <w:keepLines w:val="0"/>
        <w:widowControl w:val="0"/>
        <w:shd w:val="clear" w:color="auto" w:fill="auto"/>
        <w:bidi w:val="0"/>
        <w:spacing w:before="0" w:after="0" w:line="307" w:lineRule="exact"/>
        <w:ind w:left="0" w:right="0" w:firstLine="0"/>
        <w:jc w:val="left"/>
      </w:pPr>
      <w:r>
        <w:rPr>
          <w:spacing w:val="0"/>
          <w:w w:val="100"/>
          <w:position w:val="0"/>
        </w:rPr>
        <w:t>异常是程序经常会出现的，发现错误的最佳时机是在编译阶段，也就是你试图在运行程序之前。但是， 在编译期间并不能找到所有的错误，有一些</w:t>
      </w:r>
      <w:r>
        <w:rPr>
          <w:rFonts w:ascii="Times New Roman" w:hAnsi="Times New Roman" w:eastAsia="Times New Roman" w:cs="Times New Roman"/>
          <w:color w:val="E96900"/>
          <w:spacing w:val="0"/>
          <w:w w:val="100"/>
          <w:position w:val="0"/>
          <w:sz w:val="22"/>
          <w:szCs w:val="22"/>
          <w:lang w:val="en-US" w:eastAsia="en-US" w:bidi="en-US"/>
        </w:rPr>
        <w:t>NullPointerException</w:t>
      </w:r>
      <w:r>
        <w:rPr>
          <w:spacing w:val="0"/>
          <w:w w:val="100"/>
          <w:position w:val="0"/>
        </w:rPr>
        <w:t>和</w:t>
      </w:r>
    </w:p>
    <w:p>
      <w:pPr>
        <w:pStyle w:val="15"/>
        <w:keepNext w:val="0"/>
        <w:keepLines w:val="0"/>
        <w:widowControl w:val="0"/>
        <w:shd w:val="clear" w:color="auto" w:fill="auto"/>
        <w:bidi w:val="0"/>
        <w:spacing w:before="0" w:after="140" w:line="341" w:lineRule="exact"/>
        <w:ind w:left="0" w:right="0" w:firstLine="0"/>
        <w:jc w:val="left"/>
      </w:pPr>
      <w:r>
        <w:rPr>
          <w:rFonts w:ascii="Times New Roman" w:hAnsi="Times New Roman" w:eastAsia="Times New Roman" w:cs="Times New Roman"/>
          <w:color w:val="E96900"/>
          <w:spacing w:val="0"/>
          <w:w w:val="100"/>
          <w:position w:val="0"/>
          <w:sz w:val="22"/>
          <w:szCs w:val="22"/>
          <w:lang w:val="en-US" w:eastAsia="en-US" w:bidi="en-US"/>
        </w:rPr>
        <w:t>ClassNotFoundException</w:t>
      </w:r>
      <w:r>
        <w:rPr>
          <w:spacing w:val="0"/>
          <w:w w:val="100"/>
          <w:position w:val="0"/>
        </w:rPr>
        <w:t>异常在编译期找不到，这些异常是</w:t>
      </w:r>
      <w:r>
        <w:rPr>
          <w:rFonts w:ascii="Times New Roman" w:hAnsi="Times New Roman" w:eastAsia="Times New Roman" w:cs="Times New Roman"/>
          <w:spacing w:val="0"/>
          <w:w w:val="100"/>
          <w:position w:val="0"/>
          <w:sz w:val="22"/>
          <w:szCs w:val="22"/>
          <w:lang w:val="en-US" w:eastAsia="en-US" w:bidi="en-US"/>
        </w:rPr>
        <w:t>RuntimeException</w:t>
      </w:r>
      <w:r>
        <w:rPr>
          <w:spacing w:val="0"/>
          <w:w w:val="100"/>
          <w:position w:val="0"/>
        </w:rPr>
        <w:t>运行时异常，这些 异常往往在运行时才能被发现。</w:t>
      </w:r>
    </w:p>
    <w:p>
      <w:pPr>
        <w:pStyle w:val="15"/>
        <w:keepNext w:val="0"/>
        <w:keepLines w:val="0"/>
        <w:widowControl w:val="0"/>
        <w:shd w:val="clear" w:color="auto" w:fill="auto"/>
        <w:bidi w:val="0"/>
        <w:spacing w:before="0" w:after="320" w:line="341" w:lineRule="exact"/>
        <w:ind w:left="0" w:right="0" w:firstLine="0"/>
        <w:jc w:val="left"/>
      </w:pPr>
      <w:r>
        <w:rPr>
          <w:spacing w:val="0"/>
          <w:w w:val="100"/>
          <w:position w:val="0"/>
        </w:rPr>
        <w:t>我们写</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程序经常会出现两种问题，一种是</w:t>
      </w:r>
      <w:r>
        <w:rPr>
          <w:rFonts w:ascii="Times New Roman" w:hAnsi="Times New Roman" w:eastAsia="Times New Roman" w:cs="Times New Roman"/>
          <w:spacing w:val="0"/>
          <w:w w:val="100"/>
          <w:position w:val="0"/>
          <w:sz w:val="22"/>
          <w:szCs w:val="22"/>
          <w:lang w:val="en-US" w:eastAsia="en-US" w:bidi="en-US"/>
        </w:rPr>
        <w:t>java.Iang.Exception</w:t>
      </w:r>
      <w:r>
        <w:rPr>
          <w:spacing w:val="0"/>
          <w:w w:val="100"/>
          <w:position w:val="0"/>
        </w:rPr>
        <w:t>，—种是</w:t>
      </w:r>
      <w:r>
        <w:rPr>
          <w:rFonts w:ascii="Times New Roman" w:hAnsi="Times New Roman" w:eastAsia="Times New Roman" w:cs="Times New Roman"/>
          <w:spacing w:val="0"/>
          <w:w w:val="100"/>
          <w:position w:val="0"/>
          <w:sz w:val="22"/>
          <w:szCs w:val="22"/>
          <w:lang w:val="en-US" w:eastAsia="en-US" w:bidi="en-US"/>
        </w:rPr>
        <w:t>java.Iang.Error</w:t>
      </w:r>
      <w:r>
        <w:rPr>
          <w:spacing w:val="0"/>
          <w:w w:val="100"/>
          <w:position w:val="0"/>
        </w:rPr>
        <w:t>，都用来 表示出现了异常情况，下面就针对这两种概念进行理解。</w:t>
      </w:r>
    </w:p>
    <w:p>
      <w:pPr>
        <w:pStyle w:val="25"/>
        <w:keepNext/>
        <w:keepLines/>
        <w:widowControl w:val="0"/>
        <w:shd w:val="clear" w:color="auto" w:fill="auto"/>
        <w:bidi w:val="0"/>
        <w:spacing w:before="0" w:after="140" w:line="240" w:lineRule="auto"/>
        <w:ind w:left="0" w:right="0" w:firstLine="0"/>
        <w:jc w:val="left"/>
        <w:rPr>
          <w:sz w:val="32"/>
          <w:szCs w:val="32"/>
        </w:rPr>
      </w:pPr>
      <w:bookmarkStart w:id="534" w:name="bookmark614"/>
      <w:bookmarkStart w:id="535" w:name="bookmark613"/>
      <w:bookmarkStart w:id="536" w:name="bookmark615"/>
      <w:r>
        <w:rPr>
          <w:spacing w:val="0"/>
          <w:w w:val="100"/>
          <w:position w:val="0"/>
          <w:sz w:val="28"/>
          <w:szCs w:val="28"/>
        </w:rPr>
        <w:t xml:space="preserve">认识 </w:t>
      </w:r>
      <w:r>
        <w:rPr>
          <w:rFonts w:ascii="Times New Roman" w:hAnsi="Times New Roman" w:eastAsia="Times New Roman" w:cs="Times New Roman"/>
          <w:b/>
          <w:bCs/>
          <w:spacing w:val="0"/>
          <w:w w:val="100"/>
          <w:position w:val="0"/>
          <w:sz w:val="32"/>
          <w:szCs w:val="32"/>
          <w:lang w:val="en-US" w:eastAsia="en-US" w:bidi="en-US"/>
        </w:rPr>
        <w:t>Exception</w:t>
      </w:r>
      <w:bookmarkEnd w:id="534"/>
      <w:bookmarkEnd w:id="535"/>
      <w:bookmarkEnd w:id="536"/>
    </w:p>
    <w:p>
      <w:pPr>
        <w:pStyle w:val="15"/>
        <w:keepNext w:val="0"/>
        <w:keepLines w:val="0"/>
        <w:widowControl w:val="0"/>
        <w:shd w:val="clear" w:color="auto" w:fill="auto"/>
        <w:bidi w:val="0"/>
        <w:spacing w:before="0" w:after="140" w:line="322" w:lineRule="exact"/>
        <w:ind w:left="0" w:right="0" w:firstLine="0"/>
        <w:jc w:val="left"/>
      </w:pPr>
      <w:r>
        <w:rPr>
          <w:rFonts w:ascii="Times New Roman" w:hAnsi="Times New Roman" w:eastAsia="Times New Roman" w:cs="Times New Roman"/>
          <w:color w:val="E96900"/>
          <w:spacing w:val="0"/>
          <w:w w:val="100"/>
          <w:position w:val="0"/>
          <w:sz w:val="22"/>
          <w:szCs w:val="22"/>
          <w:lang w:val="en-US" w:eastAsia="en-US" w:bidi="en-US"/>
        </w:rPr>
        <w:t>Exception</w:t>
      </w:r>
      <w:r>
        <w:rPr>
          <w:spacing w:val="0"/>
          <w:w w:val="100"/>
          <w:position w:val="0"/>
        </w:rPr>
        <w:t>位于</w:t>
      </w:r>
      <w:r>
        <w:rPr>
          <w:rFonts w:ascii="Times New Roman" w:hAnsi="Times New Roman" w:eastAsia="Times New Roman" w:cs="Times New Roman"/>
          <w:color w:val="E96900"/>
          <w:spacing w:val="0"/>
          <w:w w:val="100"/>
          <w:position w:val="0"/>
          <w:sz w:val="22"/>
          <w:szCs w:val="22"/>
          <w:lang w:val="en-US" w:eastAsia="en-US" w:bidi="en-US"/>
        </w:rPr>
        <w:t>java.lang</w:t>
      </w:r>
      <w:r>
        <w:rPr>
          <w:spacing w:val="0"/>
          <w:w w:val="100"/>
          <w:position w:val="0"/>
        </w:rPr>
        <w:t>包下，它是一种顶级接口，继承于</w:t>
      </w:r>
      <w:r>
        <w:rPr>
          <w:rFonts w:ascii="Times New Roman" w:hAnsi="Times New Roman" w:eastAsia="Times New Roman" w:cs="Times New Roman"/>
          <w:color w:val="E96900"/>
          <w:spacing w:val="0"/>
          <w:w w:val="100"/>
          <w:position w:val="0"/>
          <w:sz w:val="22"/>
          <w:szCs w:val="22"/>
          <w:lang w:val="en-US" w:eastAsia="en-US" w:bidi="en-US"/>
        </w:rPr>
        <w:t>Throwable</w:t>
      </w:r>
      <w:r>
        <w:rPr>
          <w:spacing w:val="0"/>
          <w:w w:val="100"/>
          <w:position w:val="0"/>
        </w:rPr>
        <w:t>类，</w:t>
      </w:r>
      <w:r>
        <w:rPr>
          <w:rFonts w:ascii="Times New Roman" w:hAnsi="Times New Roman" w:eastAsia="Times New Roman" w:cs="Times New Roman"/>
          <w:spacing w:val="0"/>
          <w:w w:val="100"/>
          <w:position w:val="0"/>
          <w:sz w:val="22"/>
          <w:szCs w:val="22"/>
          <w:lang w:val="en-US" w:eastAsia="en-US" w:bidi="en-US"/>
        </w:rPr>
        <w:t>Exception</w:t>
      </w:r>
      <w:r>
        <w:rPr>
          <w:spacing w:val="0"/>
          <w:w w:val="100"/>
          <w:position w:val="0"/>
        </w:rPr>
        <w:t>类及 其子类都是</w:t>
      </w:r>
      <w:r>
        <w:rPr>
          <w:rFonts w:ascii="Times New Roman" w:hAnsi="Times New Roman" w:eastAsia="Times New Roman" w:cs="Times New Roman"/>
          <w:spacing w:val="0"/>
          <w:w w:val="100"/>
          <w:position w:val="0"/>
          <w:sz w:val="22"/>
          <w:szCs w:val="22"/>
          <w:lang w:val="en-US" w:eastAsia="en-US" w:bidi="en-US"/>
        </w:rPr>
        <w:t>Throwable</w:t>
      </w:r>
      <w:r>
        <w:rPr>
          <w:spacing w:val="0"/>
          <w:w w:val="100"/>
          <w:position w:val="0"/>
        </w:rPr>
        <w:t>的组成条件，是程序出现的合理情况。</w:t>
      </w:r>
    </w:p>
    <w:p>
      <w:pPr>
        <w:pStyle w:val="15"/>
        <w:keepNext w:val="0"/>
        <w:keepLines w:val="0"/>
        <w:widowControl w:val="0"/>
        <w:shd w:val="clear" w:color="auto" w:fill="auto"/>
        <w:bidi w:val="0"/>
        <w:spacing w:before="0" w:after="320" w:line="322" w:lineRule="exact"/>
        <w:ind w:left="0" w:right="0" w:firstLine="0"/>
        <w:jc w:val="left"/>
        <w:rPr>
          <w:sz w:val="22"/>
          <w:szCs w:val="22"/>
        </w:rPr>
      </w:pPr>
      <w:r>
        <w:rPr>
          <w:spacing w:val="0"/>
          <w:w w:val="100"/>
          <w:position w:val="0"/>
          <w:sz w:val="20"/>
          <w:szCs w:val="20"/>
        </w:rPr>
        <w:t>在认识</w:t>
      </w:r>
      <w:r>
        <w:rPr>
          <w:rFonts w:ascii="Times New Roman" w:hAnsi="Times New Roman" w:eastAsia="Times New Roman" w:cs="Times New Roman"/>
          <w:spacing w:val="0"/>
          <w:w w:val="100"/>
          <w:position w:val="0"/>
          <w:sz w:val="22"/>
          <w:szCs w:val="22"/>
          <w:lang w:val="en-US" w:eastAsia="en-US" w:bidi="en-US"/>
        </w:rPr>
        <w:t>Exception</w:t>
      </w:r>
      <w:r>
        <w:rPr>
          <w:spacing w:val="0"/>
          <w:w w:val="100"/>
          <w:position w:val="0"/>
          <w:sz w:val="20"/>
          <w:szCs w:val="20"/>
        </w:rPr>
        <w:t>之前，有必要先了解一下什么是</w:t>
      </w:r>
      <w:r>
        <w:rPr>
          <w:rFonts w:ascii="Times New Roman" w:hAnsi="Times New Roman" w:eastAsia="Times New Roman" w:cs="Times New Roman"/>
          <w:color w:val="E96900"/>
          <w:spacing w:val="0"/>
          <w:w w:val="100"/>
          <w:position w:val="0"/>
          <w:sz w:val="22"/>
          <w:szCs w:val="22"/>
          <w:lang w:val="en-US" w:eastAsia="en-US" w:bidi="en-US"/>
        </w:rPr>
        <w:t>Throwable</w:t>
      </w:r>
    </w:p>
    <w:p>
      <w:pPr>
        <w:pStyle w:val="25"/>
        <w:keepNext/>
        <w:keepLines/>
        <w:widowControl w:val="0"/>
        <w:shd w:val="clear" w:color="auto" w:fill="auto"/>
        <w:bidi w:val="0"/>
        <w:spacing w:before="0" w:after="140" w:line="240" w:lineRule="auto"/>
        <w:ind w:left="0" w:right="0" w:firstLine="0"/>
        <w:jc w:val="left"/>
        <w:rPr>
          <w:sz w:val="32"/>
          <w:szCs w:val="32"/>
        </w:rPr>
      </w:pPr>
      <w:bookmarkStart w:id="537" w:name="bookmark616"/>
      <w:bookmarkStart w:id="538" w:name="bookmark618"/>
      <w:bookmarkStart w:id="539" w:name="bookmark617"/>
      <w:r>
        <w:rPr>
          <w:spacing w:val="0"/>
          <w:w w:val="100"/>
          <w:position w:val="0"/>
          <w:sz w:val="28"/>
          <w:szCs w:val="28"/>
        </w:rPr>
        <w:t>什么是</w:t>
      </w:r>
      <w:r>
        <w:rPr>
          <w:rFonts w:ascii="Times New Roman" w:hAnsi="Times New Roman" w:eastAsia="Times New Roman" w:cs="Times New Roman"/>
          <w:b/>
          <w:bCs/>
          <w:spacing w:val="0"/>
          <w:w w:val="100"/>
          <w:position w:val="0"/>
          <w:sz w:val="32"/>
          <w:szCs w:val="32"/>
          <w:lang w:val="en-US" w:eastAsia="en-US" w:bidi="en-US"/>
        </w:rPr>
        <w:t>Throwable</w:t>
      </w:r>
      <w:bookmarkEnd w:id="537"/>
      <w:bookmarkEnd w:id="538"/>
      <w:bookmarkEnd w:id="539"/>
    </w:p>
    <w:p>
      <w:pPr>
        <w:pStyle w:val="15"/>
        <w:keepNext w:val="0"/>
        <w:keepLines w:val="0"/>
        <w:widowControl w:val="0"/>
        <w:shd w:val="clear" w:color="auto" w:fill="auto"/>
        <w:bidi w:val="0"/>
        <w:spacing w:before="0" w:after="140" w:line="331" w:lineRule="exact"/>
        <w:ind w:left="0" w:right="0" w:firstLine="0"/>
        <w:jc w:val="left"/>
      </w:pPr>
      <w:r>
        <w:rPr>
          <w:rFonts w:ascii="Times New Roman" w:hAnsi="Times New Roman" w:eastAsia="Times New Roman" w:cs="Times New Roman"/>
          <w:spacing w:val="0"/>
          <w:w w:val="100"/>
          <w:position w:val="0"/>
          <w:sz w:val="22"/>
          <w:szCs w:val="22"/>
          <w:lang w:val="en-US" w:eastAsia="en-US" w:bidi="en-US"/>
        </w:rPr>
        <w:t>Throwable</w:t>
      </w:r>
      <w:r>
        <w:rPr>
          <w:spacing w:val="0"/>
          <w:w w:val="100"/>
          <w:position w:val="0"/>
        </w:rPr>
        <w:t>类是</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语言中所有</w:t>
      </w:r>
      <w:r>
        <w:rPr>
          <w:color w:val="E96900"/>
          <w:spacing w:val="0"/>
          <w:w w:val="100"/>
          <w:position w:val="0"/>
        </w:rPr>
        <w:t>错误</w:t>
      </w:r>
      <w:r>
        <w:rPr>
          <w:rFonts w:ascii="Times New Roman" w:hAnsi="Times New Roman" w:eastAsia="Times New Roman" w:cs="Times New Roman"/>
          <w:color w:val="E96900"/>
          <w:spacing w:val="0"/>
          <w:w w:val="100"/>
          <w:position w:val="0"/>
          <w:sz w:val="22"/>
          <w:szCs w:val="22"/>
          <w:lang w:val="en-US" w:eastAsia="en-US" w:bidi="en-US"/>
        </w:rPr>
        <w:t>(errors)</w:t>
      </w:r>
      <w:r>
        <w:rPr>
          <w:spacing w:val="0"/>
          <w:w w:val="100"/>
          <w:position w:val="0"/>
        </w:rPr>
        <w:t>和</w:t>
      </w:r>
      <w:r>
        <w:rPr>
          <w:color w:val="E96900"/>
          <w:spacing w:val="0"/>
          <w:w w:val="100"/>
          <w:position w:val="0"/>
        </w:rPr>
        <w:t>异常</w:t>
      </w:r>
      <w:r>
        <w:rPr>
          <w:color w:val="E96900"/>
          <w:spacing w:val="0"/>
          <w:w w:val="100"/>
          <w:position w:val="0"/>
          <w:sz w:val="22"/>
          <w:szCs w:val="22"/>
          <w:lang w:val="en-US" w:eastAsia="en-US" w:bidi="en-US"/>
        </w:rPr>
        <w:t>(</w:t>
      </w:r>
      <w:r>
        <w:rPr>
          <w:rFonts w:ascii="Times New Roman" w:hAnsi="Times New Roman" w:eastAsia="Times New Roman" w:cs="Times New Roman"/>
          <w:color w:val="E96900"/>
          <w:spacing w:val="0"/>
          <w:w w:val="100"/>
          <w:position w:val="0"/>
          <w:sz w:val="22"/>
          <w:szCs w:val="22"/>
          <w:lang w:val="en-US" w:eastAsia="en-US" w:bidi="en-US"/>
        </w:rPr>
        <w:t>exceptions)</w:t>
      </w:r>
      <w:r>
        <w:rPr>
          <w:spacing w:val="0"/>
          <w:w w:val="100"/>
          <w:position w:val="0"/>
        </w:rPr>
        <w:t xml:space="preserve">的父类。只有继承于 </w:t>
      </w:r>
      <w:r>
        <w:rPr>
          <w:rFonts w:ascii="Times New Roman" w:hAnsi="Times New Roman" w:eastAsia="Times New Roman" w:cs="Times New Roman"/>
          <w:spacing w:val="0"/>
          <w:w w:val="100"/>
          <w:position w:val="0"/>
          <w:sz w:val="22"/>
          <w:szCs w:val="22"/>
          <w:lang w:val="en-US" w:eastAsia="en-US" w:bidi="en-US"/>
        </w:rPr>
        <w:t>Throwable</w:t>
      </w:r>
      <w:r>
        <w:rPr>
          <w:spacing w:val="0"/>
          <w:w w:val="100"/>
          <w:position w:val="0"/>
        </w:rPr>
        <w:t>的类或者其子类才能够被抛出，还有一种方式是带有</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中的</w:t>
      </w:r>
      <w:r>
        <w:rPr>
          <w:rFonts w:ascii="Times New Roman" w:hAnsi="Times New Roman" w:eastAsia="Times New Roman" w:cs="Times New Roman"/>
          <w:color w:val="E96900"/>
          <w:spacing w:val="0"/>
          <w:w w:val="100"/>
          <w:position w:val="0"/>
          <w:sz w:val="22"/>
          <w:szCs w:val="22"/>
          <w:lang w:val="en-US" w:eastAsia="en-US" w:bidi="en-US"/>
        </w:rPr>
        <w:t>@throw</w:t>
      </w:r>
      <w:r>
        <w:rPr>
          <w:spacing w:val="0"/>
          <w:w w:val="100"/>
          <w:position w:val="0"/>
        </w:rPr>
        <w:t>注解的类也可以 抛出。</w:t>
      </w:r>
    </w:p>
    <w:p>
      <w:pPr>
        <w:pStyle w:val="15"/>
        <w:keepNext w:val="0"/>
        <w:keepLines w:val="0"/>
        <w:widowControl w:val="0"/>
        <w:shd w:val="clear" w:color="auto" w:fill="auto"/>
        <w:bidi w:val="0"/>
        <w:spacing w:before="0" w:after="400" w:line="322" w:lineRule="exact"/>
        <w:ind w:left="0" w:right="0" w:firstLine="0"/>
        <w:jc w:val="left"/>
      </w:pPr>
      <w:r>
        <w:rPr>
          <w:spacing w:val="0"/>
          <w:w w:val="100"/>
          <w:position w:val="0"/>
        </w:rPr>
        <w:t>在</w:t>
      </w:r>
      <w:r>
        <w:fldChar w:fldCharType="begin"/>
      </w:r>
      <w:r>
        <w:instrText xml:space="preserve">HYPERLINK "https://docs.oracle.com/javase/specs/jls/se9/html/jls-11.html%23jls-11.1.1"</w:instrText>
      </w:r>
      <w:r>
        <w:fldChar w:fldCharType="separate"/>
      </w:r>
      <w:r>
        <w:rPr>
          <w:b/>
          <w:bCs/>
          <w:color w:val="42B983"/>
          <w:spacing w:val="0"/>
          <w:w w:val="100"/>
          <w:position w:val="0"/>
          <w:lang w:val="en-US" w:eastAsia="en-US" w:bidi="en-US"/>
        </w:rPr>
        <w:t>Java</w:t>
      </w:r>
      <w:r>
        <w:rPr>
          <w:color w:val="42B983"/>
          <w:spacing w:val="0"/>
          <w:w w:val="100"/>
          <w:position w:val="0"/>
        </w:rPr>
        <w:t>规范</w:t>
      </w:r>
      <w:r>
        <w:fldChar w:fldCharType="end"/>
      </w:r>
      <w:r>
        <w:rPr>
          <w:color w:val="42B983"/>
          <w:spacing w:val="0"/>
          <w:w w:val="100"/>
          <w:position w:val="0"/>
        </w:rPr>
        <w:t>中</w:t>
      </w:r>
      <w:r>
        <w:rPr>
          <w:spacing w:val="0"/>
          <w:w w:val="100"/>
          <w:position w:val="0"/>
        </w:rPr>
        <w:t>，对非受查异常和受查异常的定义是这样的：</w:t>
      </w:r>
    </w:p>
    <w:p>
      <w:pPr>
        <w:pStyle w:val="11"/>
        <w:keepNext w:val="0"/>
        <w:keepLines w:val="0"/>
        <w:widowControl w:val="0"/>
        <w:shd w:val="clear" w:color="auto" w:fill="auto"/>
        <w:bidi w:val="0"/>
        <w:spacing w:before="0" w:after="460" w:line="305" w:lineRule="auto"/>
        <w:ind w:left="0" w:right="0" w:firstLine="320"/>
        <w:jc w:val="left"/>
        <w:rPr>
          <w:sz w:val="22"/>
          <w:szCs w:val="22"/>
        </w:rPr>
      </w:pPr>
      <w:r>
        <w:rPr>
          <w:rFonts w:ascii="Times New Roman" w:hAnsi="Times New Roman" w:eastAsia="Times New Roman" w:cs="Times New Roman"/>
          <w:color w:val="777777"/>
          <w:spacing w:val="0"/>
          <w:w w:val="100"/>
          <w:position w:val="0"/>
          <w:sz w:val="22"/>
          <w:szCs w:val="22"/>
          <w:lang w:val="en-US" w:eastAsia="en-US" w:bidi="en-US"/>
        </w:rPr>
        <w:t xml:space="preserve">The </w:t>
      </w:r>
      <w:r>
        <w:rPr>
          <w:rFonts w:ascii="Times New Roman" w:hAnsi="Times New Roman" w:eastAsia="Times New Roman" w:cs="Times New Roman"/>
          <w:i/>
          <w:iCs/>
          <w:color w:val="777777"/>
          <w:spacing w:val="0"/>
          <w:w w:val="100"/>
          <w:position w:val="0"/>
          <w:sz w:val="22"/>
          <w:szCs w:val="22"/>
          <w:lang w:val="en-US" w:eastAsia="en-US" w:bidi="en-US"/>
        </w:rPr>
        <w:t>unchecked exception classes</w:t>
      </w:r>
      <w:r>
        <w:rPr>
          <w:rFonts w:ascii="Times New Roman" w:hAnsi="Times New Roman" w:eastAsia="Times New Roman" w:cs="Times New Roman"/>
          <w:color w:val="777777"/>
          <w:spacing w:val="0"/>
          <w:w w:val="100"/>
          <w:position w:val="0"/>
          <w:sz w:val="22"/>
          <w:szCs w:val="22"/>
          <w:lang w:val="en-US" w:eastAsia="en-US" w:bidi="en-US"/>
        </w:rPr>
        <w:t xml:space="preserve"> are the run-time exception classes and the error classes.</w:t>
      </w:r>
    </w:p>
    <w:p>
      <w:pPr>
        <w:pStyle w:val="11"/>
        <w:keepNext w:val="0"/>
        <w:keepLines w:val="0"/>
        <w:widowControl w:val="0"/>
        <w:shd w:val="clear" w:color="auto" w:fill="auto"/>
        <w:bidi w:val="0"/>
        <w:spacing w:before="0" w:after="240" w:line="305" w:lineRule="auto"/>
        <w:ind w:left="320" w:right="0" w:firstLine="0"/>
        <w:jc w:val="left"/>
        <w:rPr>
          <w:sz w:val="22"/>
          <w:szCs w:val="22"/>
        </w:rPr>
      </w:pPr>
      <w:r>
        <w:rPr>
          <w:rFonts w:ascii="Times New Roman" w:hAnsi="Times New Roman" w:eastAsia="Times New Roman" w:cs="Times New Roman"/>
          <w:color w:val="777777"/>
          <w:spacing w:val="0"/>
          <w:w w:val="100"/>
          <w:position w:val="0"/>
          <w:sz w:val="22"/>
          <w:szCs w:val="22"/>
          <w:lang w:val="en-US" w:eastAsia="en-US" w:bidi="en-US"/>
        </w:rPr>
        <w:t xml:space="preserve">The </w:t>
      </w:r>
      <w:r>
        <w:rPr>
          <w:rFonts w:ascii="Times New Roman" w:hAnsi="Times New Roman" w:eastAsia="Times New Roman" w:cs="Times New Roman"/>
          <w:i/>
          <w:iCs/>
          <w:color w:val="777777"/>
          <w:spacing w:val="0"/>
          <w:w w:val="100"/>
          <w:position w:val="0"/>
          <w:sz w:val="22"/>
          <w:szCs w:val="22"/>
          <w:lang w:val="en-US" w:eastAsia="en-US" w:bidi="en-US"/>
        </w:rPr>
        <w:t>checked exception classes</w:t>
      </w:r>
      <w:r>
        <w:rPr>
          <w:rFonts w:ascii="Times New Roman" w:hAnsi="Times New Roman" w:eastAsia="Times New Roman" w:cs="Times New Roman"/>
          <w:color w:val="777777"/>
          <w:spacing w:val="0"/>
          <w:w w:val="100"/>
          <w:position w:val="0"/>
          <w:sz w:val="22"/>
          <w:szCs w:val="22"/>
          <w:lang w:val="en-US" w:eastAsia="en-US" w:bidi="en-US"/>
        </w:rPr>
        <w:t xml:space="preserve"> are all exception classes other than the unchecked exception classes. That is, the checked exception classes are </w:t>
      </w:r>
      <w:r>
        <w:rPr>
          <w:rFonts w:ascii="Times New Roman" w:hAnsi="Times New Roman" w:eastAsia="Times New Roman" w:cs="Times New Roman"/>
          <w:color w:val="E96900"/>
          <w:spacing w:val="0"/>
          <w:w w:val="100"/>
          <w:position w:val="0"/>
          <w:sz w:val="22"/>
          <w:szCs w:val="22"/>
          <w:lang w:val="en-US" w:eastAsia="en-US" w:bidi="en-US"/>
        </w:rPr>
        <w:t xml:space="preserve">Throwable </w:t>
      </w:r>
      <w:r>
        <w:rPr>
          <w:rFonts w:ascii="Times New Roman" w:hAnsi="Times New Roman" w:eastAsia="Times New Roman" w:cs="Times New Roman"/>
          <w:color w:val="777777"/>
          <w:spacing w:val="0"/>
          <w:w w:val="100"/>
          <w:position w:val="0"/>
          <w:sz w:val="22"/>
          <w:szCs w:val="22"/>
          <w:lang w:val="en-US" w:eastAsia="en-US" w:bidi="en-US"/>
        </w:rPr>
        <w:t xml:space="preserve">and all its subclasses other than </w:t>
      </w:r>
      <w:r>
        <w:rPr>
          <w:rFonts w:ascii="Times New Roman" w:hAnsi="Times New Roman" w:eastAsia="Times New Roman" w:cs="Times New Roman"/>
          <w:color w:val="E96900"/>
          <w:spacing w:val="0"/>
          <w:w w:val="100"/>
          <w:position w:val="0"/>
          <w:sz w:val="22"/>
          <w:szCs w:val="22"/>
          <w:lang w:val="en-US" w:eastAsia="en-US" w:bidi="en-US"/>
        </w:rPr>
        <w:t xml:space="preserve">RuntimeException </w:t>
      </w:r>
      <w:r>
        <w:rPr>
          <w:rFonts w:ascii="Times New Roman" w:hAnsi="Times New Roman" w:eastAsia="Times New Roman" w:cs="Times New Roman"/>
          <w:color w:val="777777"/>
          <w:spacing w:val="0"/>
          <w:w w:val="100"/>
          <w:position w:val="0"/>
          <w:sz w:val="22"/>
          <w:szCs w:val="22"/>
          <w:lang w:val="en-US" w:eastAsia="en-US" w:bidi="en-US"/>
        </w:rPr>
        <w:t xml:space="preserve">and its subclasses and </w:t>
      </w:r>
      <w:r>
        <w:rPr>
          <w:rFonts w:ascii="Times New Roman" w:hAnsi="Times New Roman" w:eastAsia="Times New Roman" w:cs="Times New Roman"/>
          <w:color w:val="E96900"/>
          <w:spacing w:val="0"/>
          <w:w w:val="100"/>
          <w:position w:val="0"/>
          <w:sz w:val="22"/>
          <w:szCs w:val="22"/>
          <w:lang w:val="en-US" w:eastAsia="en-US" w:bidi="en-US"/>
        </w:rPr>
        <w:t xml:space="preserve">Error </w:t>
      </w:r>
      <w:r>
        <w:rPr>
          <w:rFonts w:ascii="Times New Roman" w:hAnsi="Times New Roman" w:eastAsia="Times New Roman" w:cs="Times New Roman"/>
          <w:color w:val="777777"/>
          <w:spacing w:val="0"/>
          <w:w w:val="100"/>
          <w:position w:val="0"/>
          <w:sz w:val="22"/>
          <w:szCs w:val="22"/>
          <w:lang w:val="en-US" w:eastAsia="en-US" w:bidi="en-US"/>
        </w:rPr>
        <w:t>and its subclasses.</w:t>
      </w:r>
    </w:p>
    <w:p>
      <w:pPr>
        <w:pStyle w:val="11"/>
        <w:keepNext w:val="0"/>
        <w:keepLines w:val="0"/>
        <w:widowControl w:val="0"/>
        <w:shd w:val="clear" w:color="auto" w:fill="auto"/>
        <w:bidi w:val="0"/>
        <w:spacing w:before="0" w:after="140" w:line="317" w:lineRule="exact"/>
        <w:ind w:left="0" w:right="0" w:firstLine="0"/>
        <w:jc w:val="left"/>
        <w:rPr>
          <w:sz w:val="22"/>
          <w:szCs w:val="22"/>
        </w:rPr>
      </w:pPr>
      <w:r>
        <w:rPr>
          <w:rFonts w:ascii="宋体" w:hAnsi="宋体" w:eastAsia="宋体" w:cs="宋体"/>
          <w:color w:val="34495E"/>
          <w:spacing w:val="0"/>
          <w:w w:val="100"/>
          <w:position w:val="0"/>
          <w:sz w:val="20"/>
          <w:szCs w:val="20"/>
          <w:lang w:val="zh-TW" w:eastAsia="zh-TW" w:bidi="zh-TW"/>
        </w:rPr>
        <w:t xml:space="preserve">也就是说，除了 </w:t>
      </w:r>
      <w:r>
        <w:rPr>
          <w:rFonts w:ascii="Times New Roman" w:hAnsi="Times New Roman" w:eastAsia="Times New Roman" w:cs="Times New Roman"/>
          <w:color w:val="E96900"/>
          <w:spacing w:val="0"/>
          <w:w w:val="100"/>
          <w:position w:val="0"/>
          <w:sz w:val="22"/>
          <w:szCs w:val="22"/>
          <w:lang w:val="en-US" w:eastAsia="en-US" w:bidi="en-US"/>
        </w:rPr>
        <w:t>RuntimeException</w:t>
      </w:r>
      <w:r>
        <w:rPr>
          <w:rFonts w:ascii="宋体" w:hAnsi="宋体" w:eastAsia="宋体" w:cs="宋体"/>
          <w:color w:val="34495E"/>
          <w:spacing w:val="0"/>
          <w:w w:val="100"/>
          <w:position w:val="0"/>
          <w:sz w:val="20"/>
          <w:szCs w:val="20"/>
          <w:lang w:val="zh-TW" w:eastAsia="zh-TW" w:bidi="zh-TW"/>
        </w:rPr>
        <w:t>和其子类，以及</w:t>
      </w:r>
      <w:r>
        <w:rPr>
          <w:rFonts w:ascii="Times New Roman" w:hAnsi="Times New Roman" w:eastAsia="Times New Roman" w:cs="Times New Roman"/>
          <w:color w:val="E96900"/>
          <w:spacing w:val="0"/>
          <w:w w:val="100"/>
          <w:position w:val="0"/>
          <w:sz w:val="22"/>
          <w:szCs w:val="22"/>
          <w:lang w:val="en-US" w:eastAsia="en-US" w:bidi="en-US"/>
        </w:rPr>
        <w:t>error</w:t>
      </w:r>
      <w:r>
        <w:rPr>
          <w:rFonts w:ascii="宋体" w:hAnsi="宋体" w:eastAsia="宋体" w:cs="宋体"/>
          <w:color w:val="34495E"/>
          <w:spacing w:val="0"/>
          <w:w w:val="100"/>
          <w:position w:val="0"/>
          <w:sz w:val="20"/>
          <w:szCs w:val="20"/>
          <w:lang w:val="zh-TW" w:eastAsia="zh-TW" w:bidi="zh-TW"/>
        </w:rPr>
        <w:t xml:space="preserve">和其子类，其它的所有异常都是 </w:t>
      </w:r>
      <w:r>
        <w:rPr>
          <w:rFonts w:ascii="Times New Roman" w:hAnsi="Times New Roman" w:eastAsia="Times New Roman" w:cs="Times New Roman"/>
          <w:color w:val="E96900"/>
          <w:spacing w:val="0"/>
          <w:w w:val="100"/>
          <w:position w:val="0"/>
          <w:sz w:val="22"/>
          <w:szCs w:val="22"/>
          <w:lang w:val="en-US" w:eastAsia="en-US" w:bidi="en-US"/>
        </w:rPr>
        <w:t>checkedException</w:t>
      </w:r>
    </w:p>
    <w:p>
      <w:pPr>
        <w:pStyle w:val="21"/>
        <w:keepNext w:val="0"/>
        <w:keepLines w:val="0"/>
        <w:widowControl w:val="0"/>
        <w:shd w:val="clear" w:color="auto" w:fill="auto"/>
        <w:bidi w:val="0"/>
        <w:spacing w:before="0" w:after="0" w:line="240" w:lineRule="auto"/>
        <w:ind w:left="0" w:right="0" w:firstLine="0"/>
        <w:jc w:val="left"/>
        <w:rPr>
          <w:sz w:val="20"/>
          <w:szCs w:val="20"/>
        </w:rPr>
      </w:pPr>
      <w:r>
        <w:rPr>
          <w:rFonts w:ascii="宋体" w:hAnsi="宋体" w:eastAsia="宋体" w:cs="宋体"/>
          <w:b w:val="0"/>
          <w:bCs w:val="0"/>
          <w:color w:val="34495E"/>
          <w:spacing w:val="0"/>
          <w:w w:val="100"/>
          <w:position w:val="0"/>
          <w:sz w:val="20"/>
          <w:szCs w:val="20"/>
          <w:lang w:val="zh-TW" w:eastAsia="zh-TW" w:bidi="zh-TW"/>
        </w:rPr>
        <w:t>那么，按照这种逻辑关系，我们可以对</w:t>
      </w:r>
      <w:r>
        <w:rPr>
          <w:rFonts w:ascii="Times New Roman" w:hAnsi="Times New Roman" w:eastAsia="Times New Roman" w:cs="Times New Roman"/>
          <w:b w:val="0"/>
          <w:bCs w:val="0"/>
          <w:color w:val="34495E"/>
          <w:spacing w:val="0"/>
          <w:w w:val="100"/>
          <w:position w:val="0"/>
          <w:sz w:val="22"/>
          <w:szCs w:val="22"/>
          <w:lang w:val="en-US" w:eastAsia="en-US" w:bidi="en-US"/>
        </w:rPr>
        <w:t>Throwable</w:t>
      </w:r>
      <w:r>
        <w:rPr>
          <w:rFonts w:ascii="宋体" w:hAnsi="宋体" w:eastAsia="宋体" w:cs="宋体"/>
          <w:b w:val="0"/>
          <w:bCs w:val="0"/>
          <w:color w:val="34495E"/>
          <w:spacing w:val="0"/>
          <w:w w:val="100"/>
          <w:position w:val="0"/>
          <w:sz w:val="20"/>
          <w:szCs w:val="20"/>
          <w:lang w:val="zh-TW" w:eastAsia="zh-TW" w:bidi="zh-TW"/>
        </w:rPr>
        <w:t>及其子类进行归类分析</w:t>
      </w:r>
    </w:p>
    <w:p>
      <w:pPr>
        <w:widowControl w:val="0"/>
        <w:jc w:val="center"/>
        <w:rPr>
          <w:sz w:val="2"/>
          <w:szCs w:val="2"/>
        </w:rPr>
      </w:pPr>
      <w:r>
        <w:drawing>
          <wp:inline distT="0" distB="0" distL="114300" distR="114300">
            <wp:extent cx="6004560" cy="3566160"/>
            <wp:effectExtent l="0" t="0" r="15240" b="15240"/>
            <wp:docPr id="249" name="Picutre 249"/>
            <wp:cNvGraphicFramePr/>
            <a:graphic xmlns:a="http://schemas.openxmlformats.org/drawingml/2006/main">
              <a:graphicData uri="http://schemas.openxmlformats.org/drawingml/2006/picture">
                <pic:pic xmlns:pic="http://schemas.openxmlformats.org/drawingml/2006/picture">
                  <pic:nvPicPr>
                    <pic:cNvPr id="249" name="Picutre 249"/>
                    <pic:cNvPicPr/>
                  </pic:nvPicPr>
                  <pic:blipFill>
                    <a:blip r:embed="rId19"/>
                    <a:stretch>
                      <a:fillRect/>
                    </a:stretch>
                  </pic:blipFill>
                  <pic:spPr>
                    <a:xfrm>
                      <a:off x="0" y="0"/>
                      <a:ext cx="6004560" cy="3566160"/>
                    </a:xfrm>
                    <a:prstGeom prst="rect">
                      <a:avLst/>
                    </a:prstGeom>
                  </pic:spPr>
                </pic:pic>
              </a:graphicData>
            </a:graphic>
          </wp:inline>
        </w:drawing>
      </w:r>
    </w:p>
    <w:p>
      <w:pPr>
        <w:widowControl w:val="0"/>
        <w:spacing w:after="139" w:line="1" w:lineRule="exact"/>
      </w:pPr>
    </w:p>
    <w:p>
      <w:pPr>
        <w:pStyle w:val="15"/>
        <w:keepNext w:val="0"/>
        <w:keepLines w:val="0"/>
        <w:widowControl w:val="0"/>
        <w:shd w:val="clear" w:color="auto" w:fill="auto"/>
        <w:bidi w:val="0"/>
        <w:spacing w:before="0" w:after="260" w:line="331" w:lineRule="exact"/>
        <w:ind w:left="0" w:right="0" w:firstLine="0"/>
        <w:jc w:val="left"/>
      </w:pPr>
      <w:r>
        <w:rPr>
          <w:spacing w:val="0"/>
          <w:w w:val="100"/>
          <w:position w:val="0"/>
        </w:rPr>
        <w:t>可以看到，</w:t>
      </w:r>
      <w:r>
        <w:rPr>
          <w:rFonts w:ascii="Times New Roman" w:hAnsi="Times New Roman" w:eastAsia="Times New Roman" w:cs="Times New Roman"/>
          <w:spacing w:val="0"/>
          <w:w w:val="100"/>
          <w:position w:val="0"/>
          <w:sz w:val="22"/>
          <w:szCs w:val="22"/>
          <w:lang w:val="en-US" w:eastAsia="en-US" w:bidi="en-US"/>
        </w:rPr>
        <w:t>Throwable</w:t>
      </w:r>
      <w:r>
        <w:rPr>
          <w:spacing w:val="0"/>
          <w:w w:val="100"/>
          <w:position w:val="0"/>
        </w:rPr>
        <w:t>位于异常和错误的最顶层，我们查看</w:t>
      </w:r>
      <w:r>
        <w:rPr>
          <w:rFonts w:ascii="Times New Roman" w:hAnsi="Times New Roman" w:eastAsia="Times New Roman" w:cs="Times New Roman"/>
          <w:spacing w:val="0"/>
          <w:w w:val="100"/>
          <w:position w:val="0"/>
          <w:sz w:val="22"/>
          <w:szCs w:val="22"/>
          <w:lang w:val="en-US" w:eastAsia="en-US" w:bidi="en-US"/>
        </w:rPr>
        <w:t>Throwable</w:t>
      </w:r>
      <w:r>
        <w:rPr>
          <w:spacing w:val="0"/>
          <w:w w:val="100"/>
          <w:position w:val="0"/>
        </w:rPr>
        <w:t>类中发现它的方法和属性有很 多，我们只讨论其中几个比较常用的</w:t>
      </w:r>
    </w:p>
    <w:p>
      <w:pPr>
        <w:pStyle w:val="13"/>
        <w:keepNext w:val="0"/>
        <w:keepLines w:val="0"/>
        <w:widowControl w:val="0"/>
        <w:numPr>
          <w:ilvl w:val="0"/>
          <w:numId w:val="47"/>
        </w:numPr>
        <w:shd w:val="clear" w:color="auto" w:fill="auto"/>
        <w:tabs>
          <w:tab w:val="left" w:pos="782"/>
        </w:tabs>
        <w:bidi w:val="0"/>
        <w:spacing w:before="0" w:after="0" w:line="240" w:lineRule="auto"/>
        <w:ind w:left="0" w:right="0" w:firstLine="320"/>
        <w:jc w:val="left"/>
        <w:rPr>
          <w:sz w:val="17"/>
          <w:szCs w:val="17"/>
        </w:rPr>
      </w:pPr>
      <w:bookmarkStart w:id="540" w:name="bookmark619"/>
      <w:bookmarkEnd w:id="540"/>
      <w:r>
        <w:rPr>
          <w:rFonts w:ascii="Times New Roman" w:hAnsi="Times New Roman" w:eastAsia="Times New Roman" w:cs="Times New Roman"/>
          <w:color w:val="AA5500"/>
          <w:spacing w:val="0"/>
          <w:w w:val="100"/>
          <w:position w:val="0"/>
          <w:sz w:val="20"/>
          <w:szCs w:val="20"/>
        </w:rPr>
        <w:t>//</w:t>
      </w:r>
      <w:r>
        <w:rPr>
          <w:color w:val="AA5500"/>
          <w:spacing w:val="0"/>
          <w:w w:val="100"/>
          <w:position w:val="0"/>
          <w:sz w:val="17"/>
          <w:szCs w:val="17"/>
        </w:rPr>
        <w:t>返回抛出异常的详细信息</w:t>
      </w:r>
    </w:p>
    <w:p>
      <w:pPr>
        <w:pStyle w:val="11"/>
        <w:keepNext w:val="0"/>
        <w:keepLines w:val="0"/>
        <w:widowControl w:val="0"/>
        <w:numPr>
          <w:ilvl w:val="0"/>
          <w:numId w:val="47"/>
        </w:numPr>
        <w:shd w:val="clear" w:color="auto" w:fill="auto"/>
        <w:tabs>
          <w:tab w:val="left" w:pos="782"/>
        </w:tabs>
        <w:bidi w:val="0"/>
        <w:spacing w:before="0" w:after="0" w:line="240" w:lineRule="auto"/>
        <w:ind w:left="0" w:right="0" w:firstLine="320"/>
        <w:jc w:val="left"/>
      </w:pPr>
      <w:bookmarkStart w:id="541" w:name="bookmark620"/>
      <w:bookmarkEnd w:id="541"/>
      <w:r>
        <w:rPr>
          <w:rFonts w:ascii="Times New Roman" w:hAnsi="Times New Roman" w:eastAsia="Times New Roman" w:cs="Times New Roman"/>
          <w:color w:val="770088"/>
          <w:spacing w:val="0"/>
          <w:w w:val="100"/>
          <w:position w:val="0"/>
          <w:lang w:val="en-US" w:eastAsia="en-US" w:bidi="en-US"/>
        </w:rPr>
        <w:t xml:space="preserve">public </w:t>
      </w:r>
      <w:r>
        <w:rPr>
          <w:rFonts w:ascii="Times New Roman" w:hAnsi="Times New Roman" w:eastAsia="Times New Roman" w:cs="Times New Roman"/>
          <w:color w:val="000000"/>
          <w:spacing w:val="0"/>
          <w:w w:val="100"/>
          <w:position w:val="0"/>
          <w:lang w:val="en-US" w:eastAsia="en-US" w:bidi="en-US"/>
        </w:rPr>
        <w:t xml:space="preserve">string </w:t>
      </w:r>
      <w:r>
        <w:rPr>
          <w:rFonts w:ascii="Times New Roman" w:hAnsi="Times New Roman" w:eastAsia="Times New Roman" w:cs="Times New Roman"/>
          <w:color w:val="0000FF"/>
          <w:spacing w:val="0"/>
          <w:w w:val="100"/>
          <w:position w:val="0"/>
          <w:lang w:val="en-US" w:eastAsia="en-US" w:bidi="en-US"/>
        </w:rPr>
        <w:t>getMessage</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47"/>
        </w:numPr>
        <w:shd w:val="clear" w:color="auto" w:fill="auto"/>
        <w:tabs>
          <w:tab w:val="left" w:pos="782"/>
        </w:tabs>
        <w:bidi w:val="0"/>
        <w:spacing w:before="0" w:after="0" w:line="326" w:lineRule="auto"/>
        <w:ind w:left="0" w:right="0" w:firstLine="320"/>
        <w:jc w:val="left"/>
      </w:pPr>
      <w:bookmarkStart w:id="542" w:name="bookmark621"/>
      <w:bookmarkEnd w:id="542"/>
      <w:r>
        <w:rPr>
          <w:rFonts w:ascii="Times New Roman" w:hAnsi="Times New Roman" w:eastAsia="Times New Roman" w:cs="Times New Roman"/>
          <w:color w:val="770088"/>
          <w:spacing w:val="0"/>
          <w:w w:val="100"/>
          <w:position w:val="0"/>
          <w:lang w:val="en-US" w:eastAsia="en-US" w:bidi="en-US"/>
        </w:rPr>
        <w:t xml:space="preserve">public </w:t>
      </w:r>
      <w:r>
        <w:rPr>
          <w:rFonts w:ascii="Times New Roman" w:hAnsi="Times New Roman" w:eastAsia="Times New Roman" w:cs="Times New Roman"/>
          <w:color w:val="000000"/>
          <w:spacing w:val="0"/>
          <w:w w:val="100"/>
          <w:position w:val="0"/>
          <w:lang w:val="en-US" w:eastAsia="en-US" w:bidi="en-US"/>
        </w:rPr>
        <w:t xml:space="preserve">string </w:t>
      </w:r>
      <w:r>
        <w:rPr>
          <w:rFonts w:ascii="Times New Roman" w:hAnsi="Times New Roman" w:eastAsia="Times New Roman" w:cs="Times New Roman"/>
          <w:color w:val="0000FF"/>
          <w:spacing w:val="0"/>
          <w:w w:val="100"/>
          <w:position w:val="0"/>
          <w:lang w:val="en-US" w:eastAsia="en-US" w:bidi="en-US"/>
        </w:rPr>
        <w:t>getLocalizedMessage</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60" w:line="326" w:lineRule="auto"/>
        <w:ind w:left="0" w:right="0" w:firstLine="320"/>
        <w:jc w:val="left"/>
      </w:pPr>
      <w:bookmarkStart w:id="543" w:name="bookmark622"/>
      <w:r>
        <w:rPr>
          <w:rFonts w:ascii="Times New Roman" w:hAnsi="Times New Roman" w:eastAsia="Times New Roman" w:cs="Times New Roman"/>
          <w:color w:val="999999"/>
          <w:spacing w:val="0"/>
          <w:w w:val="100"/>
          <w:position w:val="0"/>
          <w:lang w:val="en-US" w:eastAsia="en-US" w:bidi="en-US"/>
        </w:rPr>
        <w:t>4</w:t>
      </w:r>
      <w:bookmarkEnd w:id="543"/>
    </w:p>
    <w:p>
      <w:pPr>
        <w:pStyle w:val="13"/>
        <w:keepNext w:val="0"/>
        <w:keepLines w:val="0"/>
        <w:widowControl w:val="0"/>
        <w:numPr>
          <w:ilvl w:val="0"/>
          <w:numId w:val="47"/>
        </w:numPr>
        <w:shd w:val="clear" w:color="auto" w:fill="auto"/>
        <w:tabs>
          <w:tab w:val="left" w:pos="782"/>
        </w:tabs>
        <w:bidi w:val="0"/>
        <w:spacing w:before="0" w:after="0" w:line="240" w:lineRule="auto"/>
        <w:ind w:left="0" w:right="0" w:firstLine="320"/>
        <w:jc w:val="left"/>
        <w:rPr>
          <w:sz w:val="17"/>
          <w:szCs w:val="17"/>
        </w:rPr>
      </w:pPr>
      <w:bookmarkStart w:id="544" w:name="bookmark623"/>
      <w:bookmarkEnd w:id="544"/>
      <w:r>
        <w:rPr>
          <w:rFonts w:ascii="Times New Roman" w:hAnsi="Times New Roman" w:eastAsia="Times New Roman" w:cs="Times New Roman"/>
          <w:color w:val="AA5500"/>
          <w:spacing w:val="0"/>
          <w:w w:val="100"/>
          <w:position w:val="0"/>
          <w:sz w:val="20"/>
          <w:szCs w:val="20"/>
          <w:lang w:val="en-US" w:eastAsia="en-US" w:bidi="en-US"/>
        </w:rPr>
        <w:t>//</w:t>
      </w:r>
      <w:r>
        <w:rPr>
          <w:color w:val="AA5500"/>
          <w:spacing w:val="0"/>
          <w:w w:val="100"/>
          <w:position w:val="0"/>
          <w:sz w:val="17"/>
          <w:szCs w:val="17"/>
        </w:rPr>
        <w:t>返回异常发生时的简要描述</w:t>
      </w:r>
    </w:p>
    <w:p>
      <w:pPr>
        <w:pStyle w:val="11"/>
        <w:keepNext w:val="0"/>
        <w:keepLines w:val="0"/>
        <w:widowControl w:val="0"/>
        <w:numPr>
          <w:ilvl w:val="0"/>
          <w:numId w:val="47"/>
        </w:numPr>
        <w:shd w:val="clear" w:color="auto" w:fill="auto"/>
        <w:tabs>
          <w:tab w:val="left" w:pos="782"/>
        </w:tabs>
        <w:bidi w:val="0"/>
        <w:spacing w:before="0" w:after="0" w:line="240" w:lineRule="auto"/>
        <w:ind w:left="0" w:right="0" w:firstLine="320"/>
        <w:jc w:val="left"/>
      </w:pPr>
      <w:bookmarkStart w:id="545" w:name="bookmark624"/>
      <w:bookmarkEnd w:id="545"/>
      <w:r>
        <w:rPr>
          <w:rFonts w:ascii="Times New Roman" w:hAnsi="Times New Roman" w:eastAsia="Times New Roman" w:cs="Times New Roman"/>
          <w:color w:val="770088"/>
          <w:spacing w:val="0"/>
          <w:w w:val="100"/>
          <w:position w:val="0"/>
          <w:lang w:val="en-US" w:eastAsia="en-US" w:bidi="en-US"/>
        </w:rPr>
        <w:t xml:space="preserve">public public </w:t>
      </w:r>
      <w:r>
        <w:rPr>
          <w:rFonts w:ascii="Times New Roman" w:hAnsi="Times New Roman" w:eastAsia="Times New Roman" w:cs="Times New Roman"/>
          <w:color w:val="008855"/>
          <w:spacing w:val="0"/>
          <w:w w:val="100"/>
          <w:position w:val="0"/>
          <w:lang w:val="en-US" w:eastAsia="en-US" w:bidi="en-US"/>
        </w:rPr>
        <w:t xml:space="preserve">String </w:t>
      </w:r>
      <w:r>
        <w:rPr>
          <w:rFonts w:ascii="Times New Roman" w:hAnsi="Times New Roman" w:eastAsia="Times New Roman" w:cs="Times New Roman"/>
          <w:color w:val="0000FF"/>
          <w:spacing w:val="0"/>
          <w:w w:val="100"/>
          <w:position w:val="0"/>
          <w:lang w:val="en-US" w:eastAsia="en-US" w:bidi="en-US"/>
        </w:rPr>
        <w:t>toString</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w:t>
      </w:r>
    </w:p>
    <w:p>
      <w:pPr>
        <w:pStyle w:val="11"/>
        <w:keepNext w:val="0"/>
        <w:keepLines w:val="0"/>
        <w:widowControl w:val="0"/>
        <w:shd w:val="clear" w:color="auto" w:fill="auto"/>
        <w:bidi w:val="0"/>
        <w:spacing w:before="0" w:after="60" w:line="326" w:lineRule="auto"/>
        <w:ind w:left="0" w:right="0" w:firstLine="320"/>
        <w:jc w:val="left"/>
      </w:pPr>
      <w:bookmarkStart w:id="546" w:name="bookmark625"/>
      <w:r>
        <w:rPr>
          <w:rFonts w:ascii="Times New Roman" w:hAnsi="Times New Roman" w:eastAsia="Times New Roman" w:cs="Times New Roman"/>
          <w:color w:val="999999"/>
          <w:spacing w:val="0"/>
          <w:w w:val="100"/>
          <w:position w:val="0"/>
          <w:lang w:val="en-US" w:eastAsia="en-US" w:bidi="en-US"/>
        </w:rPr>
        <w:t>7</w:t>
      </w:r>
      <w:bookmarkEnd w:id="546"/>
    </w:p>
    <w:p>
      <w:pPr>
        <w:pStyle w:val="13"/>
        <w:keepNext w:val="0"/>
        <w:keepLines w:val="0"/>
        <w:widowControl w:val="0"/>
        <w:numPr>
          <w:ilvl w:val="0"/>
          <w:numId w:val="47"/>
        </w:numPr>
        <w:shd w:val="clear" w:color="auto" w:fill="auto"/>
        <w:tabs>
          <w:tab w:val="left" w:pos="782"/>
        </w:tabs>
        <w:bidi w:val="0"/>
        <w:spacing w:before="0" w:after="0" w:line="240" w:lineRule="auto"/>
        <w:ind w:left="0" w:right="0" w:firstLine="320"/>
        <w:jc w:val="left"/>
        <w:rPr>
          <w:sz w:val="17"/>
          <w:szCs w:val="17"/>
        </w:rPr>
      </w:pPr>
      <w:bookmarkStart w:id="547" w:name="bookmark626"/>
      <w:bookmarkEnd w:id="547"/>
      <w:r>
        <w:rPr>
          <w:rFonts w:ascii="Times New Roman" w:hAnsi="Times New Roman" w:eastAsia="Times New Roman" w:cs="Times New Roman"/>
          <w:color w:val="AA5500"/>
          <w:spacing w:val="0"/>
          <w:w w:val="100"/>
          <w:position w:val="0"/>
          <w:sz w:val="20"/>
          <w:szCs w:val="20"/>
          <w:lang w:val="en-US" w:eastAsia="en-US" w:bidi="en-US"/>
        </w:rPr>
        <w:t>//</w:t>
      </w:r>
      <w:r>
        <w:rPr>
          <w:color w:val="AA5500"/>
          <w:spacing w:val="0"/>
          <w:w w:val="100"/>
          <w:position w:val="0"/>
          <w:sz w:val="17"/>
          <w:szCs w:val="17"/>
        </w:rPr>
        <w:t>打印异常信息到标准输出流上</w:t>
      </w:r>
    </w:p>
    <w:p>
      <w:pPr>
        <w:pStyle w:val="11"/>
        <w:keepNext w:val="0"/>
        <w:keepLines w:val="0"/>
        <w:widowControl w:val="0"/>
        <w:numPr>
          <w:ilvl w:val="0"/>
          <w:numId w:val="47"/>
        </w:numPr>
        <w:shd w:val="clear" w:color="auto" w:fill="auto"/>
        <w:tabs>
          <w:tab w:val="left" w:pos="782"/>
        </w:tabs>
        <w:bidi w:val="0"/>
        <w:spacing w:before="0" w:after="0" w:line="240" w:lineRule="auto"/>
        <w:ind w:left="0" w:right="0" w:firstLine="320"/>
        <w:jc w:val="left"/>
      </w:pPr>
      <w:bookmarkStart w:id="548" w:name="bookmark627"/>
      <w:bookmarkEnd w:id="548"/>
      <w:r>
        <w:rPr>
          <w:rFonts w:ascii="Times New Roman" w:hAnsi="Times New Roman" w:eastAsia="Times New Roman" w:cs="Times New Roman"/>
          <w:color w:val="770088"/>
          <w:spacing w:val="0"/>
          <w:w w:val="100"/>
          <w:position w:val="0"/>
          <w:lang w:val="en-US" w:eastAsia="en-US" w:bidi="en-US"/>
        </w:rPr>
        <w:t xml:space="preserve">public </w:t>
      </w:r>
      <w:r>
        <w:rPr>
          <w:rFonts w:ascii="Times New Roman" w:hAnsi="Times New Roman" w:eastAsia="Times New Roman" w:cs="Times New Roman"/>
          <w:color w:val="008855"/>
          <w:spacing w:val="0"/>
          <w:w w:val="100"/>
          <w:position w:val="0"/>
          <w:lang w:val="en-US" w:eastAsia="en-US" w:bidi="en-US"/>
        </w:rPr>
        <w:t xml:space="preserve">void </w:t>
      </w:r>
      <w:r>
        <w:rPr>
          <w:rFonts w:ascii="Times New Roman" w:hAnsi="Times New Roman" w:eastAsia="Times New Roman" w:cs="Times New Roman"/>
          <w:color w:val="0000FF"/>
          <w:spacing w:val="0"/>
          <w:w w:val="100"/>
          <w:position w:val="0"/>
          <w:lang w:val="en-US" w:eastAsia="en-US" w:bidi="en-US"/>
        </w:rPr>
        <w:t>printStackTrace</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47"/>
        </w:numPr>
        <w:shd w:val="clear" w:color="auto" w:fill="auto"/>
        <w:tabs>
          <w:tab w:val="left" w:pos="782"/>
          <w:tab w:val="right" w:pos="5233"/>
        </w:tabs>
        <w:bidi w:val="0"/>
        <w:spacing w:before="0" w:after="0" w:line="326" w:lineRule="auto"/>
        <w:ind w:left="0" w:right="0" w:firstLine="200"/>
        <w:jc w:val="left"/>
      </w:pPr>
      <w:bookmarkStart w:id="549" w:name="bookmark628"/>
      <w:bookmarkEnd w:id="549"/>
      <w:r>
        <w:rPr>
          <w:rFonts w:ascii="Times New Roman" w:hAnsi="Times New Roman" w:eastAsia="Times New Roman" w:cs="Times New Roman"/>
          <w:color w:val="770088"/>
          <w:spacing w:val="0"/>
          <w:w w:val="100"/>
          <w:position w:val="0"/>
          <w:lang w:val="en-US" w:eastAsia="en-US" w:bidi="en-US"/>
        </w:rPr>
        <w:t xml:space="preserve">public </w:t>
      </w:r>
      <w:r>
        <w:rPr>
          <w:rFonts w:ascii="Times New Roman" w:hAnsi="Times New Roman" w:eastAsia="Times New Roman" w:cs="Times New Roman"/>
          <w:color w:val="008855"/>
          <w:spacing w:val="0"/>
          <w:w w:val="100"/>
          <w:position w:val="0"/>
          <w:lang w:val="en-US" w:eastAsia="en-US" w:bidi="en-US"/>
        </w:rPr>
        <w:t xml:space="preserve">void </w:t>
      </w:r>
      <w:r>
        <w:rPr>
          <w:rFonts w:ascii="Times New Roman" w:hAnsi="Times New Roman" w:eastAsia="Times New Roman" w:cs="Times New Roman"/>
          <w:color w:val="0000FF"/>
          <w:spacing w:val="0"/>
          <w:w w:val="100"/>
          <w:position w:val="0"/>
          <w:lang w:val="en-US" w:eastAsia="en-US" w:bidi="en-US"/>
        </w:rPr>
        <w:t>printStackTrace</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PrintStream</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s</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47"/>
        </w:numPr>
        <w:shd w:val="clear" w:color="auto" w:fill="auto"/>
        <w:tabs>
          <w:tab w:val="left" w:pos="782"/>
          <w:tab w:val="right" w:pos="5233"/>
        </w:tabs>
        <w:bidi w:val="0"/>
        <w:spacing w:before="0" w:after="0" w:line="326" w:lineRule="auto"/>
        <w:ind w:left="0" w:right="0" w:firstLine="200"/>
        <w:jc w:val="left"/>
      </w:pPr>
      <w:bookmarkStart w:id="550" w:name="bookmark629"/>
      <w:bookmarkEnd w:id="550"/>
      <w:r>
        <w:rPr>
          <w:rFonts w:ascii="Times New Roman" w:hAnsi="Times New Roman" w:eastAsia="Times New Roman" w:cs="Times New Roman"/>
          <w:color w:val="770088"/>
          <w:spacing w:val="0"/>
          <w:w w:val="100"/>
          <w:position w:val="0"/>
          <w:lang w:val="en-US" w:eastAsia="en-US" w:bidi="en-US"/>
        </w:rPr>
        <w:t xml:space="preserve">public </w:t>
      </w:r>
      <w:r>
        <w:rPr>
          <w:rFonts w:ascii="Times New Roman" w:hAnsi="Times New Roman" w:eastAsia="Times New Roman" w:cs="Times New Roman"/>
          <w:color w:val="008855"/>
          <w:spacing w:val="0"/>
          <w:w w:val="100"/>
          <w:position w:val="0"/>
          <w:lang w:val="en-US" w:eastAsia="en-US" w:bidi="en-US"/>
        </w:rPr>
        <w:t xml:space="preserve">void </w:t>
      </w:r>
      <w:r>
        <w:rPr>
          <w:rFonts w:ascii="Times New Roman" w:hAnsi="Times New Roman" w:eastAsia="Times New Roman" w:cs="Times New Roman"/>
          <w:color w:val="0000FF"/>
          <w:spacing w:val="0"/>
          <w:w w:val="100"/>
          <w:position w:val="0"/>
          <w:lang w:val="en-US" w:eastAsia="en-US" w:bidi="en-US"/>
        </w:rPr>
        <w:t>printStackTrace</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PrintWriter</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s</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60" w:line="326" w:lineRule="auto"/>
        <w:ind w:left="0" w:right="0" w:firstLine="200"/>
        <w:jc w:val="left"/>
      </w:pPr>
      <w:bookmarkStart w:id="551" w:name="bookmark630"/>
      <w:r>
        <w:rPr>
          <w:rFonts w:ascii="Times New Roman" w:hAnsi="Times New Roman" w:eastAsia="Times New Roman" w:cs="Times New Roman"/>
          <w:color w:val="999999"/>
          <w:spacing w:val="0"/>
          <w:w w:val="100"/>
          <w:position w:val="0"/>
          <w:lang w:val="en-US" w:eastAsia="en-US" w:bidi="en-US"/>
        </w:rPr>
        <w:t>1</w:t>
      </w:r>
      <w:bookmarkEnd w:id="551"/>
      <w:r>
        <w:rPr>
          <w:rFonts w:ascii="Times New Roman" w:hAnsi="Times New Roman" w:eastAsia="Times New Roman" w:cs="Times New Roman"/>
          <w:color w:val="999999"/>
          <w:spacing w:val="0"/>
          <w:w w:val="100"/>
          <w:position w:val="0"/>
          <w:lang w:val="en-US" w:eastAsia="en-US" w:bidi="en-US"/>
        </w:rPr>
        <w:t>2</w:t>
      </w:r>
    </w:p>
    <w:p>
      <w:pPr>
        <w:pStyle w:val="13"/>
        <w:keepNext w:val="0"/>
        <w:keepLines w:val="0"/>
        <w:widowControl w:val="0"/>
        <w:numPr>
          <w:ilvl w:val="0"/>
          <w:numId w:val="47"/>
        </w:numPr>
        <w:shd w:val="clear" w:color="auto" w:fill="auto"/>
        <w:tabs>
          <w:tab w:val="left" w:pos="782"/>
        </w:tabs>
        <w:bidi w:val="0"/>
        <w:spacing w:before="0" w:after="0" w:line="240" w:lineRule="auto"/>
        <w:ind w:left="0" w:right="0" w:firstLine="200"/>
        <w:jc w:val="left"/>
        <w:rPr>
          <w:sz w:val="17"/>
          <w:szCs w:val="17"/>
        </w:rPr>
      </w:pPr>
      <w:bookmarkStart w:id="552" w:name="bookmark631"/>
      <w:bookmarkEnd w:id="552"/>
      <w:r>
        <w:rPr>
          <w:rFonts w:ascii="Times New Roman" w:hAnsi="Times New Roman" w:eastAsia="Times New Roman" w:cs="Times New Roman"/>
          <w:color w:val="AA5500"/>
          <w:spacing w:val="0"/>
          <w:w w:val="100"/>
          <w:position w:val="0"/>
          <w:sz w:val="20"/>
          <w:szCs w:val="20"/>
          <w:lang w:val="en-US" w:eastAsia="en-US" w:bidi="en-US"/>
        </w:rPr>
        <w:t>//</w:t>
      </w:r>
      <w:r>
        <w:rPr>
          <w:color w:val="AA5500"/>
          <w:spacing w:val="0"/>
          <w:w w:val="100"/>
          <w:position w:val="0"/>
          <w:sz w:val="17"/>
          <w:szCs w:val="17"/>
        </w:rPr>
        <w:t>记录栈帧的的当前状态</w:t>
      </w:r>
    </w:p>
    <w:p>
      <w:pPr>
        <w:pStyle w:val="11"/>
        <w:keepNext w:val="0"/>
        <w:keepLines w:val="0"/>
        <w:widowControl w:val="0"/>
        <w:numPr>
          <w:ilvl w:val="0"/>
          <w:numId w:val="47"/>
        </w:numPr>
        <w:shd w:val="clear" w:color="auto" w:fill="auto"/>
        <w:tabs>
          <w:tab w:val="left" w:pos="782"/>
        </w:tabs>
        <w:bidi w:val="0"/>
        <w:spacing w:before="0" w:after="140" w:line="326" w:lineRule="auto"/>
        <w:ind w:left="0" w:right="0" w:firstLine="200"/>
        <w:jc w:val="left"/>
      </w:pPr>
      <w:bookmarkStart w:id="553" w:name="bookmark632"/>
      <w:bookmarkEnd w:id="553"/>
      <w:r>
        <w:rPr>
          <w:rFonts w:ascii="Times New Roman" w:hAnsi="Times New Roman" w:eastAsia="Times New Roman" w:cs="Times New Roman"/>
          <w:color w:val="770088"/>
          <w:spacing w:val="0"/>
          <w:w w:val="100"/>
          <w:position w:val="0"/>
          <w:lang w:val="en-US" w:eastAsia="en-US" w:bidi="en-US"/>
        </w:rPr>
        <w:t xml:space="preserve">public synchronized </w:t>
      </w:r>
      <w:r>
        <w:rPr>
          <w:rFonts w:ascii="Times New Roman" w:hAnsi="Times New Roman" w:eastAsia="Times New Roman" w:cs="Times New Roman"/>
          <w:color w:val="000000"/>
          <w:spacing w:val="0"/>
          <w:w w:val="100"/>
          <w:position w:val="0"/>
          <w:lang w:val="en-US" w:eastAsia="en-US" w:bidi="en-US"/>
        </w:rPr>
        <w:t xml:space="preserve">Throwable </w:t>
      </w:r>
      <w:r>
        <w:rPr>
          <w:rFonts w:ascii="Times New Roman" w:hAnsi="Times New Roman" w:eastAsia="Times New Roman" w:cs="Times New Roman"/>
          <w:color w:val="0000FF"/>
          <w:spacing w:val="0"/>
          <w:w w:val="100"/>
          <w:position w:val="0"/>
          <w:lang w:val="en-US" w:eastAsia="en-US" w:bidi="en-US"/>
        </w:rPr>
        <w:t>fillInStackTrace</w:t>
      </w:r>
      <w:r>
        <w:rPr>
          <w:rFonts w:ascii="Times New Roman" w:hAnsi="Times New Roman" w:eastAsia="Times New Roman" w:cs="Times New Roman"/>
          <w:color w:val="34495E"/>
          <w:spacing w:val="0"/>
          <w:w w:val="100"/>
          <w:position w:val="0"/>
          <w:lang w:val="en-US" w:eastAsia="en-US" w:bidi="en-US"/>
        </w:rPr>
        <w:t>();</w:t>
      </w:r>
    </w:p>
    <w:p>
      <w:pPr>
        <w:pStyle w:val="15"/>
        <w:keepNext w:val="0"/>
        <w:keepLines w:val="0"/>
        <w:widowControl w:val="0"/>
        <w:shd w:val="clear" w:color="auto" w:fill="auto"/>
        <w:bidi w:val="0"/>
        <w:spacing w:before="0" w:after="320" w:line="312" w:lineRule="exact"/>
        <w:ind w:left="0" w:right="0" w:firstLine="0"/>
        <w:jc w:val="left"/>
      </w:pPr>
      <w:r>
        <w:rPr>
          <w:spacing w:val="0"/>
          <w:w w:val="100"/>
          <w:position w:val="0"/>
        </w:rPr>
        <w:t>此外，因为</w:t>
      </w:r>
      <w:r>
        <w:rPr>
          <w:rFonts w:ascii="Times New Roman" w:hAnsi="Times New Roman" w:eastAsia="Times New Roman" w:cs="Times New Roman"/>
          <w:spacing w:val="0"/>
          <w:w w:val="100"/>
          <w:position w:val="0"/>
          <w:sz w:val="22"/>
          <w:szCs w:val="22"/>
          <w:lang w:val="en-US" w:eastAsia="en-US" w:bidi="en-US"/>
        </w:rPr>
        <w:t>Throwable</w:t>
      </w:r>
      <w:r>
        <w:rPr>
          <w:spacing w:val="0"/>
          <w:w w:val="100"/>
          <w:position w:val="0"/>
        </w:rPr>
        <w:t>的父类也是</w:t>
      </w:r>
      <w:r>
        <w:rPr>
          <w:rFonts w:ascii="Times New Roman" w:hAnsi="Times New Roman" w:eastAsia="Times New Roman" w:cs="Times New Roman"/>
          <w:color w:val="E96900"/>
          <w:spacing w:val="0"/>
          <w:w w:val="100"/>
          <w:position w:val="0"/>
          <w:sz w:val="22"/>
          <w:szCs w:val="22"/>
          <w:lang w:val="en-US" w:eastAsia="en-US" w:bidi="en-US"/>
        </w:rPr>
        <w:t>Object</w:t>
      </w:r>
      <w:r>
        <w:rPr>
          <w:spacing w:val="0"/>
          <w:w w:val="100"/>
          <w:position w:val="0"/>
        </w:rPr>
        <w:t>，所以常用的方法还有继承其父类的</w:t>
      </w:r>
      <w:r>
        <w:rPr>
          <w:rFonts w:ascii="Times New Roman" w:hAnsi="Times New Roman" w:eastAsia="Times New Roman" w:cs="Times New Roman"/>
          <w:color w:val="E96900"/>
          <w:spacing w:val="0"/>
          <w:w w:val="100"/>
          <w:position w:val="0"/>
          <w:sz w:val="22"/>
          <w:szCs w:val="22"/>
          <w:lang w:val="en-US" w:eastAsia="en-US" w:bidi="en-US"/>
        </w:rPr>
        <w:t>getClass</w:t>
      </w:r>
      <w:r>
        <w:rPr>
          <w:color w:val="E96900"/>
          <w:spacing w:val="0"/>
          <w:w w:val="100"/>
          <w:position w:val="0"/>
          <w:lang w:val="en-US" w:eastAsia="en-US" w:bidi="en-US"/>
        </w:rPr>
        <w:t>。</w:t>
      </w:r>
      <w:r>
        <w:rPr>
          <w:spacing w:val="0"/>
          <w:w w:val="100"/>
          <w:position w:val="0"/>
        </w:rPr>
        <w:t xml:space="preserve">和 </w:t>
      </w:r>
      <w:r>
        <w:rPr>
          <w:rFonts w:ascii="Times New Roman" w:hAnsi="Times New Roman" w:eastAsia="Times New Roman" w:cs="Times New Roman"/>
          <w:color w:val="E96900"/>
          <w:spacing w:val="0"/>
          <w:w w:val="100"/>
          <w:position w:val="0"/>
          <w:sz w:val="22"/>
          <w:szCs w:val="22"/>
          <w:lang w:val="en-US" w:eastAsia="en-US" w:bidi="en-US"/>
        </w:rPr>
        <w:t>getName()</w:t>
      </w:r>
      <w:r>
        <w:rPr>
          <w:spacing w:val="0"/>
          <w:w w:val="100"/>
          <w:position w:val="0"/>
        </w:rPr>
        <w:t>方法。</w:t>
      </w:r>
    </w:p>
    <w:p>
      <w:pPr>
        <w:pStyle w:val="25"/>
        <w:keepNext/>
        <w:keepLines/>
        <w:widowControl w:val="0"/>
        <w:shd w:val="clear" w:color="auto" w:fill="auto"/>
        <w:bidi w:val="0"/>
        <w:spacing w:before="0" w:after="140" w:line="240" w:lineRule="auto"/>
        <w:ind w:left="0" w:right="0" w:firstLine="0"/>
        <w:jc w:val="left"/>
        <w:rPr>
          <w:sz w:val="32"/>
          <w:szCs w:val="32"/>
        </w:rPr>
      </w:pPr>
      <w:bookmarkStart w:id="554" w:name="bookmark635"/>
      <w:bookmarkStart w:id="555" w:name="bookmark634"/>
      <w:bookmarkStart w:id="556" w:name="bookmark633"/>
      <w:r>
        <w:rPr>
          <w:spacing w:val="0"/>
          <w:w w:val="100"/>
          <w:position w:val="0"/>
          <w:sz w:val="28"/>
          <w:szCs w:val="28"/>
        </w:rPr>
        <w:t>常见的</w:t>
      </w:r>
      <w:r>
        <w:rPr>
          <w:rFonts w:ascii="Times New Roman" w:hAnsi="Times New Roman" w:eastAsia="Times New Roman" w:cs="Times New Roman"/>
          <w:b/>
          <w:bCs/>
          <w:spacing w:val="0"/>
          <w:w w:val="100"/>
          <w:position w:val="0"/>
          <w:sz w:val="32"/>
          <w:szCs w:val="32"/>
          <w:lang w:val="en-US" w:eastAsia="en-US" w:bidi="en-US"/>
        </w:rPr>
        <w:t>Exception</w:t>
      </w:r>
      <w:bookmarkEnd w:id="554"/>
      <w:bookmarkEnd w:id="555"/>
      <w:bookmarkEnd w:id="556"/>
    </w:p>
    <w:p>
      <w:pPr>
        <w:pStyle w:val="15"/>
        <w:keepNext w:val="0"/>
        <w:keepLines w:val="0"/>
        <w:widowControl w:val="0"/>
        <w:shd w:val="clear" w:color="auto" w:fill="auto"/>
        <w:bidi w:val="0"/>
        <w:spacing w:before="0" w:after="140" w:line="331" w:lineRule="exact"/>
        <w:ind w:left="0" w:right="0" w:firstLine="0"/>
        <w:jc w:val="both"/>
      </w:pPr>
      <w:r>
        <w:rPr>
          <w:spacing w:val="0"/>
          <w:w w:val="100"/>
          <w:position w:val="0"/>
        </w:rPr>
        <w:t>下面我们回到</w:t>
      </w:r>
      <w:r>
        <w:rPr>
          <w:rFonts w:ascii="Times New Roman" w:hAnsi="Times New Roman" w:eastAsia="Times New Roman" w:cs="Times New Roman"/>
          <w:spacing w:val="0"/>
          <w:w w:val="100"/>
          <w:position w:val="0"/>
          <w:sz w:val="22"/>
          <w:szCs w:val="22"/>
          <w:lang w:val="en-US" w:eastAsia="en-US" w:bidi="en-US"/>
        </w:rPr>
        <w:t>Exception</w:t>
      </w:r>
      <w:r>
        <w:rPr>
          <w:spacing w:val="0"/>
          <w:w w:val="100"/>
          <w:position w:val="0"/>
        </w:rPr>
        <w:t xml:space="preserve">的探讨上来，现在你知道了 </w:t>
      </w:r>
      <w:r>
        <w:rPr>
          <w:rFonts w:ascii="Times New Roman" w:hAnsi="Times New Roman" w:eastAsia="Times New Roman" w:cs="Times New Roman"/>
          <w:spacing w:val="0"/>
          <w:w w:val="100"/>
          <w:position w:val="0"/>
          <w:sz w:val="22"/>
          <w:szCs w:val="22"/>
          <w:lang w:val="en-US" w:eastAsia="en-US" w:bidi="en-US"/>
        </w:rPr>
        <w:t>Exception</w:t>
      </w:r>
      <w:r>
        <w:rPr>
          <w:spacing w:val="0"/>
          <w:w w:val="100"/>
          <w:position w:val="0"/>
        </w:rPr>
        <w:t>的父类是</w:t>
      </w:r>
      <w:r>
        <w:rPr>
          <w:rFonts w:ascii="Times New Roman" w:hAnsi="Times New Roman" w:eastAsia="Times New Roman" w:cs="Times New Roman"/>
          <w:spacing w:val="0"/>
          <w:w w:val="100"/>
          <w:position w:val="0"/>
          <w:sz w:val="22"/>
          <w:szCs w:val="22"/>
          <w:lang w:val="en-US" w:eastAsia="en-US" w:bidi="en-US"/>
        </w:rPr>
        <w:t>Throwable,</w:t>
      </w:r>
      <w:r>
        <w:rPr>
          <w:spacing w:val="0"/>
          <w:w w:val="100"/>
          <w:position w:val="0"/>
        </w:rPr>
        <w:t>并且</w:t>
      </w:r>
      <w:r>
        <w:rPr>
          <w:rFonts w:ascii="Times New Roman" w:hAnsi="Times New Roman" w:eastAsia="Times New Roman" w:cs="Times New Roman"/>
          <w:spacing w:val="0"/>
          <w:w w:val="100"/>
          <w:position w:val="0"/>
          <w:sz w:val="22"/>
          <w:szCs w:val="22"/>
          <w:lang w:val="en-US" w:eastAsia="en-US" w:bidi="en-US"/>
        </w:rPr>
        <w:t xml:space="preserve">Exception </w:t>
      </w:r>
      <w:r>
        <w:rPr>
          <w:spacing w:val="0"/>
          <w:w w:val="100"/>
          <w:position w:val="0"/>
        </w:rPr>
        <w:t>有两种异常，一种是</w:t>
      </w:r>
      <w:r>
        <w:rPr>
          <w:rFonts w:ascii="Times New Roman" w:hAnsi="Times New Roman" w:eastAsia="Times New Roman" w:cs="Times New Roman"/>
          <w:color w:val="E96900"/>
          <w:spacing w:val="0"/>
          <w:w w:val="100"/>
          <w:position w:val="0"/>
          <w:sz w:val="22"/>
          <w:szCs w:val="22"/>
          <w:lang w:val="en-US" w:eastAsia="en-US" w:bidi="en-US"/>
        </w:rPr>
        <w:t xml:space="preserve">RuntimeException </w:t>
      </w:r>
      <w:r>
        <w:rPr>
          <w:spacing w:val="0"/>
          <w:w w:val="100"/>
          <w:position w:val="0"/>
          <w:sz w:val="22"/>
          <w:szCs w:val="22"/>
        </w:rPr>
        <w:t>；</w:t>
      </w:r>
      <w:r>
        <w:rPr>
          <w:spacing w:val="0"/>
          <w:w w:val="100"/>
          <w:position w:val="0"/>
        </w:rPr>
        <w:t>—种是</w:t>
      </w:r>
      <w:r>
        <w:rPr>
          <w:rFonts w:ascii="Times New Roman" w:hAnsi="Times New Roman" w:eastAsia="Times New Roman" w:cs="Times New Roman"/>
          <w:color w:val="E96900"/>
          <w:spacing w:val="0"/>
          <w:w w:val="100"/>
          <w:position w:val="0"/>
          <w:sz w:val="22"/>
          <w:szCs w:val="22"/>
          <w:lang w:val="en-US" w:eastAsia="en-US" w:bidi="en-US"/>
        </w:rPr>
        <w:t>CheckedException</w:t>
      </w:r>
      <w:r>
        <w:rPr>
          <w:spacing w:val="0"/>
          <w:w w:val="100"/>
          <w:position w:val="0"/>
        </w:rPr>
        <w:t>，这两种异常都应该去</w:t>
      </w:r>
      <w:r>
        <w:rPr>
          <w:color w:val="E96900"/>
          <w:spacing w:val="0"/>
          <w:w w:val="100"/>
          <w:position w:val="0"/>
        </w:rPr>
        <w:t>捕 获</w:t>
      </w:r>
      <w:r>
        <w:rPr>
          <w:spacing w:val="0"/>
          <w:w w:val="100"/>
          <w:position w:val="0"/>
        </w:rPr>
        <w:t>。</w:t>
      </w:r>
    </w:p>
    <w:p>
      <w:pPr>
        <w:pStyle w:val="15"/>
        <w:keepNext w:val="0"/>
        <w:keepLines w:val="0"/>
        <w:widowControl w:val="0"/>
        <w:shd w:val="clear" w:color="auto" w:fill="auto"/>
        <w:bidi w:val="0"/>
        <w:spacing w:before="0" w:after="60" w:line="331" w:lineRule="exact"/>
        <w:ind w:left="0" w:right="0" w:firstLine="0"/>
        <w:jc w:val="both"/>
      </w:pPr>
      <w:r>
        <w:rPr>
          <w:spacing w:val="0"/>
          <w:w w:val="100"/>
          <w:position w:val="0"/>
        </w:rPr>
        <w:t>下面列出了一些</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中常见的异常及其分类，这块面试官也可能让你举出几个常见的异常情况并将其 分类</w:t>
      </w:r>
    </w:p>
    <w:p>
      <w:pPr>
        <w:pStyle w:val="31"/>
        <w:keepNext w:val="0"/>
        <w:keepLines w:val="0"/>
        <w:widowControl w:val="0"/>
        <w:shd w:val="clear" w:color="auto" w:fill="auto"/>
        <w:bidi w:val="0"/>
        <w:spacing w:before="0" w:after="0" w:line="240" w:lineRule="auto"/>
        <w:ind w:left="0" w:right="0" w:firstLine="0"/>
        <w:jc w:val="left"/>
        <w:rPr>
          <w:sz w:val="22"/>
          <w:szCs w:val="22"/>
        </w:rPr>
      </w:pPr>
      <w:r>
        <w:rPr>
          <w:rFonts w:ascii="Times New Roman" w:hAnsi="Times New Roman" w:eastAsia="Times New Roman" w:cs="Times New Roman"/>
          <w:spacing w:val="0"/>
          <w:w w:val="100"/>
          <w:position w:val="0"/>
          <w:sz w:val="22"/>
          <w:szCs w:val="22"/>
          <w:lang w:val="en-US" w:eastAsia="en-US" w:bidi="en-US"/>
        </w:rPr>
        <w:t>RuntimeException</w:t>
      </w:r>
    </w:p>
    <w:tbl>
      <w:tblPr>
        <w:tblStyle w:val="2"/>
        <w:tblW w:w="0" w:type="auto"/>
        <w:jc w:val="center"/>
        <w:tblLayout w:type="fixed"/>
        <w:tblCellMar>
          <w:top w:w="0" w:type="dxa"/>
          <w:left w:w="10" w:type="dxa"/>
          <w:bottom w:w="0" w:type="dxa"/>
          <w:right w:w="10" w:type="dxa"/>
        </w:tblCellMar>
      </w:tblPr>
      <w:tblGrid>
        <w:gridCol w:w="1133"/>
        <w:gridCol w:w="5184"/>
        <w:gridCol w:w="2957"/>
      </w:tblGrid>
      <w:tr>
        <w:tblPrEx>
          <w:tblCellMar>
            <w:top w:w="0" w:type="dxa"/>
            <w:left w:w="10" w:type="dxa"/>
            <w:bottom w:w="0" w:type="dxa"/>
            <w:right w:w="10" w:type="dxa"/>
          </w:tblCellMar>
        </w:tblPrEx>
        <w:trPr>
          <w:trHeight w:val="461"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7"/>
                <w:szCs w:val="17"/>
              </w:rPr>
            </w:pPr>
            <w:r>
              <w:rPr>
                <w:spacing w:val="0"/>
                <w:w w:val="100"/>
                <w:position w:val="0"/>
                <w:sz w:val="17"/>
                <w:szCs w:val="17"/>
                <w:lang w:val="zh-TW" w:eastAsia="zh-TW" w:bidi="zh-TW"/>
              </w:rPr>
              <w:t>序号</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lang w:val="zh-TW" w:eastAsia="zh-TW" w:bidi="zh-TW"/>
              </w:rPr>
              <w:t>异常名称</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7"/>
                <w:szCs w:val="17"/>
              </w:rPr>
            </w:pPr>
            <w:r>
              <w:rPr>
                <w:spacing w:val="0"/>
                <w:w w:val="100"/>
                <w:position w:val="0"/>
                <w:sz w:val="17"/>
                <w:szCs w:val="17"/>
                <w:lang w:val="zh-TW" w:eastAsia="zh-TW" w:bidi="zh-TW"/>
              </w:rPr>
              <w:t>异常描述</w:t>
            </w:r>
          </w:p>
        </w:tc>
      </w:tr>
      <w:tr>
        <w:tblPrEx>
          <w:tblCellMar>
            <w:top w:w="0" w:type="dxa"/>
            <w:left w:w="10" w:type="dxa"/>
            <w:bottom w:w="0" w:type="dxa"/>
            <w:right w:w="10" w:type="dxa"/>
          </w:tblCellMar>
        </w:tblPrEx>
        <w:trPr>
          <w:trHeight w:val="432"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zh-TW" w:eastAsia="zh-TW" w:bidi="zh-TW"/>
              </w:rPr>
              <w:t>1</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spacing w:val="0"/>
                <w:w w:val="100"/>
                <w:position w:val="0"/>
                <w:sz w:val="16"/>
                <w:szCs w:val="16"/>
                <w:lang w:val="en-US" w:eastAsia="en-US" w:bidi="en-US"/>
              </w:rPr>
              <w:t>ArraylndexOutOfBoundsException</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7"/>
                <w:szCs w:val="17"/>
              </w:rPr>
            </w:pPr>
            <w:r>
              <w:rPr>
                <w:spacing w:val="0"/>
                <w:w w:val="100"/>
                <w:position w:val="0"/>
                <w:sz w:val="17"/>
                <w:szCs w:val="17"/>
                <w:lang w:val="zh-TW" w:eastAsia="zh-TW" w:bidi="zh-TW"/>
              </w:rPr>
              <w:t>数组越界异常</w:t>
            </w:r>
          </w:p>
        </w:tc>
      </w:tr>
      <w:tr>
        <w:tblPrEx>
          <w:tblCellMar>
            <w:top w:w="0" w:type="dxa"/>
            <w:left w:w="10" w:type="dxa"/>
            <w:bottom w:w="0" w:type="dxa"/>
            <w:right w:w="10" w:type="dxa"/>
          </w:tblCellMar>
        </w:tblPrEx>
        <w:trPr>
          <w:trHeight w:val="442"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zh-TW" w:eastAsia="zh-TW" w:bidi="zh-TW"/>
              </w:rPr>
              <w:t>2</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spacing w:val="0"/>
                <w:w w:val="100"/>
                <w:position w:val="0"/>
                <w:sz w:val="16"/>
                <w:szCs w:val="16"/>
                <w:lang w:val="en-US" w:eastAsia="en-US" w:bidi="en-US"/>
              </w:rPr>
              <w:t>NullPointerException</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7"/>
                <w:szCs w:val="17"/>
              </w:rPr>
            </w:pPr>
            <w:r>
              <w:rPr>
                <w:spacing w:val="0"/>
                <w:w w:val="100"/>
                <w:position w:val="0"/>
                <w:sz w:val="17"/>
                <w:szCs w:val="17"/>
                <w:lang w:val="zh-TW" w:eastAsia="zh-TW" w:bidi="zh-TW"/>
              </w:rPr>
              <w:t>空指针异常</w:t>
            </w:r>
          </w:p>
        </w:tc>
      </w:tr>
      <w:tr>
        <w:tblPrEx>
          <w:tblCellMar>
            <w:top w:w="0" w:type="dxa"/>
            <w:left w:w="10" w:type="dxa"/>
            <w:bottom w:w="0" w:type="dxa"/>
            <w:right w:w="10" w:type="dxa"/>
          </w:tblCellMar>
        </w:tblPrEx>
        <w:trPr>
          <w:trHeight w:val="437"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zh-TW" w:eastAsia="zh-TW" w:bidi="zh-TW"/>
              </w:rPr>
              <w:t>3</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spacing w:val="0"/>
                <w:w w:val="100"/>
                <w:position w:val="0"/>
                <w:sz w:val="16"/>
                <w:szCs w:val="16"/>
                <w:lang w:val="en-US" w:eastAsia="en-US" w:bidi="en-US"/>
              </w:rPr>
              <w:t>HlegalArgumentException</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7"/>
                <w:szCs w:val="17"/>
              </w:rPr>
            </w:pPr>
            <w:r>
              <w:rPr>
                <w:spacing w:val="0"/>
                <w:w w:val="100"/>
                <w:position w:val="0"/>
                <w:sz w:val="17"/>
                <w:szCs w:val="17"/>
                <w:lang w:val="zh-TW" w:eastAsia="zh-TW" w:bidi="zh-TW"/>
              </w:rPr>
              <w:t>非法参数异常</w:t>
            </w:r>
          </w:p>
        </w:tc>
      </w:tr>
      <w:tr>
        <w:tblPrEx>
          <w:tblCellMar>
            <w:top w:w="0" w:type="dxa"/>
            <w:left w:w="10" w:type="dxa"/>
            <w:bottom w:w="0" w:type="dxa"/>
            <w:right w:w="10" w:type="dxa"/>
          </w:tblCellMar>
        </w:tblPrEx>
        <w:trPr>
          <w:trHeight w:val="442"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zh-TW" w:eastAsia="zh-TW" w:bidi="zh-TW"/>
              </w:rPr>
              <w:t>4</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spacing w:val="0"/>
                <w:w w:val="100"/>
                <w:position w:val="0"/>
                <w:sz w:val="16"/>
                <w:szCs w:val="16"/>
                <w:lang w:val="en-US" w:eastAsia="en-US" w:bidi="en-US"/>
              </w:rPr>
              <w:t>NegativeArraySizeException</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7"/>
                <w:szCs w:val="17"/>
              </w:rPr>
            </w:pPr>
            <w:r>
              <w:rPr>
                <w:spacing w:val="0"/>
                <w:w w:val="100"/>
                <w:position w:val="0"/>
                <w:sz w:val="17"/>
                <w:szCs w:val="17"/>
                <w:lang w:val="zh-TW" w:eastAsia="zh-TW" w:bidi="zh-TW"/>
              </w:rPr>
              <w:t>数组长度为负异常</w:t>
            </w:r>
          </w:p>
        </w:tc>
      </w:tr>
      <w:tr>
        <w:tblPrEx>
          <w:tblCellMar>
            <w:top w:w="0" w:type="dxa"/>
            <w:left w:w="10" w:type="dxa"/>
            <w:bottom w:w="0" w:type="dxa"/>
            <w:right w:w="10" w:type="dxa"/>
          </w:tblCellMar>
        </w:tblPrEx>
        <w:trPr>
          <w:trHeight w:val="442"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zh-TW" w:eastAsia="zh-TW" w:bidi="zh-TW"/>
              </w:rPr>
              <w:t>5</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spacing w:val="0"/>
                <w:w w:val="100"/>
                <w:position w:val="0"/>
                <w:sz w:val="16"/>
                <w:szCs w:val="16"/>
                <w:lang w:val="en-US" w:eastAsia="en-US" w:bidi="en-US"/>
              </w:rPr>
              <w:t>HlegalStateException</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7"/>
                <w:szCs w:val="17"/>
              </w:rPr>
            </w:pPr>
            <w:r>
              <w:rPr>
                <w:spacing w:val="0"/>
                <w:w w:val="100"/>
                <w:position w:val="0"/>
                <w:sz w:val="17"/>
                <w:szCs w:val="17"/>
                <w:lang w:val="zh-TW" w:eastAsia="zh-TW" w:bidi="zh-TW"/>
              </w:rPr>
              <w:t>非法状态异常</w:t>
            </w:r>
          </w:p>
        </w:tc>
      </w:tr>
      <w:tr>
        <w:tblPrEx>
          <w:tblCellMar>
            <w:top w:w="0" w:type="dxa"/>
            <w:left w:w="10" w:type="dxa"/>
            <w:bottom w:w="0" w:type="dxa"/>
            <w:right w:w="10" w:type="dxa"/>
          </w:tblCellMar>
        </w:tblPrEx>
        <w:trPr>
          <w:trHeight w:val="456"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zh-TW" w:eastAsia="zh-TW" w:bidi="zh-TW"/>
              </w:rPr>
              <w:t>6</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spacing w:val="0"/>
                <w:w w:val="100"/>
                <w:position w:val="0"/>
                <w:sz w:val="16"/>
                <w:szCs w:val="16"/>
                <w:lang w:val="en-US" w:eastAsia="en-US" w:bidi="en-US"/>
              </w:rPr>
              <w:t>ClassCastException</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7"/>
                <w:szCs w:val="17"/>
              </w:rPr>
            </w:pPr>
            <w:r>
              <w:rPr>
                <w:spacing w:val="0"/>
                <w:w w:val="100"/>
                <w:position w:val="0"/>
                <w:sz w:val="17"/>
                <w:szCs w:val="17"/>
                <w:lang w:val="zh-TW" w:eastAsia="zh-TW" w:bidi="zh-TW"/>
              </w:rPr>
              <w:t>类型转换异常</w:t>
            </w:r>
          </w:p>
        </w:tc>
      </w:tr>
    </w:tbl>
    <w:p>
      <w:pPr>
        <w:widowControl w:val="0"/>
        <w:spacing w:after="179" w:line="1" w:lineRule="exact"/>
      </w:pPr>
    </w:p>
    <w:p>
      <w:pPr>
        <w:widowControl w:val="0"/>
        <w:spacing w:line="1" w:lineRule="exact"/>
      </w:pPr>
    </w:p>
    <w:p>
      <w:pPr>
        <w:pStyle w:val="31"/>
        <w:keepNext w:val="0"/>
        <w:keepLines w:val="0"/>
        <w:widowControl w:val="0"/>
        <w:shd w:val="clear" w:color="auto" w:fill="auto"/>
        <w:bidi w:val="0"/>
        <w:spacing w:before="0" w:after="0" w:line="240" w:lineRule="auto"/>
        <w:ind w:left="0" w:right="0" w:firstLine="0"/>
        <w:jc w:val="left"/>
        <w:rPr>
          <w:sz w:val="22"/>
          <w:szCs w:val="22"/>
        </w:rPr>
      </w:pPr>
      <w:r>
        <w:rPr>
          <w:rFonts w:ascii="Times New Roman" w:hAnsi="Times New Roman" w:eastAsia="Times New Roman" w:cs="Times New Roman"/>
          <w:spacing w:val="0"/>
          <w:w w:val="100"/>
          <w:position w:val="0"/>
          <w:sz w:val="22"/>
          <w:szCs w:val="22"/>
          <w:lang w:val="en-US" w:eastAsia="en-US" w:bidi="en-US"/>
        </w:rPr>
        <w:t>UncheckedException</w:t>
      </w:r>
    </w:p>
    <w:tbl>
      <w:tblPr>
        <w:tblStyle w:val="2"/>
        <w:tblW w:w="0" w:type="auto"/>
        <w:jc w:val="center"/>
        <w:tblLayout w:type="fixed"/>
        <w:tblCellMar>
          <w:top w:w="0" w:type="dxa"/>
          <w:left w:w="10" w:type="dxa"/>
          <w:bottom w:w="0" w:type="dxa"/>
          <w:right w:w="10" w:type="dxa"/>
        </w:tblCellMar>
      </w:tblPr>
      <w:tblGrid>
        <w:gridCol w:w="994"/>
        <w:gridCol w:w="3509"/>
        <w:gridCol w:w="4718"/>
      </w:tblGrid>
      <w:tr>
        <w:tblPrEx>
          <w:tblCellMar>
            <w:top w:w="0" w:type="dxa"/>
            <w:left w:w="10" w:type="dxa"/>
            <w:bottom w:w="0" w:type="dxa"/>
            <w:right w:w="10" w:type="dxa"/>
          </w:tblCellMar>
        </w:tblPrEx>
        <w:trPr>
          <w:trHeight w:val="456"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7"/>
                <w:szCs w:val="17"/>
              </w:rPr>
            </w:pPr>
            <w:r>
              <w:rPr>
                <w:spacing w:val="0"/>
                <w:w w:val="100"/>
                <w:position w:val="0"/>
                <w:sz w:val="17"/>
                <w:szCs w:val="17"/>
                <w:lang w:val="zh-TW" w:eastAsia="zh-TW" w:bidi="zh-TW"/>
              </w:rPr>
              <w:t>序号</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7"/>
                <w:szCs w:val="17"/>
              </w:rPr>
            </w:pPr>
            <w:r>
              <w:rPr>
                <w:spacing w:val="0"/>
                <w:w w:val="100"/>
                <w:position w:val="0"/>
                <w:sz w:val="17"/>
                <w:szCs w:val="17"/>
                <w:lang w:val="zh-TW" w:eastAsia="zh-TW" w:bidi="zh-TW"/>
              </w:rPr>
              <w:t>异常名称</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7"/>
                <w:szCs w:val="17"/>
              </w:rPr>
            </w:pPr>
            <w:r>
              <w:rPr>
                <w:spacing w:val="0"/>
                <w:w w:val="100"/>
                <w:position w:val="0"/>
                <w:sz w:val="17"/>
                <w:szCs w:val="17"/>
                <w:lang w:val="zh-TW" w:eastAsia="zh-TW" w:bidi="zh-TW"/>
              </w:rPr>
              <w:t>异常描述</w:t>
            </w:r>
          </w:p>
        </w:tc>
      </w:tr>
      <w:tr>
        <w:tblPrEx>
          <w:tblCellMar>
            <w:top w:w="0" w:type="dxa"/>
            <w:left w:w="10" w:type="dxa"/>
            <w:bottom w:w="0" w:type="dxa"/>
            <w:right w:w="10" w:type="dxa"/>
          </w:tblCellMar>
        </w:tblPrEx>
        <w:trPr>
          <w:trHeight w:val="432"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zh-TW" w:eastAsia="zh-TW" w:bidi="zh-TW"/>
              </w:rPr>
              <w:t>1</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NoSuchFieldException</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7"/>
                <w:szCs w:val="17"/>
              </w:rPr>
            </w:pPr>
            <w:r>
              <w:rPr>
                <w:spacing w:val="0"/>
                <w:w w:val="100"/>
                <w:position w:val="0"/>
                <w:sz w:val="17"/>
                <w:szCs w:val="17"/>
                <w:lang w:val="zh-TW" w:eastAsia="zh-TW" w:bidi="zh-TW"/>
              </w:rPr>
              <w:t>表示该类没有指定名称抛出来的异常</w:t>
            </w:r>
          </w:p>
        </w:tc>
      </w:tr>
      <w:tr>
        <w:tblPrEx>
          <w:tblCellMar>
            <w:top w:w="0" w:type="dxa"/>
            <w:left w:w="10" w:type="dxa"/>
            <w:bottom w:w="0" w:type="dxa"/>
            <w:right w:w="10" w:type="dxa"/>
          </w:tblCellMar>
        </w:tblPrEx>
        <w:trPr>
          <w:trHeight w:val="437"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zh-TW" w:eastAsia="zh-TW" w:bidi="zh-TW"/>
              </w:rPr>
              <w:t>2</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NoSuchMethod Exception</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7"/>
                <w:szCs w:val="17"/>
              </w:rPr>
            </w:pPr>
            <w:r>
              <w:rPr>
                <w:spacing w:val="0"/>
                <w:w w:val="100"/>
                <w:position w:val="0"/>
                <w:sz w:val="17"/>
                <w:szCs w:val="17"/>
                <w:lang w:val="zh-TW" w:eastAsia="zh-TW" w:bidi="zh-TW"/>
              </w:rPr>
              <w:t>表示该类没有指定方法抛出来的异常</w:t>
            </w:r>
          </w:p>
        </w:tc>
      </w:tr>
      <w:tr>
        <w:tblPrEx>
          <w:tblCellMar>
            <w:top w:w="0" w:type="dxa"/>
            <w:left w:w="10" w:type="dxa"/>
            <w:bottom w:w="0" w:type="dxa"/>
            <w:right w:w="10" w:type="dxa"/>
          </w:tblCellMar>
        </w:tblPrEx>
        <w:trPr>
          <w:trHeight w:val="437"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zh-TW" w:eastAsia="zh-TW" w:bidi="zh-TW"/>
              </w:rPr>
              <w:t>3</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HlegalAccessException</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7"/>
                <w:szCs w:val="17"/>
              </w:rPr>
            </w:pPr>
            <w:r>
              <w:rPr>
                <w:spacing w:val="0"/>
                <w:w w:val="100"/>
                <w:position w:val="0"/>
                <w:sz w:val="17"/>
                <w:szCs w:val="17"/>
                <w:lang w:val="zh-TW" w:eastAsia="zh-TW" w:bidi="zh-TW"/>
              </w:rPr>
              <w:t>不允许访问某个类的异常</w:t>
            </w:r>
          </w:p>
        </w:tc>
      </w:tr>
      <w:tr>
        <w:tblPrEx>
          <w:tblCellMar>
            <w:top w:w="0" w:type="dxa"/>
            <w:left w:w="10" w:type="dxa"/>
            <w:bottom w:w="0" w:type="dxa"/>
            <w:right w:w="10" w:type="dxa"/>
          </w:tblCellMar>
        </w:tblPrEx>
        <w:trPr>
          <w:trHeight w:val="456"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zh-TW" w:eastAsia="zh-TW" w:bidi="zh-TW"/>
              </w:rPr>
              <w:t>4</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ClassNotFoundException</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7"/>
                <w:szCs w:val="17"/>
              </w:rPr>
            </w:pPr>
            <w:r>
              <w:rPr>
                <w:spacing w:val="0"/>
                <w:w w:val="100"/>
                <w:position w:val="0"/>
                <w:sz w:val="17"/>
                <w:szCs w:val="17"/>
                <w:lang w:val="zh-TW" w:eastAsia="zh-TW" w:bidi="zh-TW"/>
              </w:rPr>
              <w:t>类没有找到抛出异常</w:t>
            </w:r>
          </w:p>
        </w:tc>
      </w:tr>
    </w:tbl>
    <w:p>
      <w:pPr>
        <w:widowControl w:val="0"/>
        <w:spacing w:after="299" w:line="1" w:lineRule="exact"/>
      </w:pPr>
    </w:p>
    <w:p>
      <w:pPr>
        <w:pStyle w:val="25"/>
        <w:keepNext/>
        <w:keepLines/>
        <w:widowControl w:val="0"/>
        <w:shd w:val="clear" w:color="auto" w:fill="auto"/>
        <w:bidi w:val="0"/>
        <w:spacing w:before="0" w:after="180" w:line="240" w:lineRule="auto"/>
        <w:ind w:left="0" w:right="0" w:firstLine="0"/>
        <w:jc w:val="left"/>
      </w:pPr>
      <w:bookmarkStart w:id="557" w:name="bookmark637"/>
      <w:bookmarkStart w:id="558" w:name="bookmark638"/>
      <w:bookmarkStart w:id="559" w:name="bookmark636"/>
      <w:r>
        <w:rPr>
          <w:spacing w:val="0"/>
          <w:w w:val="100"/>
          <w:position w:val="0"/>
        </w:rPr>
        <w:t>与</w:t>
      </w:r>
      <w:r>
        <w:rPr>
          <w:rFonts w:ascii="Times New Roman" w:hAnsi="Times New Roman" w:eastAsia="Times New Roman" w:cs="Times New Roman"/>
          <w:b/>
          <w:bCs/>
          <w:spacing w:val="0"/>
          <w:w w:val="100"/>
          <w:position w:val="0"/>
          <w:sz w:val="32"/>
          <w:szCs w:val="32"/>
          <w:lang w:val="en-US" w:eastAsia="en-US" w:bidi="en-US"/>
        </w:rPr>
        <w:t>Exception</w:t>
      </w:r>
      <w:r>
        <w:rPr>
          <w:spacing w:val="0"/>
          <w:w w:val="100"/>
          <w:position w:val="0"/>
        </w:rPr>
        <w:t>有关的</w:t>
      </w:r>
      <w:r>
        <w:rPr>
          <w:rFonts w:ascii="Times New Roman" w:hAnsi="Times New Roman" w:eastAsia="Times New Roman" w:cs="Times New Roman"/>
          <w:b/>
          <w:bCs/>
          <w:spacing w:val="0"/>
          <w:w w:val="100"/>
          <w:position w:val="0"/>
          <w:sz w:val="32"/>
          <w:szCs w:val="32"/>
          <w:lang w:val="en-US" w:eastAsia="en-US" w:bidi="en-US"/>
        </w:rPr>
        <w:t>Java</w:t>
      </w:r>
      <w:r>
        <w:rPr>
          <w:spacing w:val="0"/>
          <w:w w:val="100"/>
          <w:position w:val="0"/>
        </w:rPr>
        <w:t>关键字</w:t>
      </w:r>
      <w:bookmarkEnd w:id="557"/>
      <w:bookmarkEnd w:id="558"/>
      <w:bookmarkEnd w:id="559"/>
    </w:p>
    <w:p>
      <w:pPr>
        <w:pStyle w:val="15"/>
        <w:keepNext w:val="0"/>
        <w:keepLines w:val="0"/>
        <w:widowControl w:val="0"/>
        <w:shd w:val="clear" w:color="auto" w:fill="auto"/>
        <w:bidi w:val="0"/>
        <w:spacing w:before="0" w:after="240" w:line="322" w:lineRule="exact"/>
        <w:ind w:left="0" w:right="0" w:firstLine="0"/>
        <w:jc w:val="left"/>
      </w:pPr>
      <w:r>
        <w:rPr>
          <w:spacing w:val="0"/>
          <w:w w:val="100"/>
          <w:position w:val="0"/>
        </w:rPr>
        <w:t>那么</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中是如何处理这些异常的呢？在</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中有这几个关键字</w:t>
      </w:r>
      <w:r>
        <w:rPr>
          <w:b/>
          <w:bCs/>
          <w:spacing w:val="0"/>
          <w:w w:val="100"/>
          <w:position w:val="0"/>
          <w:lang w:val="en-US" w:eastAsia="en-US" w:bidi="en-US"/>
        </w:rPr>
        <w:t>throws</w:t>
      </w:r>
      <w:r>
        <w:rPr>
          <w:spacing w:val="0"/>
          <w:w w:val="100"/>
          <w:position w:val="0"/>
          <w:lang w:val="en-US" w:eastAsia="en-US" w:bidi="en-US"/>
        </w:rPr>
        <w:t>、</w:t>
      </w:r>
      <w:r>
        <w:rPr>
          <w:b/>
          <w:bCs/>
          <w:spacing w:val="0"/>
          <w:w w:val="100"/>
          <w:position w:val="0"/>
          <w:lang w:val="en-US" w:eastAsia="en-US" w:bidi="en-US"/>
        </w:rPr>
        <w:t>throw</w:t>
      </w:r>
      <w:r>
        <w:rPr>
          <w:spacing w:val="0"/>
          <w:w w:val="100"/>
          <w:position w:val="0"/>
          <w:lang w:val="en-US" w:eastAsia="en-US" w:bidi="en-US"/>
        </w:rPr>
        <w:t>、</w:t>
      </w:r>
      <w:r>
        <w:rPr>
          <w:b/>
          <w:bCs/>
          <w:spacing w:val="0"/>
          <w:w w:val="100"/>
          <w:position w:val="0"/>
          <w:lang w:val="en-US" w:eastAsia="en-US" w:bidi="en-US"/>
        </w:rPr>
        <w:t>try</w:t>
      </w:r>
      <w:r>
        <w:rPr>
          <w:spacing w:val="0"/>
          <w:w w:val="100"/>
          <w:position w:val="0"/>
          <w:lang w:val="en-US" w:eastAsia="en-US" w:bidi="en-US"/>
        </w:rPr>
        <w:t>、</w:t>
      </w:r>
      <w:r>
        <w:rPr>
          <w:b/>
          <w:bCs/>
          <w:spacing w:val="0"/>
          <w:w w:val="100"/>
          <w:position w:val="0"/>
          <w:lang w:val="en-US" w:eastAsia="en-US" w:bidi="en-US"/>
        </w:rPr>
        <w:t>finally</w:t>
      </w:r>
      <w:r>
        <w:rPr>
          <w:spacing w:val="0"/>
          <w:w w:val="100"/>
          <w:position w:val="0"/>
          <w:lang w:val="en-US" w:eastAsia="en-US" w:bidi="en-US"/>
        </w:rPr>
        <w:t xml:space="preserve">、 </w:t>
      </w:r>
      <w:r>
        <w:rPr>
          <w:b/>
          <w:bCs/>
          <w:spacing w:val="0"/>
          <w:w w:val="100"/>
          <w:position w:val="0"/>
          <w:lang w:val="en-US" w:eastAsia="en-US" w:bidi="en-US"/>
        </w:rPr>
        <w:t>catch</w:t>
      </w:r>
      <w:r>
        <w:rPr>
          <w:spacing w:val="0"/>
          <w:w w:val="100"/>
          <w:position w:val="0"/>
        </w:rPr>
        <w:t>下面我们分别来探讨一下</w:t>
      </w:r>
    </w:p>
    <w:p>
      <w:pPr>
        <w:pStyle w:val="27"/>
        <w:keepNext/>
        <w:keepLines/>
        <w:widowControl w:val="0"/>
        <w:shd w:val="clear" w:color="auto" w:fill="auto"/>
        <w:bidi w:val="0"/>
        <w:spacing w:before="0" w:after="180" w:line="240" w:lineRule="auto"/>
        <w:ind w:left="0" w:right="0" w:firstLine="0"/>
        <w:jc w:val="left"/>
        <w:rPr>
          <w:sz w:val="26"/>
          <w:szCs w:val="26"/>
        </w:rPr>
      </w:pPr>
      <w:bookmarkStart w:id="560" w:name="bookmark640"/>
      <w:bookmarkStart w:id="561" w:name="bookmark641"/>
      <w:bookmarkStart w:id="562" w:name="bookmark639"/>
      <w:r>
        <w:rPr>
          <w:rFonts w:ascii="Times New Roman" w:hAnsi="Times New Roman" w:eastAsia="Times New Roman" w:cs="Times New Roman"/>
          <w:b/>
          <w:bCs/>
          <w:spacing w:val="0"/>
          <w:w w:val="100"/>
          <w:position w:val="0"/>
          <w:sz w:val="26"/>
          <w:szCs w:val="26"/>
          <w:lang w:val="en-US" w:eastAsia="en-US" w:bidi="en-US"/>
        </w:rPr>
        <w:t xml:space="preserve">throws </w:t>
      </w:r>
      <w:r>
        <w:rPr>
          <w:spacing w:val="0"/>
          <w:w w:val="100"/>
          <w:position w:val="0"/>
          <w:sz w:val="24"/>
          <w:szCs w:val="24"/>
          <w:lang w:val="zh-TW" w:eastAsia="zh-TW" w:bidi="zh-TW"/>
        </w:rPr>
        <w:t xml:space="preserve">和 </w:t>
      </w:r>
      <w:r>
        <w:rPr>
          <w:rFonts w:ascii="Times New Roman" w:hAnsi="Times New Roman" w:eastAsia="Times New Roman" w:cs="Times New Roman"/>
          <w:b/>
          <w:bCs/>
          <w:spacing w:val="0"/>
          <w:w w:val="100"/>
          <w:position w:val="0"/>
          <w:sz w:val="26"/>
          <w:szCs w:val="26"/>
          <w:lang w:val="en-US" w:eastAsia="en-US" w:bidi="en-US"/>
        </w:rPr>
        <w:t>throw</w:t>
      </w:r>
      <w:bookmarkEnd w:id="560"/>
      <w:bookmarkEnd w:id="561"/>
      <w:bookmarkEnd w:id="562"/>
    </w:p>
    <w:p>
      <w:pPr>
        <w:pStyle w:val="15"/>
        <w:keepNext w:val="0"/>
        <w:keepLines w:val="0"/>
        <w:widowControl w:val="0"/>
        <w:shd w:val="clear" w:color="auto" w:fill="auto"/>
        <w:bidi w:val="0"/>
        <w:spacing w:before="0" w:after="180" w:line="317" w:lineRule="exact"/>
        <w:ind w:left="0" w:right="0" w:firstLine="0"/>
        <w:jc w:val="left"/>
      </w:pPr>
      <w:r>
        <w:rPr>
          <w:spacing w:val="0"/>
          <w:w w:val="100"/>
          <w:position w:val="0"/>
        </w:rPr>
        <w:t>在</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 xml:space="preserve">中，异常也就是一个对象，它能够被程序员自定义抛出或者应用程序抛出，必须借助于 </w:t>
      </w:r>
      <w:r>
        <w:rPr>
          <w:rFonts w:ascii="Times New Roman" w:hAnsi="Times New Roman" w:eastAsia="Times New Roman" w:cs="Times New Roman"/>
          <w:color w:val="E96900"/>
          <w:spacing w:val="0"/>
          <w:w w:val="100"/>
          <w:position w:val="0"/>
          <w:sz w:val="22"/>
          <w:szCs w:val="22"/>
          <w:lang w:val="en-US" w:eastAsia="en-US" w:bidi="en-US"/>
        </w:rPr>
        <w:t>throws</w:t>
      </w:r>
      <w:r>
        <w:rPr>
          <w:spacing w:val="0"/>
          <w:w w:val="100"/>
          <w:position w:val="0"/>
        </w:rPr>
        <w:t>和</w:t>
      </w:r>
      <w:r>
        <w:rPr>
          <w:rFonts w:ascii="Times New Roman" w:hAnsi="Times New Roman" w:eastAsia="Times New Roman" w:cs="Times New Roman"/>
          <w:color w:val="E96900"/>
          <w:spacing w:val="0"/>
          <w:w w:val="100"/>
          <w:position w:val="0"/>
          <w:sz w:val="22"/>
          <w:szCs w:val="22"/>
          <w:lang w:val="en-US" w:eastAsia="en-US" w:bidi="en-US"/>
        </w:rPr>
        <w:t>throw</w:t>
      </w:r>
      <w:r>
        <w:rPr>
          <w:spacing w:val="0"/>
          <w:w w:val="100"/>
          <w:position w:val="0"/>
        </w:rPr>
        <w:t>语句来定义抛出异常。</w:t>
      </w:r>
    </w:p>
    <w:p>
      <w:pPr>
        <w:pStyle w:val="15"/>
        <w:keepNext w:val="0"/>
        <w:keepLines w:val="0"/>
        <w:widowControl w:val="0"/>
        <w:shd w:val="clear" w:color="auto" w:fill="auto"/>
        <w:bidi w:val="0"/>
        <w:spacing w:before="0" w:after="240" w:line="319" w:lineRule="exact"/>
        <w:ind w:left="0" w:right="0" w:firstLine="0"/>
        <w:jc w:val="left"/>
      </w:pPr>
      <w:r>
        <w:rPr>
          <w:rFonts w:ascii="Times New Roman" w:hAnsi="Times New Roman" w:eastAsia="Times New Roman" w:cs="Times New Roman"/>
          <w:spacing w:val="0"/>
          <w:w w:val="100"/>
          <w:position w:val="0"/>
          <w:sz w:val="22"/>
          <w:szCs w:val="22"/>
          <w:lang w:val="en-US" w:eastAsia="en-US" w:bidi="en-US"/>
        </w:rPr>
        <w:t>throws</w:t>
      </w:r>
      <w:r>
        <w:rPr>
          <w:spacing w:val="0"/>
          <w:w w:val="100"/>
          <w:position w:val="0"/>
        </w:rPr>
        <w:t>和</w:t>
      </w:r>
      <w:r>
        <w:rPr>
          <w:rFonts w:ascii="Times New Roman" w:hAnsi="Times New Roman" w:eastAsia="Times New Roman" w:cs="Times New Roman"/>
          <w:spacing w:val="0"/>
          <w:w w:val="100"/>
          <w:position w:val="0"/>
          <w:sz w:val="22"/>
          <w:szCs w:val="22"/>
          <w:lang w:val="en-US" w:eastAsia="en-US" w:bidi="en-US"/>
        </w:rPr>
        <w:t>throw</w:t>
      </w:r>
      <w:r>
        <w:rPr>
          <w:spacing w:val="0"/>
          <w:w w:val="100"/>
          <w:position w:val="0"/>
        </w:rPr>
        <w:t>通常是成对出现的，例如</w:t>
      </w:r>
    </w:p>
    <w:p>
      <w:pPr>
        <w:pStyle w:val="11"/>
        <w:keepNext w:val="0"/>
        <w:keepLines w:val="0"/>
        <w:widowControl w:val="0"/>
        <w:numPr>
          <w:ilvl w:val="0"/>
          <w:numId w:val="48"/>
        </w:numPr>
        <w:shd w:val="clear" w:color="auto" w:fill="auto"/>
        <w:tabs>
          <w:tab w:val="left" w:pos="468"/>
        </w:tabs>
        <w:bidi w:val="0"/>
        <w:spacing w:before="0" w:after="0" w:line="240" w:lineRule="auto"/>
        <w:ind w:left="0" w:right="0" w:firstLine="0"/>
        <w:jc w:val="left"/>
      </w:pPr>
      <w:bookmarkStart w:id="563" w:name="bookmark642"/>
      <w:bookmarkEnd w:id="563"/>
      <w:r>
        <w:rPr>
          <w:rFonts w:ascii="Times New Roman" w:hAnsi="Times New Roman" w:eastAsia="Times New Roman" w:cs="Times New Roman"/>
          <w:color w:val="770088"/>
          <w:spacing w:val="0"/>
          <w:w w:val="100"/>
          <w:position w:val="0"/>
          <w:lang w:val="en-US" w:eastAsia="en-US" w:bidi="en-US"/>
        </w:rPr>
        <w:t xml:space="preserve">static </w:t>
      </w:r>
      <w:r>
        <w:rPr>
          <w:rFonts w:ascii="Times New Roman" w:hAnsi="Times New Roman" w:eastAsia="Times New Roman" w:cs="Times New Roman"/>
          <w:color w:val="008855"/>
          <w:spacing w:val="0"/>
          <w:w w:val="100"/>
          <w:position w:val="0"/>
          <w:lang w:val="en-US" w:eastAsia="en-US" w:bidi="en-US"/>
        </w:rPr>
        <w:t xml:space="preserve">void </w:t>
      </w:r>
      <w:r>
        <w:rPr>
          <w:rFonts w:ascii="Times New Roman" w:hAnsi="Times New Roman" w:eastAsia="Times New Roman" w:cs="Times New Roman"/>
          <w:color w:val="0000FF"/>
          <w:spacing w:val="0"/>
          <w:w w:val="100"/>
          <w:position w:val="0"/>
          <w:lang w:val="en-US" w:eastAsia="en-US" w:bidi="en-US"/>
        </w:rPr>
        <w:t>cacheException</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770088"/>
          <w:spacing w:val="0"/>
          <w:w w:val="100"/>
          <w:position w:val="0"/>
          <w:lang w:val="en-US" w:eastAsia="en-US" w:bidi="en-US"/>
        </w:rPr>
        <w:t xml:space="preserve">throws </w:t>
      </w:r>
      <w:r>
        <w:rPr>
          <w:rFonts w:ascii="Times New Roman" w:hAnsi="Times New Roman" w:eastAsia="Times New Roman" w:cs="Times New Roman"/>
          <w:color w:val="000000"/>
          <w:spacing w:val="0"/>
          <w:w w:val="100"/>
          <w:position w:val="0"/>
          <w:lang w:val="en-US" w:eastAsia="en-US" w:bidi="en-US"/>
        </w:rPr>
        <w:t>Exception</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80" w:line="240" w:lineRule="auto"/>
        <w:ind w:left="0" w:right="0" w:firstLine="0"/>
        <w:jc w:val="left"/>
      </w:pPr>
      <w:bookmarkStart w:id="564" w:name="bookmark643"/>
      <w:r>
        <w:rPr>
          <w:rFonts w:ascii="Times New Roman" w:hAnsi="Times New Roman" w:eastAsia="Times New Roman" w:cs="Times New Roman"/>
          <w:color w:val="999999"/>
          <w:spacing w:val="0"/>
          <w:w w:val="100"/>
          <w:position w:val="0"/>
          <w:lang w:val="en-US" w:eastAsia="en-US" w:bidi="en-US"/>
        </w:rPr>
        <w:t>2</w:t>
      </w:r>
      <w:bookmarkEnd w:id="564"/>
    </w:p>
    <w:p>
      <w:pPr>
        <w:pStyle w:val="11"/>
        <w:keepNext w:val="0"/>
        <w:keepLines w:val="0"/>
        <w:widowControl w:val="0"/>
        <w:numPr>
          <w:ilvl w:val="0"/>
          <w:numId w:val="48"/>
        </w:numPr>
        <w:shd w:val="clear" w:color="auto" w:fill="auto"/>
        <w:tabs>
          <w:tab w:val="left" w:pos="677"/>
        </w:tabs>
        <w:bidi w:val="0"/>
        <w:spacing w:before="0" w:after="0" w:line="240" w:lineRule="auto"/>
        <w:ind w:left="0" w:right="0" w:firstLine="0"/>
        <w:jc w:val="left"/>
      </w:pPr>
      <w:bookmarkStart w:id="565" w:name="bookmark644"/>
      <w:bookmarkEnd w:id="565"/>
      <w:r>
        <w:rPr>
          <w:rFonts w:ascii="Times New Roman" w:hAnsi="Times New Roman" w:eastAsia="Times New Roman" w:cs="Times New Roman"/>
          <w:color w:val="770088"/>
          <w:spacing w:val="0"/>
          <w:w w:val="100"/>
          <w:position w:val="0"/>
          <w:lang w:val="en-US" w:eastAsia="en-US" w:bidi="en-US"/>
        </w:rPr>
        <w:t xml:space="preserve">throw new </w:t>
      </w:r>
      <w:r>
        <w:rPr>
          <w:rFonts w:ascii="Times New Roman" w:hAnsi="Times New Roman" w:eastAsia="Times New Roman" w:cs="Times New Roman"/>
          <w:color w:val="000000"/>
          <w:spacing w:val="0"/>
          <w:w w:val="100"/>
          <w:position w:val="0"/>
          <w:lang w:val="en-US" w:eastAsia="en-US" w:bidi="en-US"/>
        </w:rPr>
        <w:t>Exception</w:t>
      </w:r>
      <w:r>
        <w:rPr>
          <w:rFonts w:ascii="宋体" w:hAnsi="宋体" w:eastAsia="宋体" w:cs="宋体"/>
          <w:color w:val="000000"/>
          <w:spacing w:val="0"/>
          <w:w w:val="100"/>
          <w:position w:val="0"/>
          <w:lang w:val="en-US" w:eastAsia="en-US" w:bidi="en-US"/>
        </w:rPr>
        <w:t>。</w:t>
      </w:r>
      <w:r>
        <w:rPr>
          <w:rFonts w:ascii="宋体" w:hAnsi="宋体" w:eastAsia="宋体" w:cs="宋体"/>
          <w:color w:val="34495E"/>
          <w:spacing w:val="0"/>
          <w:w w:val="100"/>
          <w:position w:val="0"/>
          <w:lang w:val="en-US" w:eastAsia="en-US" w:bidi="en-US"/>
        </w:rPr>
        <w:t>；</w:t>
      </w:r>
    </w:p>
    <w:p>
      <w:pPr>
        <w:pStyle w:val="11"/>
        <w:keepNext w:val="0"/>
        <w:keepLines w:val="0"/>
        <w:widowControl w:val="0"/>
        <w:shd w:val="clear" w:color="auto" w:fill="auto"/>
        <w:bidi w:val="0"/>
        <w:spacing w:before="0" w:after="80" w:line="240" w:lineRule="auto"/>
        <w:ind w:left="0" w:right="0" w:firstLine="0"/>
        <w:jc w:val="left"/>
      </w:pPr>
      <w:bookmarkStart w:id="566" w:name="bookmark645"/>
      <w:r>
        <w:rPr>
          <w:rFonts w:ascii="Times New Roman" w:hAnsi="Times New Roman" w:eastAsia="Times New Roman" w:cs="Times New Roman"/>
          <w:color w:val="999999"/>
          <w:spacing w:val="0"/>
          <w:w w:val="100"/>
          <w:position w:val="0"/>
          <w:lang w:val="en-US" w:eastAsia="en-US" w:bidi="en-US"/>
        </w:rPr>
        <w:t>4</w:t>
      </w:r>
      <w:bookmarkEnd w:id="566"/>
    </w:p>
    <w:p>
      <w:pPr>
        <w:pStyle w:val="11"/>
        <w:keepNext w:val="0"/>
        <w:keepLines w:val="0"/>
        <w:widowControl w:val="0"/>
        <w:numPr>
          <w:ilvl w:val="0"/>
          <w:numId w:val="48"/>
        </w:numPr>
        <w:shd w:val="clear" w:color="auto" w:fill="auto"/>
        <w:tabs>
          <w:tab w:val="left" w:pos="468"/>
        </w:tabs>
        <w:bidi w:val="0"/>
        <w:spacing w:before="0" w:after="80" w:line="334" w:lineRule="auto"/>
        <w:ind w:left="0" w:right="0" w:firstLine="0"/>
        <w:jc w:val="left"/>
      </w:pPr>
      <w:bookmarkStart w:id="567" w:name="bookmark646"/>
      <w:bookmarkEnd w:id="567"/>
      <w:r>
        <w:rPr>
          <w:rFonts w:ascii="Times New Roman" w:hAnsi="Times New Roman" w:eastAsia="Times New Roman" w:cs="Times New Roman"/>
          <w:color w:val="34495E"/>
          <w:spacing w:val="0"/>
          <w:w w:val="100"/>
          <w:position w:val="0"/>
          <w:lang w:val="en-US" w:eastAsia="en-US" w:bidi="en-US"/>
        </w:rPr>
        <w:t>}</w:t>
      </w:r>
    </w:p>
    <w:p>
      <w:pPr>
        <w:pStyle w:val="15"/>
        <w:keepNext w:val="0"/>
        <w:keepLines w:val="0"/>
        <w:widowControl w:val="0"/>
        <w:shd w:val="clear" w:color="auto" w:fill="auto"/>
        <w:bidi w:val="0"/>
        <w:spacing w:before="0" w:after="180" w:line="336" w:lineRule="exact"/>
        <w:ind w:left="0" w:right="0" w:firstLine="0"/>
        <w:jc w:val="left"/>
      </w:pPr>
      <w:r>
        <w:rPr>
          <w:rFonts w:ascii="Times New Roman" w:hAnsi="Times New Roman" w:eastAsia="Times New Roman" w:cs="Times New Roman"/>
          <w:spacing w:val="0"/>
          <w:w w:val="100"/>
          <w:position w:val="0"/>
          <w:sz w:val="22"/>
          <w:szCs w:val="22"/>
          <w:lang w:val="en-US" w:eastAsia="en-US" w:bidi="en-US"/>
        </w:rPr>
        <w:t>throw</w:t>
      </w:r>
      <w:r>
        <w:rPr>
          <w:spacing w:val="0"/>
          <w:w w:val="100"/>
          <w:position w:val="0"/>
        </w:rPr>
        <w:t>语句用在方法体内，表示抛出异常，由方法体内的语句处理。</w:t>
      </w:r>
      <w:r>
        <w:rPr>
          <w:rFonts w:ascii="Times New Roman" w:hAnsi="Times New Roman" w:eastAsia="Times New Roman" w:cs="Times New Roman"/>
          <w:spacing w:val="0"/>
          <w:w w:val="100"/>
          <w:position w:val="0"/>
          <w:sz w:val="22"/>
          <w:szCs w:val="22"/>
          <w:lang w:val="en-US" w:eastAsia="en-US" w:bidi="en-US"/>
        </w:rPr>
        <w:t>throws</w:t>
      </w:r>
      <w:r>
        <w:rPr>
          <w:spacing w:val="0"/>
          <w:w w:val="100"/>
          <w:position w:val="0"/>
        </w:rPr>
        <w:t>语句用在方法声明后面， 表示再抛出异常，由该方法的调用者来处理。</w:t>
      </w:r>
    </w:p>
    <w:p>
      <w:pPr>
        <w:pStyle w:val="15"/>
        <w:keepNext w:val="0"/>
        <w:keepLines w:val="0"/>
        <w:widowControl w:val="0"/>
        <w:shd w:val="clear" w:color="auto" w:fill="auto"/>
        <w:bidi w:val="0"/>
        <w:spacing w:before="0" w:after="240" w:line="293" w:lineRule="exact"/>
        <w:ind w:left="0" w:right="0" w:firstLine="0"/>
        <w:jc w:val="left"/>
      </w:pPr>
      <w:r>
        <w:rPr>
          <w:rFonts w:ascii="Times New Roman" w:hAnsi="Times New Roman" w:eastAsia="Times New Roman" w:cs="Times New Roman"/>
          <w:spacing w:val="0"/>
          <w:w w:val="100"/>
          <w:position w:val="0"/>
          <w:sz w:val="22"/>
          <w:szCs w:val="22"/>
          <w:lang w:val="en-US" w:eastAsia="en-US" w:bidi="en-US"/>
        </w:rPr>
        <w:t>throws</w:t>
      </w:r>
      <w:r>
        <w:rPr>
          <w:spacing w:val="0"/>
          <w:w w:val="100"/>
          <w:position w:val="0"/>
        </w:rPr>
        <w:t>主要是声明这个方法会抛出这种类型的异常，使它的调用者知道要捕获这个异常。</w:t>
      </w:r>
      <w:r>
        <w:rPr>
          <w:rFonts w:ascii="Times New Roman" w:hAnsi="Times New Roman" w:eastAsia="Times New Roman" w:cs="Times New Roman"/>
          <w:spacing w:val="0"/>
          <w:w w:val="100"/>
          <w:position w:val="0"/>
          <w:sz w:val="22"/>
          <w:szCs w:val="22"/>
          <w:lang w:val="en-US" w:eastAsia="en-US" w:bidi="en-US"/>
        </w:rPr>
        <w:t>throw</w:t>
      </w:r>
      <w:r>
        <w:rPr>
          <w:spacing w:val="0"/>
          <w:w w:val="100"/>
          <w:position w:val="0"/>
        </w:rPr>
        <w:t>是具 体向外抛异常的动作，所以它是抛出一个异常实例。</w:t>
      </w:r>
    </w:p>
    <w:p>
      <w:pPr>
        <w:pStyle w:val="27"/>
        <w:keepNext/>
        <w:keepLines/>
        <w:widowControl w:val="0"/>
        <w:shd w:val="clear" w:color="auto" w:fill="auto"/>
        <w:bidi w:val="0"/>
        <w:spacing w:before="0" w:after="240" w:line="240" w:lineRule="auto"/>
        <w:ind w:left="0" w:right="0" w:firstLine="0"/>
        <w:jc w:val="left"/>
        <w:rPr>
          <w:sz w:val="26"/>
          <w:szCs w:val="26"/>
        </w:rPr>
      </w:pPr>
      <w:bookmarkStart w:id="568" w:name="bookmark648"/>
      <w:bookmarkStart w:id="569" w:name="bookmark647"/>
      <w:bookmarkStart w:id="570" w:name="bookmark649"/>
      <w:r>
        <w:rPr>
          <w:rFonts w:ascii="Times New Roman" w:hAnsi="Times New Roman" w:eastAsia="Times New Roman" w:cs="Times New Roman"/>
          <w:b/>
          <w:bCs/>
          <w:spacing w:val="0"/>
          <w:w w:val="100"/>
          <w:position w:val="0"/>
          <w:sz w:val="26"/>
          <w:szCs w:val="26"/>
          <w:lang w:val="en-US" w:eastAsia="en-US" w:bidi="en-US"/>
        </w:rPr>
        <w:t>try</w:t>
      </w:r>
      <w:r>
        <w:rPr>
          <w:spacing w:val="0"/>
          <w:w w:val="100"/>
          <w:position w:val="0"/>
          <w:sz w:val="24"/>
          <w:szCs w:val="24"/>
          <w:lang w:val="zh-TW" w:eastAsia="zh-TW" w:bidi="zh-TW"/>
        </w:rPr>
        <w:t>、</w:t>
      </w:r>
      <w:r>
        <w:rPr>
          <w:rFonts w:ascii="Times New Roman" w:hAnsi="Times New Roman" w:eastAsia="Times New Roman" w:cs="Times New Roman"/>
          <w:b/>
          <w:bCs/>
          <w:spacing w:val="0"/>
          <w:w w:val="100"/>
          <w:position w:val="0"/>
          <w:sz w:val="26"/>
          <w:szCs w:val="26"/>
          <w:lang w:val="en-US" w:eastAsia="en-US" w:bidi="en-US"/>
        </w:rPr>
        <w:t>finally</w:t>
      </w:r>
      <w:r>
        <w:rPr>
          <w:spacing w:val="0"/>
          <w:w w:val="100"/>
          <w:position w:val="0"/>
          <w:sz w:val="24"/>
          <w:szCs w:val="24"/>
          <w:lang w:val="zh-TW" w:eastAsia="zh-TW" w:bidi="zh-TW"/>
        </w:rPr>
        <w:t>、</w:t>
      </w:r>
      <w:r>
        <w:rPr>
          <w:rFonts w:ascii="Times New Roman" w:hAnsi="Times New Roman" w:eastAsia="Times New Roman" w:cs="Times New Roman"/>
          <w:b/>
          <w:bCs/>
          <w:spacing w:val="0"/>
          <w:w w:val="100"/>
          <w:position w:val="0"/>
          <w:sz w:val="26"/>
          <w:szCs w:val="26"/>
          <w:lang w:val="en-US" w:eastAsia="en-US" w:bidi="en-US"/>
        </w:rPr>
        <w:t>catch</w:t>
      </w:r>
      <w:bookmarkEnd w:id="568"/>
      <w:bookmarkEnd w:id="569"/>
      <w:bookmarkEnd w:id="570"/>
    </w:p>
    <w:p>
      <w:pPr>
        <w:pStyle w:val="9"/>
        <w:keepNext/>
        <w:keepLines/>
        <w:widowControl w:val="0"/>
        <w:shd w:val="clear" w:color="auto" w:fill="auto"/>
        <w:bidi w:val="0"/>
        <w:spacing w:before="0" w:after="240" w:line="240" w:lineRule="auto"/>
        <w:ind w:left="0" w:right="0" w:firstLine="0"/>
        <w:jc w:val="left"/>
      </w:pPr>
      <w:bookmarkStart w:id="571" w:name="bookmark652"/>
      <w:bookmarkStart w:id="572" w:name="bookmark651"/>
      <w:bookmarkStart w:id="573" w:name="bookmark650"/>
      <w:r>
        <w:rPr>
          <w:b w:val="0"/>
          <w:bCs w:val="0"/>
          <w:spacing w:val="0"/>
          <w:w w:val="100"/>
          <w:position w:val="0"/>
          <w:lang w:val="zh-TW" w:eastAsia="zh-TW" w:bidi="zh-TW"/>
        </w:rPr>
        <w:t>这三个关键字主要有下面几种组合方式</w:t>
      </w:r>
      <w:r>
        <w:rPr>
          <w:spacing w:val="0"/>
          <w:w w:val="100"/>
          <w:position w:val="0"/>
          <w:lang w:val="en-US" w:eastAsia="en-US" w:bidi="en-US"/>
        </w:rPr>
        <w:t>try...catch</w:t>
      </w:r>
      <w:r>
        <w:rPr>
          <w:b w:val="0"/>
          <w:bCs w:val="0"/>
          <w:spacing w:val="0"/>
          <w:w w:val="100"/>
          <w:position w:val="0"/>
          <w:lang w:val="zh-TW" w:eastAsia="zh-TW" w:bidi="zh-TW"/>
        </w:rPr>
        <w:t>、</w:t>
      </w:r>
      <w:r>
        <w:rPr>
          <w:spacing w:val="0"/>
          <w:w w:val="100"/>
          <w:position w:val="0"/>
          <w:lang w:val="en-US" w:eastAsia="en-US" w:bidi="en-US"/>
        </w:rPr>
        <w:t>try...finally</w:t>
      </w:r>
      <w:r>
        <w:rPr>
          <w:b w:val="0"/>
          <w:bCs w:val="0"/>
          <w:spacing w:val="0"/>
          <w:w w:val="100"/>
          <w:position w:val="0"/>
          <w:lang w:val="en-US" w:eastAsia="en-US" w:bidi="en-US"/>
        </w:rPr>
        <w:t>、</w:t>
      </w:r>
      <w:r>
        <w:rPr>
          <w:spacing w:val="0"/>
          <w:w w:val="100"/>
          <w:position w:val="0"/>
          <w:lang w:val="en-US" w:eastAsia="en-US" w:bidi="en-US"/>
        </w:rPr>
        <w:t>try...catch...finally</w:t>
      </w:r>
      <w:r>
        <w:rPr>
          <w:b w:val="0"/>
          <w:bCs w:val="0"/>
          <w:spacing w:val="0"/>
          <w:w w:val="100"/>
          <w:position w:val="0"/>
          <w:lang w:val="zh-TW" w:eastAsia="zh-TW" w:bidi="zh-TW"/>
        </w:rPr>
        <w:t>。</w:t>
      </w:r>
      <w:bookmarkEnd w:id="571"/>
      <w:bookmarkEnd w:id="572"/>
      <w:bookmarkEnd w:id="573"/>
    </w:p>
    <w:p>
      <w:pPr>
        <w:pStyle w:val="15"/>
        <w:keepNext w:val="0"/>
        <w:keepLines w:val="0"/>
        <w:widowControl w:val="0"/>
        <w:shd w:val="clear" w:color="auto" w:fill="auto"/>
        <w:bidi w:val="0"/>
        <w:spacing w:before="0" w:after="180" w:line="240" w:lineRule="auto"/>
        <w:ind w:left="0" w:right="0" w:firstLine="0"/>
        <w:jc w:val="left"/>
      </w:pPr>
      <w:r>
        <w:rPr>
          <w:rFonts w:ascii="Times New Roman" w:hAnsi="Times New Roman" w:eastAsia="Times New Roman" w:cs="Times New Roman"/>
          <w:spacing w:val="0"/>
          <w:w w:val="100"/>
          <w:position w:val="0"/>
          <w:sz w:val="22"/>
          <w:szCs w:val="22"/>
          <w:lang w:val="en-US" w:eastAsia="en-US" w:bidi="en-US"/>
        </w:rPr>
        <w:t>try...catch</w:t>
      </w:r>
      <w:r>
        <w:rPr>
          <w:spacing w:val="0"/>
          <w:w w:val="100"/>
          <w:position w:val="0"/>
        </w:rPr>
        <w:t>表示对某一段代码可能抛出异常进行的捕获，如下</w:t>
      </w:r>
    </w:p>
    <w:p>
      <w:pPr>
        <w:pStyle w:val="11"/>
        <w:keepNext w:val="0"/>
        <w:keepLines w:val="0"/>
        <w:widowControl w:val="0"/>
        <w:numPr>
          <w:ilvl w:val="0"/>
          <w:numId w:val="49"/>
        </w:numPr>
        <w:shd w:val="clear" w:color="auto" w:fill="auto"/>
        <w:tabs>
          <w:tab w:val="left" w:pos="473"/>
        </w:tabs>
        <w:bidi w:val="0"/>
        <w:spacing w:before="0" w:after="0" w:line="240" w:lineRule="auto"/>
        <w:ind w:left="0" w:right="0" w:firstLine="0"/>
        <w:jc w:val="left"/>
      </w:pPr>
      <w:bookmarkStart w:id="574" w:name="bookmark653"/>
      <w:bookmarkEnd w:id="574"/>
      <w:r>
        <w:rPr>
          <w:rFonts w:ascii="Times New Roman" w:hAnsi="Times New Roman" w:eastAsia="Times New Roman" w:cs="Times New Roman"/>
          <w:color w:val="770088"/>
          <w:spacing w:val="0"/>
          <w:w w:val="100"/>
          <w:position w:val="0"/>
          <w:lang w:val="en-US" w:eastAsia="en-US" w:bidi="en-US"/>
        </w:rPr>
        <w:t xml:space="preserve">static </w:t>
      </w:r>
      <w:r>
        <w:rPr>
          <w:rFonts w:ascii="Times New Roman" w:hAnsi="Times New Roman" w:eastAsia="Times New Roman" w:cs="Times New Roman"/>
          <w:color w:val="008855"/>
          <w:spacing w:val="0"/>
          <w:w w:val="100"/>
          <w:position w:val="0"/>
          <w:lang w:val="en-US" w:eastAsia="en-US" w:bidi="en-US"/>
        </w:rPr>
        <w:t xml:space="preserve">void </w:t>
      </w:r>
      <w:r>
        <w:rPr>
          <w:rFonts w:ascii="Times New Roman" w:hAnsi="Times New Roman" w:eastAsia="Times New Roman" w:cs="Times New Roman"/>
          <w:color w:val="0000FF"/>
          <w:spacing w:val="0"/>
          <w:w w:val="100"/>
          <w:position w:val="0"/>
          <w:lang w:val="en-US" w:eastAsia="en-US" w:bidi="en-US"/>
        </w:rPr>
        <w:t>cacheException</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770088"/>
          <w:spacing w:val="0"/>
          <w:w w:val="100"/>
          <w:position w:val="0"/>
          <w:lang w:val="en-US" w:eastAsia="en-US" w:bidi="en-US"/>
        </w:rPr>
        <w:t xml:space="preserve">throws </w:t>
      </w:r>
      <w:r>
        <w:rPr>
          <w:rFonts w:ascii="Times New Roman" w:hAnsi="Times New Roman" w:eastAsia="Times New Roman" w:cs="Times New Roman"/>
          <w:color w:val="000000"/>
          <w:spacing w:val="0"/>
          <w:w w:val="100"/>
          <w:position w:val="0"/>
          <w:lang w:val="en-US" w:eastAsia="en-US" w:bidi="en-US"/>
        </w:rPr>
        <w:t>Exception</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60" w:line="240" w:lineRule="auto"/>
        <w:ind w:left="0" w:right="0" w:firstLine="0"/>
        <w:jc w:val="left"/>
      </w:pPr>
      <w:bookmarkStart w:id="575" w:name="bookmark654"/>
      <w:r>
        <w:rPr>
          <w:rFonts w:ascii="Times New Roman" w:hAnsi="Times New Roman" w:eastAsia="Times New Roman" w:cs="Times New Roman"/>
          <w:color w:val="999999"/>
          <w:spacing w:val="0"/>
          <w:w w:val="100"/>
          <w:position w:val="0"/>
          <w:lang w:val="en-US" w:eastAsia="en-US" w:bidi="en-US"/>
        </w:rPr>
        <w:t>2</w:t>
      </w:r>
      <w:bookmarkEnd w:id="575"/>
    </w:p>
    <w:p>
      <w:pPr>
        <w:pStyle w:val="11"/>
        <w:keepNext w:val="0"/>
        <w:keepLines w:val="0"/>
        <w:widowControl w:val="0"/>
        <w:numPr>
          <w:ilvl w:val="0"/>
          <w:numId w:val="49"/>
        </w:numPr>
        <w:shd w:val="clear" w:color="auto" w:fill="auto"/>
        <w:tabs>
          <w:tab w:val="left" w:pos="697"/>
        </w:tabs>
        <w:bidi w:val="0"/>
        <w:spacing w:before="0" w:after="0" w:line="240" w:lineRule="auto"/>
        <w:ind w:left="0" w:right="0" w:firstLine="0"/>
        <w:jc w:val="left"/>
      </w:pPr>
      <w:bookmarkStart w:id="576" w:name="bookmark655"/>
      <w:bookmarkEnd w:id="576"/>
      <w:r>
        <w:rPr>
          <w:rFonts w:ascii="Times New Roman" w:hAnsi="Times New Roman" w:eastAsia="Times New Roman" w:cs="Times New Roman"/>
          <w:color w:val="770088"/>
          <w:spacing w:val="0"/>
          <w:w w:val="100"/>
          <w:position w:val="0"/>
          <w:lang w:val="en-US" w:eastAsia="en-US" w:bidi="en-US"/>
        </w:rPr>
        <w:t xml:space="preserve">try </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49"/>
        </w:numPr>
        <w:shd w:val="clear" w:color="auto" w:fill="auto"/>
        <w:tabs>
          <w:tab w:val="left" w:pos="929"/>
        </w:tabs>
        <w:bidi w:val="0"/>
        <w:spacing w:before="0" w:after="0" w:line="240" w:lineRule="auto"/>
        <w:ind w:left="0" w:right="0" w:firstLine="0"/>
        <w:jc w:val="left"/>
      </w:pPr>
      <w:bookmarkStart w:id="577" w:name="bookmark656"/>
      <w:bookmarkEnd w:id="577"/>
      <w:r>
        <w:rPr>
          <w:rFonts w:ascii="Times New Roman" w:hAnsi="Times New Roman" w:eastAsia="Times New Roman" w:cs="Times New Roman"/>
          <w:color w:val="000000"/>
          <w:spacing w:val="0"/>
          <w:w w:val="100"/>
          <w:position w:val="0"/>
          <w:lang w:val="en-US" w:eastAsia="en-US" w:bidi="en-US"/>
        </w:rPr>
        <w:t>System</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out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println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22A2C9"/>
          <w:spacing w:val="0"/>
          <w:w w:val="100"/>
          <w:position w:val="0"/>
          <w:lang w:val="en-US" w:eastAsia="en-US" w:bidi="en-US"/>
        </w:rPr>
        <w:t>"1"</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49"/>
        </w:numPr>
        <w:shd w:val="clear" w:color="auto" w:fill="auto"/>
        <w:tabs>
          <w:tab w:val="left" w:pos="697"/>
        </w:tabs>
        <w:bidi w:val="0"/>
        <w:spacing w:before="0" w:after="0" w:line="240" w:lineRule="auto"/>
        <w:ind w:left="0" w:right="0" w:firstLine="0"/>
        <w:jc w:val="left"/>
      </w:pPr>
      <w:bookmarkStart w:id="578" w:name="bookmark657"/>
      <w:bookmarkEnd w:id="578"/>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770088"/>
          <w:spacing w:val="0"/>
          <w:w w:val="100"/>
          <w:position w:val="0"/>
          <w:lang w:val="en-US" w:eastAsia="en-US" w:bidi="en-US"/>
        </w:rPr>
        <w:t xml:space="preserve">catch </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Exception e</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49"/>
        </w:numPr>
        <w:shd w:val="clear" w:color="auto" w:fill="auto"/>
        <w:tabs>
          <w:tab w:val="left" w:pos="929"/>
        </w:tabs>
        <w:bidi w:val="0"/>
        <w:spacing w:before="0" w:after="0" w:line="240" w:lineRule="auto"/>
        <w:ind w:left="0" w:right="0" w:firstLine="0"/>
        <w:jc w:val="left"/>
      </w:pPr>
      <w:bookmarkStart w:id="579" w:name="bookmark658"/>
      <w:bookmarkEnd w:id="579"/>
      <w:r>
        <w:rPr>
          <w:rFonts w:ascii="Times New Roman" w:hAnsi="Times New Roman" w:eastAsia="Times New Roman" w:cs="Times New Roman"/>
          <w:color w:val="000000"/>
          <w:spacing w:val="0"/>
          <w:w w:val="100"/>
          <w:position w:val="0"/>
          <w:lang w:val="en-US" w:eastAsia="en-US" w:bidi="en-US"/>
        </w:rPr>
        <w:t>e</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printStackTrace</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49"/>
        </w:numPr>
        <w:shd w:val="clear" w:color="auto" w:fill="auto"/>
        <w:tabs>
          <w:tab w:val="left" w:pos="697"/>
        </w:tabs>
        <w:bidi w:val="0"/>
        <w:spacing w:before="0" w:after="0" w:line="240" w:lineRule="auto"/>
        <w:ind w:left="0" w:right="0" w:firstLine="0"/>
        <w:jc w:val="left"/>
      </w:pPr>
      <w:bookmarkStart w:id="580" w:name="bookmark659"/>
      <w:bookmarkEnd w:id="580"/>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60" w:line="240" w:lineRule="auto"/>
        <w:ind w:left="0" w:right="0" w:firstLine="0"/>
        <w:jc w:val="left"/>
      </w:pPr>
      <w:bookmarkStart w:id="581" w:name="bookmark660"/>
      <w:r>
        <w:rPr>
          <w:rFonts w:ascii="Times New Roman" w:hAnsi="Times New Roman" w:eastAsia="Times New Roman" w:cs="Times New Roman"/>
          <w:color w:val="999999"/>
          <w:spacing w:val="0"/>
          <w:w w:val="100"/>
          <w:position w:val="0"/>
          <w:lang w:val="en-US" w:eastAsia="en-US" w:bidi="en-US"/>
        </w:rPr>
        <w:t>8</w:t>
      </w:r>
      <w:bookmarkEnd w:id="581"/>
    </w:p>
    <w:p>
      <w:pPr>
        <w:pStyle w:val="11"/>
        <w:keepNext w:val="0"/>
        <w:keepLines w:val="0"/>
        <w:widowControl w:val="0"/>
        <w:numPr>
          <w:ilvl w:val="0"/>
          <w:numId w:val="49"/>
        </w:numPr>
        <w:shd w:val="clear" w:color="auto" w:fill="auto"/>
        <w:tabs>
          <w:tab w:val="left" w:pos="473"/>
        </w:tabs>
        <w:bidi w:val="0"/>
        <w:spacing w:before="0" w:after="160" w:line="343" w:lineRule="auto"/>
        <w:ind w:left="0" w:right="0" w:firstLine="0"/>
        <w:jc w:val="left"/>
      </w:pPr>
      <w:bookmarkStart w:id="582" w:name="bookmark661"/>
      <w:bookmarkEnd w:id="582"/>
      <w:r>
        <w:rPr>
          <w:rFonts w:ascii="Times New Roman" w:hAnsi="Times New Roman" w:eastAsia="Times New Roman" w:cs="Times New Roman"/>
          <w:color w:val="34495E"/>
          <w:spacing w:val="0"/>
          <w:w w:val="100"/>
          <w:position w:val="0"/>
          <w:lang w:val="en-US" w:eastAsia="en-US" w:bidi="en-US"/>
        </w:rPr>
        <w:t>}</w:t>
      </w:r>
    </w:p>
    <w:p>
      <w:pPr>
        <w:pStyle w:val="15"/>
        <w:keepNext w:val="0"/>
        <w:keepLines w:val="0"/>
        <w:widowControl w:val="0"/>
        <w:shd w:val="clear" w:color="auto" w:fill="auto"/>
        <w:bidi w:val="0"/>
        <w:spacing w:before="0" w:after="160" w:line="312" w:lineRule="auto"/>
        <w:ind w:left="0" w:right="0" w:firstLine="0"/>
        <w:jc w:val="left"/>
      </w:pPr>
      <w:r>
        <w:rPr>
          <w:rFonts w:ascii="Times New Roman" w:hAnsi="Times New Roman" w:eastAsia="Times New Roman" w:cs="Times New Roman"/>
          <w:spacing w:val="0"/>
          <w:w w:val="100"/>
          <w:position w:val="0"/>
          <w:sz w:val="22"/>
          <w:szCs w:val="22"/>
          <w:lang w:val="en-US" w:eastAsia="en-US" w:bidi="en-US"/>
        </w:rPr>
        <w:t>try...finally</w:t>
      </w:r>
      <w:r>
        <w:rPr>
          <w:spacing w:val="0"/>
          <w:w w:val="100"/>
          <w:position w:val="0"/>
        </w:rPr>
        <w:t>表示对一段代码不管执行情况如何，都会走</w:t>
      </w:r>
      <w:r>
        <w:rPr>
          <w:rFonts w:ascii="Times New Roman" w:hAnsi="Times New Roman" w:eastAsia="Times New Roman" w:cs="Times New Roman"/>
          <w:spacing w:val="0"/>
          <w:w w:val="100"/>
          <w:position w:val="0"/>
          <w:sz w:val="22"/>
          <w:szCs w:val="22"/>
          <w:lang w:val="en-US" w:eastAsia="en-US" w:bidi="en-US"/>
        </w:rPr>
        <w:t>finally</w:t>
      </w:r>
      <w:r>
        <w:rPr>
          <w:spacing w:val="0"/>
          <w:w w:val="100"/>
          <w:position w:val="0"/>
        </w:rPr>
        <w:t>中的代码</w:t>
      </w:r>
    </w:p>
    <w:p>
      <w:pPr>
        <w:pStyle w:val="11"/>
        <w:keepNext w:val="0"/>
        <w:keepLines w:val="0"/>
        <w:widowControl w:val="0"/>
        <w:numPr>
          <w:ilvl w:val="0"/>
          <w:numId w:val="50"/>
        </w:numPr>
        <w:shd w:val="clear" w:color="auto" w:fill="auto"/>
        <w:tabs>
          <w:tab w:val="left" w:pos="697"/>
        </w:tabs>
        <w:bidi w:val="0"/>
        <w:spacing w:before="0" w:after="0" w:line="240" w:lineRule="auto"/>
        <w:ind w:left="0" w:right="0" w:firstLine="320"/>
        <w:jc w:val="left"/>
      </w:pPr>
      <w:bookmarkStart w:id="583" w:name="bookmark662"/>
      <w:bookmarkEnd w:id="583"/>
      <w:r>
        <w:rPr>
          <w:rFonts w:ascii="Times New Roman" w:hAnsi="Times New Roman" w:eastAsia="Times New Roman" w:cs="Times New Roman"/>
          <w:color w:val="770088"/>
          <w:spacing w:val="0"/>
          <w:w w:val="100"/>
          <w:position w:val="0"/>
          <w:lang w:val="en-US" w:eastAsia="en-US" w:bidi="en-US"/>
        </w:rPr>
        <w:t xml:space="preserve">static </w:t>
      </w:r>
      <w:r>
        <w:rPr>
          <w:rFonts w:ascii="Times New Roman" w:hAnsi="Times New Roman" w:eastAsia="Times New Roman" w:cs="Times New Roman"/>
          <w:color w:val="008855"/>
          <w:spacing w:val="0"/>
          <w:w w:val="100"/>
          <w:position w:val="0"/>
          <w:lang w:val="en-US" w:eastAsia="en-US" w:bidi="en-US"/>
        </w:rPr>
        <w:t xml:space="preserve">void </w:t>
      </w:r>
      <w:r>
        <w:rPr>
          <w:rFonts w:ascii="Times New Roman" w:hAnsi="Times New Roman" w:eastAsia="Times New Roman" w:cs="Times New Roman"/>
          <w:color w:val="0000FF"/>
          <w:spacing w:val="0"/>
          <w:w w:val="100"/>
          <w:position w:val="0"/>
          <w:lang w:val="en-US" w:eastAsia="en-US" w:bidi="en-US"/>
        </w:rPr>
        <w:t>cacheException</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770088"/>
          <w:spacing w:val="0"/>
          <w:w w:val="100"/>
          <w:position w:val="0"/>
          <w:lang w:val="en-US" w:eastAsia="en-US" w:bidi="en-US"/>
        </w:rPr>
        <w:t xml:space="preserve">throws </w:t>
      </w:r>
      <w:r>
        <w:rPr>
          <w:rFonts w:ascii="Times New Roman" w:hAnsi="Times New Roman" w:eastAsia="Times New Roman" w:cs="Times New Roman"/>
          <w:color w:val="000000"/>
          <w:spacing w:val="0"/>
          <w:w w:val="100"/>
          <w:position w:val="0"/>
          <w:lang w:val="en-US" w:eastAsia="en-US" w:bidi="en-US"/>
        </w:rPr>
        <w:t>Exception</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50"/>
        </w:numPr>
        <w:shd w:val="clear" w:color="auto" w:fill="auto"/>
        <w:tabs>
          <w:tab w:val="left" w:pos="929"/>
        </w:tabs>
        <w:bidi w:val="0"/>
        <w:spacing w:before="0" w:after="0" w:line="240" w:lineRule="auto"/>
        <w:ind w:left="0" w:right="0" w:firstLine="320"/>
        <w:jc w:val="left"/>
      </w:pPr>
      <w:bookmarkStart w:id="584" w:name="bookmark663"/>
      <w:bookmarkEnd w:id="584"/>
      <w:r>
        <w:rPr>
          <w:rFonts w:ascii="Times New Roman" w:hAnsi="Times New Roman" w:eastAsia="Times New Roman" w:cs="Times New Roman"/>
          <w:color w:val="770088"/>
          <w:spacing w:val="0"/>
          <w:w w:val="100"/>
          <w:position w:val="0"/>
          <w:lang w:val="en-US" w:eastAsia="en-US" w:bidi="en-US"/>
        </w:rPr>
        <w:t xml:space="preserve">for </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8855"/>
          <w:spacing w:val="0"/>
          <w:w w:val="100"/>
          <w:position w:val="0"/>
          <w:lang w:val="en-US" w:eastAsia="en-US" w:bidi="en-US"/>
        </w:rPr>
        <w:t xml:space="preserve">int </w:t>
      </w:r>
      <w:r>
        <w:rPr>
          <w:rFonts w:ascii="Times New Roman" w:hAnsi="Times New Roman" w:eastAsia="Times New Roman" w:cs="Times New Roman"/>
          <w:color w:val="000000"/>
          <w:spacing w:val="0"/>
          <w:w w:val="100"/>
          <w:position w:val="0"/>
          <w:lang w:val="en-US" w:eastAsia="en-US" w:bidi="en-US"/>
        </w:rPr>
        <w:t xml:space="preserve">i </w:t>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116644"/>
          <w:spacing w:val="0"/>
          <w:w w:val="100"/>
          <w:position w:val="0"/>
          <w:lang w:val="en-US" w:eastAsia="en-US" w:bidi="en-US"/>
        </w:rPr>
        <w:t>0</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i </w:t>
      </w:r>
      <w:r>
        <w:rPr>
          <w:rFonts w:ascii="Times New Roman" w:hAnsi="Times New Roman" w:eastAsia="Times New Roman" w:cs="Times New Roman"/>
          <w:color w:val="981A1A"/>
          <w:spacing w:val="0"/>
          <w:w w:val="100"/>
          <w:position w:val="0"/>
          <w:lang w:val="en-US" w:eastAsia="en-US" w:bidi="en-US"/>
        </w:rPr>
        <w:t xml:space="preserve">&lt; </w:t>
      </w:r>
      <w:r>
        <w:rPr>
          <w:rFonts w:ascii="Times New Roman" w:hAnsi="Times New Roman" w:eastAsia="Times New Roman" w:cs="Times New Roman"/>
          <w:color w:val="116644"/>
          <w:spacing w:val="0"/>
          <w:w w:val="100"/>
          <w:position w:val="0"/>
          <w:lang w:val="en-US" w:eastAsia="en-US" w:bidi="en-US"/>
        </w:rPr>
        <w:t>5</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i</w:t>
      </w:r>
      <w:r>
        <w:rPr>
          <w:rFonts w:ascii="Times New Roman" w:hAnsi="Times New Roman" w:eastAsia="Times New Roman" w:cs="Times New Roman"/>
          <w:color w:val="981A1A"/>
          <w:spacing w:val="0"/>
          <w:w w:val="100"/>
          <w:position w:val="0"/>
          <w:lang w:val="en-US" w:eastAsia="en-US" w:bidi="en-US"/>
        </w:rPr>
        <w:t>++</w:t>
      </w:r>
      <w:r>
        <w:rPr>
          <w:rFonts w:ascii="Times New Roman" w:hAnsi="Times New Roman" w:eastAsia="Times New Roman" w:cs="Times New Roman"/>
          <w:color w:val="34495E"/>
          <w:spacing w:val="0"/>
          <w:w w:val="100"/>
          <w:position w:val="0"/>
          <w:lang w:val="en-US" w:eastAsia="en-US" w:bidi="en-US"/>
        </w:rPr>
        <w:t>) {</w:t>
      </w:r>
    </w:p>
    <w:p>
      <w:pPr>
        <w:pStyle w:val="11"/>
        <w:keepNext w:val="0"/>
        <w:keepLines w:val="0"/>
        <w:widowControl w:val="0"/>
        <w:numPr>
          <w:ilvl w:val="0"/>
          <w:numId w:val="50"/>
        </w:numPr>
        <w:shd w:val="clear" w:color="auto" w:fill="auto"/>
        <w:tabs>
          <w:tab w:val="left" w:pos="1212"/>
        </w:tabs>
        <w:bidi w:val="0"/>
        <w:spacing w:before="0" w:after="0" w:line="240" w:lineRule="auto"/>
        <w:ind w:left="0" w:right="0" w:firstLine="320"/>
        <w:jc w:val="left"/>
      </w:pPr>
      <w:bookmarkStart w:id="585" w:name="bookmark664"/>
      <w:bookmarkEnd w:id="585"/>
      <w:r>
        <w:rPr>
          <w:rFonts w:ascii="Times New Roman" w:hAnsi="Times New Roman" w:eastAsia="Times New Roman" w:cs="Times New Roman"/>
          <w:color w:val="000000"/>
          <w:spacing w:val="0"/>
          <w:w w:val="100"/>
          <w:position w:val="0"/>
          <w:lang w:val="en-US" w:eastAsia="en-US" w:bidi="en-US"/>
        </w:rPr>
        <w:t>System</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out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println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22A2C9"/>
          <w:spacing w:val="0"/>
          <w:w w:val="100"/>
          <w:position w:val="0"/>
          <w:lang w:val="en-US" w:eastAsia="en-US" w:bidi="en-US"/>
        </w:rPr>
        <w:t xml:space="preserve">"enter: i=" </w:t>
      </w:r>
      <w:r>
        <w:rPr>
          <w:rFonts w:ascii="Times New Roman" w:hAnsi="Times New Roman" w:eastAsia="Times New Roman" w:cs="Times New Roman"/>
          <w:color w:val="981A1A"/>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i</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50"/>
        </w:numPr>
        <w:shd w:val="clear" w:color="auto" w:fill="auto"/>
        <w:tabs>
          <w:tab w:val="left" w:pos="1212"/>
        </w:tabs>
        <w:bidi w:val="0"/>
        <w:spacing w:before="0" w:after="0" w:line="240" w:lineRule="auto"/>
        <w:ind w:left="0" w:right="0" w:firstLine="320"/>
        <w:jc w:val="both"/>
      </w:pPr>
      <w:bookmarkStart w:id="586" w:name="bookmark665"/>
      <w:bookmarkEnd w:id="586"/>
      <w:r>
        <w:rPr>
          <w:rFonts w:ascii="Times New Roman" w:hAnsi="Times New Roman" w:eastAsia="Times New Roman" w:cs="Times New Roman"/>
          <w:color w:val="770088"/>
          <w:spacing w:val="0"/>
          <w:w w:val="100"/>
          <w:position w:val="0"/>
          <w:lang w:val="en-US" w:eastAsia="en-US" w:bidi="en-US"/>
        </w:rPr>
        <w:t xml:space="preserve">try </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50"/>
        </w:numPr>
        <w:shd w:val="clear" w:color="auto" w:fill="auto"/>
        <w:tabs>
          <w:tab w:val="left" w:pos="1427"/>
        </w:tabs>
        <w:bidi w:val="0"/>
        <w:spacing w:before="0" w:after="0" w:line="240" w:lineRule="auto"/>
        <w:ind w:left="0" w:right="0" w:firstLine="320"/>
        <w:jc w:val="left"/>
      </w:pPr>
      <w:bookmarkStart w:id="587" w:name="bookmark666"/>
      <w:bookmarkEnd w:id="587"/>
      <w:r>
        <w:rPr>
          <w:rFonts w:ascii="Times New Roman" w:hAnsi="Times New Roman" w:eastAsia="Times New Roman" w:cs="Times New Roman"/>
          <w:color w:val="000000"/>
          <w:spacing w:val="0"/>
          <w:w w:val="100"/>
          <w:position w:val="0"/>
          <w:lang w:val="en-US" w:eastAsia="en-US" w:bidi="en-US"/>
        </w:rPr>
        <w:t>System</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out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println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22A2C9"/>
          <w:spacing w:val="0"/>
          <w:w w:val="100"/>
          <w:position w:val="0"/>
          <w:lang w:val="en-US" w:eastAsia="en-US" w:bidi="en-US"/>
        </w:rPr>
        <w:t xml:space="preserve">"execute: i=" </w:t>
      </w:r>
      <w:r>
        <w:rPr>
          <w:rFonts w:ascii="Times New Roman" w:hAnsi="Times New Roman" w:eastAsia="Times New Roman" w:cs="Times New Roman"/>
          <w:color w:val="981A1A"/>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i</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50"/>
        </w:numPr>
        <w:shd w:val="clear" w:color="auto" w:fill="auto"/>
        <w:tabs>
          <w:tab w:val="left" w:pos="1427"/>
        </w:tabs>
        <w:bidi w:val="0"/>
        <w:spacing w:before="0" w:after="0" w:line="240" w:lineRule="auto"/>
        <w:ind w:left="0" w:right="0" w:firstLine="320"/>
        <w:jc w:val="left"/>
      </w:pPr>
      <w:bookmarkStart w:id="588" w:name="bookmark667"/>
      <w:bookmarkEnd w:id="588"/>
      <w:r>
        <w:rPr>
          <w:rFonts w:ascii="Times New Roman" w:hAnsi="Times New Roman" w:eastAsia="Times New Roman" w:cs="Times New Roman"/>
          <w:color w:val="770088"/>
          <w:spacing w:val="0"/>
          <w:w w:val="100"/>
          <w:position w:val="0"/>
          <w:lang w:val="en-US" w:eastAsia="en-US" w:bidi="en-US"/>
        </w:rPr>
        <w:t>continue</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50"/>
        </w:numPr>
        <w:shd w:val="clear" w:color="auto" w:fill="auto"/>
        <w:tabs>
          <w:tab w:val="left" w:pos="1212"/>
        </w:tabs>
        <w:bidi w:val="0"/>
        <w:spacing w:before="0" w:after="0" w:line="240" w:lineRule="auto"/>
        <w:ind w:left="0" w:right="0" w:firstLine="320"/>
        <w:jc w:val="left"/>
      </w:pPr>
      <w:bookmarkStart w:id="589" w:name="bookmark668"/>
      <w:bookmarkEnd w:id="589"/>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770088"/>
          <w:spacing w:val="0"/>
          <w:w w:val="100"/>
          <w:position w:val="0"/>
          <w:lang w:val="en-US" w:eastAsia="en-US" w:bidi="en-US"/>
        </w:rPr>
        <w:t xml:space="preserve">finally </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50"/>
        </w:numPr>
        <w:shd w:val="clear" w:color="auto" w:fill="auto"/>
        <w:tabs>
          <w:tab w:val="left" w:pos="1427"/>
        </w:tabs>
        <w:bidi w:val="0"/>
        <w:spacing w:before="0" w:after="0" w:line="240" w:lineRule="auto"/>
        <w:ind w:left="0" w:right="0" w:firstLine="320"/>
        <w:jc w:val="left"/>
      </w:pPr>
      <w:bookmarkStart w:id="590" w:name="bookmark669"/>
      <w:bookmarkEnd w:id="590"/>
      <w:r>
        <w:rPr>
          <w:rFonts w:ascii="Times New Roman" w:hAnsi="Times New Roman" w:eastAsia="Times New Roman" w:cs="Times New Roman"/>
          <w:color w:val="000000"/>
          <w:spacing w:val="0"/>
          <w:w w:val="100"/>
          <w:position w:val="0"/>
          <w:lang w:val="en-US" w:eastAsia="en-US" w:bidi="en-US"/>
        </w:rPr>
        <w:t>System</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out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println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22A2C9"/>
          <w:spacing w:val="0"/>
          <w:w w:val="100"/>
          <w:position w:val="0"/>
          <w:lang w:val="en-US" w:eastAsia="en-US" w:bidi="en-US"/>
        </w:rPr>
        <w:t xml:space="preserve">"leave: i=" </w:t>
      </w:r>
      <w:r>
        <w:rPr>
          <w:rFonts w:ascii="Times New Roman" w:hAnsi="Times New Roman" w:eastAsia="Times New Roman" w:cs="Times New Roman"/>
          <w:color w:val="981A1A"/>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i</w:t>
      </w:r>
      <w:r>
        <w:rPr>
          <w:rFonts w:ascii="Times New Roman" w:hAnsi="Times New Roman" w:eastAsia="Times New Roman" w:cs="Times New Roman"/>
          <w:color w:val="34495E"/>
          <w:spacing w:val="0"/>
          <w:w w:val="100"/>
          <w:position w:val="0"/>
          <w:lang w:val="en-US" w:eastAsia="en-US" w:bidi="en-US"/>
        </w:rPr>
        <w:t>);</w:t>
      </w:r>
    </w:p>
    <w:p>
      <w:pPr>
        <w:pStyle w:val="33"/>
        <w:keepNext w:val="0"/>
        <w:keepLines w:val="0"/>
        <w:widowControl w:val="0"/>
        <w:numPr>
          <w:ilvl w:val="0"/>
          <w:numId w:val="50"/>
        </w:numPr>
        <w:shd w:val="clear" w:color="auto" w:fill="auto"/>
        <w:tabs>
          <w:tab w:val="left" w:pos="1212"/>
        </w:tabs>
        <w:bidi w:val="0"/>
        <w:spacing w:before="0" w:after="0" w:line="240" w:lineRule="auto"/>
        <w:ind w:left="0" w:right="0" w:firstLine="320"/>
        <w:jc w:val="both"/>
      </w:pPr>
      <w:r>
        <w:fldChar w:fldCharType="begin"/>
      </w:r>
      <w:r>
        <w:instrText xml:space="preserve"> TOC \o "1-5" \h \z </w:instrText>
      </w:r>
      <w:r>
        <w:fldChar w:fldCharType="separate"/>
      </w:r>
      <w:bookmarkStart w:id="591" w:name="bookmark670"/>
      <w:bookmarkEnd w:id="591"/>
      <w:r>
        <w:rPr>
          <w:rFonts w:ascii="Times New Roman" w:hAnsi="Times New Roman" w:eastAsia="Times New Roman" w:cs="Times New Roman"/>
          <w:color w:val="34495E"/>
          <w:spacing w:val="0"/>
          <w:w w:val="100"/>
          <w:position w:val="0"/>
          <w:lang w:val="en-US" w:eastAsia="en-US" w:bidi="en-US"/>
        </w:rPr>
        <w:t>}</w:t>
      </w:r>
    </w:p>
    <w:p>
      <w:pPr>
        <w:pStyle w:val="33"/>
        <w:keepNext w:val="0"/>
        <w:keepLines w:val="0"/>
        <w:widowControl w:val="0"/>
        <w:numPr>
          <w:ilvl w:val="0"/>
          <w:numId w:val="50"/>
        </w:numPr>
        <w:shd w:val="clear" w:color="auto" w:fill="auto"/>
        <w:tabs>
          <w:tab w:val="left" w:pos="697"/>
        </w:tabs>
        <w:bidi w:val="0"/>
        <w:spacing w:before="0" w:after="0" w:line="240" w:lineRule="auto"/>
        <w:ind w:left="0" w:right="0" w:firstLine="0"/>
        <w:jc w:val="left"/>
      </w:pPr>
      <w:bookmarkStart w:id="592" w:name="bookmark671"/>
      <w:bookmarkEnd w:id="592"/>
      <w:r>
        <w:rPr>
          <w:rFonts w:ascii="Times New Roman" w:hAnsi="Times New Roman" w:eastAsia="Times New Roman" w:cs="Times New Roman"/>
          <w:color w:val="34495E"/>
          <w:spacing w:val="0"/>
          <w:w w:val="100"/>
          <w:position w:val="0"/>
          <w:lang w:val="en-US" w:eastAsia="en-US" w:bidi="en-US"/>
        </w:rPr>
        <w:t>}</w:t>
      </w:r>
    </w:p>
    <w:p>
      <w:pPr>
        <w:pStyle w:val="33"/>
        <w:keepNext w:val="0"/>
        <w:keepLines w:val="0"/>
        <w:widowControl w:val="0"/>
        <w:numPr>
          <w:ilvl w:val="0"/>
          <w:numId w:val="50"/>
        </w:numPr>
        <w:shd w:val="clear" w:color="auto" w:fill="auto"/>
        <w:tabs>
          <w:tab w:val="left" w:pos="697"/>
        </w:tabs>
        <w:bidi w:val="0"/>
        <w:spacing w:before="0" w:after="260" w:line="240" w:lineRule="auto"/>
        <w:ind w:left="0" w:right="0" w:firstLine="0"/>
        <w:jc w:val="left"/>
      </w:pPr>
      <w:bookmarkStart w:id="593" w:name="bookmark672"/>
      <w:bookmarkEnd w:id="593"/>
      <w:r>
        <w:rPr>
          <w:rFonts w:ascii="Times New Roman" w:hAnsi="Times New Roman" w:eastAsia="Times New Roman" w:cs="Times New Roman"/>
          <w:color w:val="34495E"/>
          <w:spacing w:val="0"/>
          <w:w w:val="100"/>
          <w:position w:val="0"/>
          <w:lang w:val="en-US" w:eastAsia="en-US" w:bidi="en-US"/>
        </w:rPr>
        <w:t>}</w:t>
      </w:r>
      <w:r>
        <w:fldChar w:fldCharType="end"/>
      </w:r>
    </w:p>
    <w:p>
      <w:pPr>
        <w:pStyle w:val="11"/>
        <w:keepNext w:val="0"/>
        <w:keepLines w:val="0"/>
        <w:widowControl w:val="0"/>
        <w:shd w:val="clear" w:color="auto" w:fill="auto"/>
        <w:bidi w:val="0"/>
        <w:spacing w:before="0" w:after="260" w:line="312" w:lineRule="auto"/>
        <w:ind w:left="0" w:right="0" w:firstLine="0"/>
        <w:jc w:val="left"/>
      </w:pPr>
      <w:r>
        <w:rPr>
          <w:rFonts w:ascii="Times New Roman" w:hAnsi="Times New Roman" w:eastAsia="Times New Roman" w:cs="Times New Roman"/>
          <w:color w:val="34495E"/>
          <w:spacing w:val="0"/>
          <w:w w:val="100"/>
          <w:position w:val="0"/>
          <w:sz w:val="22"/>
          <w:szCs w:val="22"/>
          <w:lang w:val="en-US" w:eastAsia="en-US" w:bidi="en-US"/>
        </w:rPr>
        <w:t>try...catch...finally</w:t>
      </w:r>
      <w:r>
        <w:rPr>
          <w:rFonts w:ascii="宋体" w:hAnsi="宋体" w:eastAsia="宋体" w:cs="宋体"/>
          <w:color w:val="34495E"/>
          <w:spacing w:val="0"/>
          <w:w w:val="100"/>
          <w:position w:val="0"/>
          <w:lang w:val="zh-TW" w:eastAsia="zh-TW" w:bidi="zh-TW"/>
        </w:rPr>
        <w:t>也是一样的，表示对异常捕获后，再走</w:t>
      </w:r>
      <w:r>
        <w:rPr>
          <w:rFonts w:ascii="Times New Roman" w:hAnsi="Times New Roman" w:eastAsia="Times New Roman" w:cs="Times New Roman"/>
          <w:color w:val="34495E"/>
          <w:spacing w:val="0"/>
          <w:w w:val="100"/>
          <w:position w:val="0"/>
          <w:sz w:val="22"/>
          <w:szCs w:val="22"/>
          <w:lang w:val="en-US" w:eastAsia="en-US" w:bidi="en-US"/>
        </w:rPr>
        <w:t>finally</w:t>
      </w:r>
      <w:r>
        <w:rPr>
          <w:rFonts w:ascii="宋体" w:hAnsi="宋体" w:eastAsia="宋体" w:cs="宋体"/>
          <w:color w:val="34495E"/>
          <w:spacing w:val="0"/>
          <w:w w:val="100"/>
          <w:position w:val="0"/>
          <w:lang w:val="zh-TW" w:eastAsia="zh-TW" w:bidi="zh-TW"/>
        </w:rPr>
        <w:t>中的代码逻辑。</w:t>
      </w:r>
    </w:p>
    <w:p>
      <w:pPr>
        <w:pStyle w:val="25"/>
        <w:keepNext/>
        <w:keepLines/>
        <w:widowControl w:val="0"/>
        <w:shd w:val="clear" w:color="auto" w:fill="auto"/>
        <w:bidi w:val="0"/>
        <w:spacing w:before="0" w:line="240" w:lineRule="auto"/>
        <w:ind w:left="0" w:right="0" w:firstLine="0"/>
        <w:jc w:val="left"/>
        <w:rPr>
          <w:sz w:val="32"/>
          <w:szCs w:val="32"/>
        </w:rPr>
      </w:pPr>
      <w:bookmarkStart w:id="594" w:name="bookmark675"/>
      <w:bookmarkStart w:id="595" w:name="bookmark673"/>
      <w:bookmarkStart w:id="596" w:name="bookmark674"/>
      <w:r>
        <w:rPr>
          <w:spacing w:val="0"/>
          <w:w w:val="100"/>
          <w:position w:val="0"/>
          <w:sz w:val="28"/>
          <w:szCs w:val="28"/>
        </w:rPr>
        <w:t>什么是</w:t>
      </w:r>
      <w:r>
        <w:rPr>
          <w:rFonts w:ascii="Times New Roman" w:hAnsi="Times New Roman" w:eastAsia="Times New Roman" w:cs="Times New Roman"/>
          <w:b/>
          <w:bCs/>
          <w:spacing w:val="0"/>
          <w:w w:val="100"/>
          <w:position w:val="0"/>
          <w:sz w:val="32"/>
          <w:szCs w:val="32"/>
          <w:lang w:val="en-US" w:eastAsia="en-US" w:bidi="en-US"/>
        </w:rPr>
        <w:t>Error</w:t>
      </w:r>
      <w:bookmarkEnd w:id="594"/>
      <w:bookmarkEnd w:id="595"/>
      <w:bookmarkEnd w:id="596"/>
    </w:p>
    <w:p>
      <w:pPr>
        <w:pStyle w:val="15"/>
        <w:keepNext w:val="0"/>
        <w:keepLines w:val="0"/>
        <w:widowControl w:val="0"/>
        <w:shd w:val="clear" w:color="auto" w:fill="auto"/>
        <w:bidi w:val="0"/>
        <w:spacing w:before="0" w:after="0" w:line="329" w:lineRule="exact"/>
        <w:ind w:left="0" w:right="0" w:firstLine="0"/>
        <w:jc w:val="left"/>
      </w:pPr>
      <w:r>
        <w:rPr>
          <w:rFonts w:ascii="Times New Roman" w:hAnsi="Times New Roman" w:eastAsia="Times New Roman" w:cs="Times New Roman"/>
          <w:spacing w:val="0"/>
          <w:w w:val="100"/>
          <w:position w:val="0"/>
          <w:sz w:val="22"/>
          <w:szCs w:val="22"/>
          <w:lang w:val="en-US" w:eastAsia="en-US" w:bidi="en-US"/>
        </w:rPr>
        <w:t>Error</w:t>
      </w:r>
      <w:r>
        <w:rPr>
          <w:spacing w:val="0"/>
          <w:w w:val="100"/>
          <w:position w:val="0"/>
        </w:rPr>
        <w:t>是程序无法处理的错误，表示运行应用程序中较严重问题。大多数错误与代码编写者执行的操作 无关，而表示代码运行时</w:t>
      </w:r>
      <w:r>
        <w:rPr>
          <w:rFonts w:ascii="Times New Roman" w:hAnsi="Times New Roman" w:eastAsia="Times New Roman" w:cs="Times New Roman"/>
          <w:spacing w:val="0"/>
          <w:w w:val="100"/>
          <w:position w:val="0"/>
          <w:sz w:val="22"/>
          <w:szCs w:val="22"/>
          <w:lang w:val="en-US" w:eastAsia="en-US" w:bidi="en-US"/>
        </w:rPr>
        <w:t>JVM (Java</w:t>
      </w:r>
      <w:r>
        <w:rPr>
          <w:spacing w:val="0"/>
          <w:w w:val="100"/>
          <w:position w:val="0"/>
        </w:rPr>
        <w:t>虚拟机)出现的问题。这些错误是不可检查的，因为它们在应用 程序的控制和处理能力之夕卜，而且绝大多数是程序运行时不允许出现的状况，比如</w:t>
      </w:r>
    </w:p>
    <w:p>
      <w:pPr>
        <w:pStyle w:val="11"/>
        <w:keepNext w:val="0"/>
        <w:keepLines w:val="0"/>
        <w:widowControl w:val="0"/>
        <w:shd w:val="clear" w:color="auto" w:fill="auto"/>
        <w:bidi w:val="0"/>
        <w:spacing w:before="0" w:after="0" w:line="305" w:lineRule="auto"/>
        <w:ind w:left="0" w:right="0" w:firstLine="180"/>
        <w:jc w:val="left"/>
        <w:sectPr>
          <w:footnotePr>
            <w:numFmt w:val="decimal"/>
          </w:footnotePr>
          <w:pgSz w:w="11900" w:h="16840"/>
          <w:pgMar w:top="776" w:right="1232" w:bottom="764" w:left="1179" w:header="0" w:footer="336" w:gutter="0"/>
          <w:cols w:space="720" w:num="1"/>
          <w:rtlGutter w:val="0"/>
          <w:docGrid w:linePitch="360" w:charSpace="0"/>
        </w:sectPr>
      </w:pPr>
      <w:r>
        <w:rPr>
          <w:rFonts w:ascii="Times New Roman" w:hAnsi="Times New Roman" w:eastAsia="Times New Roman" w:cs="Times New Roman"/>
          <w:color w:val="E96900"/>
          <w:spacing w:val="0"/>
          <w:w w:val="100"/>
          <w:position w:val="0"/>
          <w:sz w:val="22"/>
          <w:szCs w:val="22"/>
          <w:lang w:val="en-US" w:eastAsia="en-US" w:bidi="en-US"/>
        </w:rPr>
        <w:t>OutOfMemoryError</w:t>
      </w:r>
      <w:r>
        <w:rPr>
          <w:rFonts w:ascii="宋体" w:hAnsi="宋体" w:eastAsia="宋体" w:cs="宋体"/>
          <w:color w:val="34495E"/>
          <w:spacing w:val="0"/>
          <w:w w:val="100"/>
          <w:position w:val="0"/>
          <w:lang w:val="zh-TW" w:eastAsia="zh-TW" w:bidi="zh-TW"/>
        </w:rPr>
        <w:t>和</w:t>
      </w:r>
      <w:r>
        <w:rPr>
          <w:rFonts w:ascii="Times New Roman" w:hAnsi="Times New Roman" w:eastAsia="Times New Roman" w:cs="Times New Roman"/>
          <w:color w:val="E96900"/>
          <w:spacing w:val="0"/>
          <w:w w:val="100"/>
          <w:position w:val="0"/>
          <w:sz w:val="22"/>
          <w:szCs w:val="22"/>
          <w:lang w:val="en-US" w:eastAsia="en-US" w:bidi="en-US"/>
        </w:rPr>
        <w:t>StackOverflowError</w:t>
      </w:r>
      <w:r>
        <w:rPr>
          <w:rFonts w:ascii="宋体" w:hAnsi="宋体" w:eastAsia="宋体" w:cs="宋体"/>
          <w:color w:val="34495E"/>
          <w:spacing w:val="0"/>
          <w:w w:val="100"/>
          <w:position w:val="0"/>
          <w:lang w:val="zh-TW" w:eastAsia="zh-TW" w:bidi="zh-TW"/>
        </w:rPr>
        <w:t xml:space="preserve">异常的出现会有几种情况，这里需要先介绍一下 </w:t>
      </w:r>
      <w:r>
        <w:rPr>
          <w:rFonts w:ascii="Times New Roman" w:hAnsi="Times New Roman" w:eastAsia="Times New Roman" w:cs="Times New Roman"/>
          <w:color w:val="34495E"/>
          <w:spacing w:val="0"/>
          <w:w w:val="100"/>
          <w:position w:val="0"/>
          <w:sz w:val="22"/>
          <w:szCs w:val="22"/>
          <w:lang w:val="en-US" w:eastAsia="en-US" w:bidi="en-US"/>
        </w:rPr>
        <w:t>Java</w:t>
      </w:r>
      <w:r>
        <w:rPr>
          <w:rFonts w:ascii="宋体" w:hAnsi="宋体" w:eastAsia="宋体" w:cs="宋体"/>
          <w:color w:val="34495E"/>
          <w:spacing w:val="0"/>
          <w:w w:val="100"/>
          <w:position w:val="0"/>
          <w:lang w:val="zh-TW" w:eastAsia="zh-TW" w:bidi="zh-TW"/>
        </w:rPr>
        <w:t>内存模型</w:t>
      </w:r>
      <w:r>
        <w:rPr>
          <w:rFonts w:ascii="Times New Roman" w:hAnsi="Times New Roman" w:eastAsia="Times New Roman" w:cs="Times New Roman"/>
          <w:color w:val="34495E"/>
          <w:spacing w:val="0"/>
          <w:w w:val="100"/>
          <w:position w:val="0"/>
          <w:sz w:val="22"/>
          <w:szCs w:val="22"/>
          <w:lang w:val="en-US" w:eastAsia="en-US" w:bidi="en-US"/>
        </w:rPr>
        <w:t>JDK1.7</w:t>
      </w:r>
      <w:r>
        <w:rPr>
          <w:rFonts w:ascii="宋体" w:hAnsi="宋体" w:eastAsia="宋体" w:cs="宋体"/>
          <w:color w:val="34495E"/>
          <w:spacing w:val="0"/>
          <w:w w:val="100"/>
          <w:position w:val="0"/>
          <w:lang w:val="en-US" w:eastAsia="en-US" w:bidi="en-US"/>
        </w:rPr>
        <w:t>。</w:t>
      </w:r>
    </w:p>
    <w:p>
      <w:pPr>
        <w:pStyle w:val="5"/>
        <w:keepNext w:val="0"/>
        <w:keepLines w:val="0"/>
        <w:widowControl w:val="0"/>
        <w:shd w:val="clear" w:color="auto" w:fill="auto"/>
        <w:bidi w:val="0"/>
        <w:spacing w:before="0" w:after="0" w:line="240" w:lineRule="auto"/>
        <w:ind w:left="3200" w:right="0" w:firstLine="0"/>
        <w:jc w:val="left"/>
        <w:rPr>
          <w:sz w:val="28"/>
          <w:szCs w:val="28"/>
        </w:rPr>
      </w:pPr>
      <w:r>
        <w:rPr>
          <w:color w:val="000000"/>
          <w:spacing w:val="0"/>
          <w:w w:val="100"/>
          <w:position w:val="0"/>
          <w:sz w:val="28"/>
          <w:szCs w:val="28"/>
          <w:shd w:val="clear" w:color="auto" w:fill="FFFFFF"/>
          <w:lang w:val="zh-TW" w:eastAsia="zh-TW" w:bidi="zh-TW"/>
        </w:rPr>
        <w:t>运行时数据区域</w:t>
      </w:r>
    </w:p>
    <w:p>
      <w:pPr>
        <w:widowControl w:val="0"/>
        <w:spacing w:line="1" w:lineRule="exact"/>
      </w:pPr>
      <w:r>
        <mc:AlternateContent>
          <mc:Choice Requires="wps">
            <w:drawing>
              <wp:anchor distT="165100" distB="0" distL="0" distR="0" simplePos="0" relativeHeight="125830144" behindDoc="0" locked="0" layoutInCell="1" allowOverlap="1">
                <wp:simplePos x="0" y="0"/>
                <wp:positionH relativeFrom="page">
                  <wp:posOffset>1469390</wp:posOffset>
                </wp:positionH>
                <wp:positionV relativeFrom="paragraph">
                  <wp:posOffset>165100</wp:posOffset>
                </wp:positionV>
                <wp:extent cx="1078865" cy="469265"/>
                <wp:effectExtent l="0" t="0" r="0" b="0"/>
                <wp:wrapTopAndBottom/>
                <wp:docPr id="250" name="Shape 250"/>
                <wp:cNvGraphicFramePr/>
                <a:graphic xmlns:a="http://schemas.openxmlformats.org/drawingml/2006/main">
                  <a:graphicData uri="http://schemas.microsoft.com/office/word/2010/wordprocessingShape">
                    <wps:wsp>
                      <wps:cNvSpPr txBox="1"/>
                      <wps:spPr>
                        <a:xfrm>
                          <a:off x="0" y="0"/>
                          <a:ext cx="1078865" cy="469265"/>
                        </a:xfrm>
                        <a:prstGeom prst="rect">
                          <a:avLst/>
                        </a:prstGeom>
                        <a:noFill/>
                      </wps:spPr>
                      <wps:txbx>
                        <w:txbxContent>
                          <w:p>
                            <w:pPr>
                              <w:pStyle w:val="5"/>
                              <w:keepNext w:val="0"/>
                              <w:keepLines w:val="0"/>
                              <w:widowControl w:val="0"/>
                              <w:shd w:val="clear" w:color="auto" w:fill="auto"/>
                              <w:bidi w:val="0"/>
                              <w:spacing w:before="0" w:after="0" w:line="346" w:lineRule="exact"/>
                              <w:ind w:left="0" w:right="0" w:firstLine="0"/>
                              <w:jc w:val="center"/>
                              <w:rPr>
                                <w:sz w:val="28"/>
                                <w:szCs w:val="28"/>
                              </w:rPr>
                            </w:pPr>
                            <w:r>
                              <w:rPr>
                                <w:color w:val="000000"/>
                                <w:spacing w:val="0"/>
                                <w:w w:val="100"/>
                                <w:position w:val="0"/>
                                <w:sz w:val="28"/>
                                <w:szCs w:val="28"/>
                                <w:shd w:val="clear" w:color="auto" w:fill="FFFFFF"/>
                                <w:lang w:val="zh-TW" w:eastAsia="zh-TW" w:bidi="zh-TW"/>
                              </w:rPr>
                              <w:t>方法区</w:t>
                            </w:r>
                          </w:p>
                          <w:p>
                            <w:pPr>
                              <w:pStyle w:val="5"/>
                              <w:keepNext w:val="0"/>
                              <w:keepLines w:val="0"/>
                              <w:widowControl w:val="0"/>
                              <w:shd w:val="clear" w:color="auto" w:fill="auto"/>
                              <w:bidi w:val="0"/>
                              <w:spacing w:before="0" w:after="0" w:line="346" w:lineRule="exact"/>
                              <w:ind w:left="0" w:right="0" w:firstLine="0"/>
                              <w:jc w:val="center"/>
                              <w:rPr>
                                <w:sz w:val="32"/>
                                <w:szCs w:val="32"/>
                              </w:rPr>
                            </w:pPr>
                            <w:r>
                              <w:rPr>
                                <w:rFonts w:ascii="Times New Roman" w:hAnsi="Times New Roman" w:eastAsia="Times New Roman" w:cs="Times New Roman"/>
                                <w:b/>
                                <w:bCs/>
                                <w:color w:val="000000"/>
                                <w:spacing w:val="0"/>
                                <w:w w:val="100"/>
                                <w:position w:val="0"/>
                                <w:sz w:val="32"/>
                                <w:szCs w:val="32"/>
                                <w:shd w:val="clear" w:color="auto" w:fill="FFFFFF"/>
                                <w:lang w:val="en-US" w:eastAsia="en-US" w:bidi="en-US"/>
                              </w:rPr>
                              <w:t>Method Area</w:t>
                            </w:r>
                          </w:p>
                        </w:txbxContent>
                      </wps:txbx>
                      <wps:bodyPr lIns="0" tIns="0" rIns="0" bIns="0">
                        <a:noAutofit/>
                      </wps:bodyPr>
                    </wps:wsp>
                  </a:graphicData>
                </a:graphic>
              </wp:anchor>
            </w:drawing>
          </mc:Choice>
          <mc:Fallback>
            <w:pict>
              <v:shape id="Shape 250" o:spid="_x0000_s1026" o:spt="202" type="#_x0000_t202" style="position:absolute;left:0pt;margin-left:115.7pt;margin-top:13pt;height:36.95pt;width:84.95pt;mso-position-horizontal-relative:page;mso-wrap-distance-bottom:0pt;mso-wrap-distance-top:13pt;z-index:125830144;mso-width-relative:page;mso-height-relative:page;" filled="f" stroked="f" coordsize="21600,21600" o:gfxdata="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A04D6i2AAAAAkBAAAP&#10;AAAAAAAAAAEAIAAAACIAAABkcnMvZG93bnJldi54bWxQSwECFAAUAAAACACHTuJA5aiIgqYBAABo&#10;AwAADgAAAAAAAAABACAAAAAnAQAAZHJzL2Uyb0RvYy54bWxQSwUGAAAAAAYABgBZAQAAPwU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346" w:lineRule="exact"/>
                        <w:ind w:left="0" w:right="0" w:firstLine="0"/>
                        <w:jc w:val="center"/>
                        <w:rPr>
                          <w:sz w:val="28"/>
                          <w:szCs w:val="28"/>
                        </w:rPr>
                      </w:pPr>
                      <w:r>
                        <w:rPr>
                          <w:color w:val="000000"/>
                          <w:spacing w:val="0"/>
                          <w:w w:val="100"/>
                          <w:position w:val="0"/>
                          <w:sz w:val="28"/>
                          <w:szCs w:val="28"/>
                          <w:shd w:val="clear" w:color="auto" w:fill="FFFFFF"/>
                          <w:lang w:val="zh-TW" w:eastAsia="zh-TW" w:bidi="zh-TW"/>
                        </w:rPr>
                        <w:t>方法区</w:t>
                      </w:r>
                    </w:p>
                    <w:p>
                      <w:pPr>
                        <w:pStyle w:val="5"/>
                        <w:keepNext w:val="0"/>
                        <w:keepLines w:val="0"/>
                        <w:widowControl w:val="0"/>
                        <w:shd w:val="clear" w:color="auto" w:fill="auto"/>
                        <w:bidi w:val="0"/>
                        <w:spacing w:before="0" w:after="0" w:line="346" w:lineRule="exact"/>
                        <w:ind w:left="0" w:right="0" w:firstLine="0"/>
                        <w:jc w:val="center"/>
                        <w:rPr>
                          <w:sz w:val="32"/>
                          <w:szCs w:val="32"/>
                        </w:rPr>
                      </w:pPr>
                      <w:r>
                        <w:rPr>
                          <w:rFonts w:ascii="Times New Roman" w:hAnsi="Times New Roman" w:eastAsia="Times New Roman" w:cs="Times New Roman"/>
                          <w:b/>
                          <w:bCs/>
                          <w:color w:val="000000"/>
                          <w:spacing w:val="0"/>
                          <w:w w:val="100"/>
                          <w:position w:val="0"/>
                          <w:sz w:val="32"/>
                          <w:szCs w:val="32"/>
                          <w:shd w:val="clear" w:color="auto" w:fill="FFFFFF"/>
                          <w:lang w:val="en-US" w:eastAsia="en-US" w:bidi="en-US"/>
                        </w:rPr>
                        <w:t>Method Area</w:t>
                      </w:r>
                    </w:p>
                  </w:txbxContent>
                </v:textbox>
                <w10:wrap type="topAndBottom"/>
              </v:shape>
            </w:pict>
          </mc:Fallback>
        </mc:AlternateContent>
      </w:r>
      <w:r>
        <mc:AlternateContent>
          <mc:Choice Requires="wps">
            <w:drawing>
              <wp:anchor distT="168275" distB="2540" distL="0" distR="0" simplePos="0" relativeHeight="125830144" behindDoc="0" locked="0" layoutInCell="1" allowOverlap="1">
                <wp:simplePos x="0" y="0"/>
                <wp:positionH relativeFrom="page">
                  <wp:posOffset>3289300</wp:posOffset>
                </wp:positionH>
                <wp:positionV relativeFrom="paragraph">
                  <wp:posOffset>168275</wp:posOffset>
                </wp:positionV>
                <wp:extent cx="822960" cy="463550"/>
                <wp:effectExtent l="0" t="0" r="0" b="0"/>
                <wp:wrapTopAndBottom/>
                <wp:docPr id="252" name="Shape 252"/>
                <wp:cNvGraphicFramePr/>
                <a:graphic xmlns:a="http://schemas.openxmlformats.org/drawingml/2006/main">
                  <a:graphicData uri="http://schemas.microsoft.com/office/word/2010/wordprocessingShape">
                    <wps:wsp>
                      <wps:cNvSpPr txBox="1"/>
                      <wps:spPr>
                        <a:xfrm>
                          <a:off x="0" y="0"/>
                          <a:ext cx="822960" cy="463550"/>
                        </a:xfrm>
                        <a:prstGeom prst="rect">
                          <a:avLst/>
                        </a:prstGeom>
                        <a:noFill/>
                      </wps:spPr>
                      <wps:txbx>
                        <w:txbxContent>
                          <w:p>
                            <w:pPr>
                              <w:pStyle w:val="5"/>
                              <w:keepNext w:val="0"/>
                              <w:keepLines w:val="0"/>
                              <w:widowControl w:val="0"/>
                              <w:shd w:val="clear" w:color="auto" w:fill="auto"/>
                              <w:bidi w:val="0"/>
                              <w:spacing w:before="0" w:after="0" w:line="341" w:lineRule="exact"/>
                              <w:ind w:left="0" w:right="0" w:firstLine="0"/>
                              <w:jc w:val="center"/>
                              <w:rPr>
                                <w:sz w:val="28"/>
                                <w:szCs w:val="28"/>
                              </w:rPr>
                            </w:pPr>
                            <w:r>
                              <w:rPr>
                                <w:color w:val="000000"/>
                                <w:spacing w:val="0"/>
                                <w:w w:val="100"/>
                                <w:position w:val="0"/>
                                <w:sz w:val="28"/>
                                <w:szCs w:val="28"/>
                                <w:shd w:val="clear" w:color="auto" w:fill="FFFFFF"/>
                                <w:lang w:val="zh-TW" w:eastAsia="zh-TW" w:bidi="zh-TW"/>
                              </w:rPr>
                              <w:t>虚拟机栈</w:t>
                            </w:r>
                          </w:p>
                          <w:p>
                            <w:pPr>
                              <w:pStyle w:val="5"/>
                              <w:keepNext w:val="0"/>
                              <w:keepLines w:val="0"/>
                              <w:widowControl w:val="0"/>
                              <w:shd w:val="clear" w:color="auto" w:fill="auto"/>
                              <w:bidi w:val="0"/>
                              <w:spacing w:before="0" w:after="0" w:line="341" w:lineRule="exact"/>
                              <w:ind w:left="0" w:right="0" w:firstLine="0"/>
                              <w:jc w:val="center"/>
                              <w:rPr>
                                <w:sz w:val="32"/>
                                <w:szCs w:val="32"/>
                              </w:rPr>
                            </w:pPr>
                            <w:r>
                              <w:rPr>
                                <w:rFonts w:ascii="Times New Roman" w:hAnsi="Times New Roman" w:eastAsia="Times New Roman" w:cs="Times New Roman"/>
                                <w:b/>
                                <w:bCs/>
                                <w:color w:val="000000"/>
                                <w:spacing w:val="0"/>
                                <w:w w:val="100"/>
                                <w:position w:val="0"/>
                                <w:sz w:val="32"/>
                                <w:szCs w:val="32"/>
                                <w:shd w:val="clear" w:color="auto" w:fill="FFFFFF"/>
                                <w:lang w:val="en-US" w:eastAsia="en-US" w:bidi="en-US"/>
                              </w:rPr>
                              <w:t>VM Stack</w:t>
                            </w:r>
                          </w:p>
                        </w:txbxContent>
                      </wps:txbx>
                      <wps:bodyPr lIns="0" tIns="0" rIns="0" bIns="0">
                        <a:noAutofit/>
                      </wps:bodyPr>
                    </wps:wsp>
                  </a:graphicData>
                </a:graphic>
              </wp:anchor>
            </w:drawing>
          </mc:Choice>
          <mc:Fallback>
            <w:pict>
              <v:shape id="Shape 252" o:spid="_x0000_s1026" o:spt="202" type="#_x0000_t202" style="position:absolute;left:0pt;margin-left:259pt;margin-top:13.25pt;height:36.5pt;width:64.8pt;mso-position-horizontal-relative:page;mso-wrap-distance-bottom:0.2pt;mso-wrap-distance-top:13.25pt;z-index:125830144;mso-width-relative:page;mso-height-relative:page;" filled="f" stroked="f" coordsize="21600,21600" o:gfxdata="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5T9U59kAAAAJAQAA&#10;DwAAAAAAAAABACAAAAAiAAAAZHJzL2Rvd25yZXYueG1sUEsBAhQAFAAAAAgAh07iQIMRrJSmAQAA&#10;ZwMAAA4AAAAAAAAAAQAgAAAAKAEAAGRycy9lMm9Eb2MueG1sUEsFBgAAAAAGAAYAWQEAAEAFAAAA&#10;AA==&#10;">
                <v:fill on="f" focussize="0,0"/>
                <v:stroke on="f"/>
                <v:imagedata o:title=""/>
                <o:lock v:ext="edit" aspectratio="f"/>
                <v:textbox inset="0mm,0mm,0mm,0mm">
                  <w:txbxContent>
                    <w:p>
                      <w:pPr>
                        <w:pStyle w:val="5"/>
                        <w:keepNext w:val="0"/>
                        <w:keepLines w:val="0"/>
                        <w:widowControl w:val="0"/>
                        <w:shd w:val="clear" w:color="auto" w:fill="auto"/>
                        <w:bidi w:val="0"/>
                        <w:spacing w:before="0" w:after="0" w:line="341" w:lineRule="exact"/>
                        <w:ind w:left="0" w:right="0" w:firstLine="0"/>
                        <w:jc w:val="center"/>
                        <w:rPr>
                          <w:sz w:val="28"/>
                          <w:szCs w:val="28"/>
                        </w:rPr>
                      </w:pPr>
                      <w:r>
                        <w:rPr>
                          <w:color w:val="000000"/>
                          <w:spacing w:val="0"/>
                          <w:w w:val="100"/>
                          <w:position w:val="0"/>
                          <w:sz w:val="28"/>
                          <w:szCs w:val="28"/>
                          <w:shd w:val="clear" w:color="auto" w:fill="FFFFFF"/>
                          <w:lang w:val="zh-TW" w:eastAsia="zh-TW" w:bidi="zh-TW"/>
                        </w:rPr>
                        <w:t>虚拟机栈</w:t>
                      </w:r>
                    </w:p>
                    <w:p>
                      <w:pPr>
                        <w:pStyle w:val="5"/>
                        <w:keepNext w:val="0"/>
                        <w:keepLines w:val="0"/>
                        <w:widowControl w:val="0"/>
                        <w:shd w:val="clear" w:color="auto" w:fill="auto"/>
                        <w:bidi w:val="0"/>
                        <w:spacing w:before="0" w:after="0" w:line="341" w:lineRule="exact"/>
                        <w:ind w:left="0" w:right="0" w:firstLine="0"/>
                        <w:jc w:val="center"/>
                        <w:rPr>
                          <w:sz w:val="32"/>
                          <w:szCs w:val="32"/>
                        </w:rPr>
                      </w:pPr>
                      <w:r>
                        <w:rPr>
                          <w:rFonts w:ascii="Times New Roman" w:hAnsi="Times New Roman" w:eastAsia="Times New Roman" w:cs="Times New Roman"/>
                          <w:b/>
                          <w:bCs/>
                          <w:color w:val="000000"/>
                          <w:spacing w:val="0"/>
                          <w:w w:val="100"/>
                          <w:position w:val="0"/>
                          <w:sz w:val="32"/>
                          <w:szCs w:val="32"/>
                          <w:shd w:val="clear" w:color="auto" w:fill="FFFFFF"/>
                          <w:lang w:val="en-US" w:eastAsia="en-US" w:bidi="en-US"/>
                        </w:rPr>
                        <w:t>VM Stack</w:t>
                      </w:r>
                    </w:p>
                  </w:txbxContent>
                </v:textbox>
                <w10:wrap type="topAndBottom"/>
              </v:shape>
            </w:pict>
          </mc:Fallback>
        </mc:AlternateContent>
      </w:r>
      <w:r>
        <mc:AlternateContent>
          <mc:Choice Requires="wps">
            <w:drawing>
              <wp:anchor distT="173990" distB="3175" distL="0" distR="0" simplePos="0" relativeHeight="125830144" behindDoc="0" locked="0" layoutInCell="1" allowOverlap="1">
                <wp:simplePos x="0" y="0"/>
                <wp:positionH relativeFrom="page">
                  <wp:posOffset>4779645</wp:posOffset>
                </wp:positionH>
                <wp:positionV relativeFrom="paragraph">
                  <wp:posOffset>173990</wp:posOffset>
                </wp:positionV>
                <wp:extent cx="835025" cy="457200"/>
                <wp:effectExtent l="0" t="0" r="0" b="0"/>
                <wp:wrapTopAndBottom/>
                <wp:docPr id="254" name="Shape 254"/>
                <wp:cNvGraphicFramePr/>
                <a:graphic xmlns:a="http://schemas.openxmlformats.org/drawingml/2006/main">
                  <a:graphicData uri="http://schemas.microsoft.com/office/word/2010/wordprocessingShape">
                    <wps:wsp>
                      <wps:cNvSpPr txBox="1"/>
                      <wps:spPr>
                        <a:xfrm>
                          <a:off x="0" y="0"/>
                          <a:ext cx="835025" cy="457200"/>
                        </a:xfrm>
                        <a:prstGeom prst="rect">
                          <a:avLst/>
                        </a:prstGeom>
                        <a:noFill/>
                      </wps:spPr>
                      <wps:txbx>
                        <w:txbxContent>
                          <w:p>
                            <w:pPr>
                              <w:pStyle w:val="11"/>
                              <w:keepNext w:val="0"/>
                              <w:keepLines w:val="0"/>
                              <w:widowControl w:val="0"/>
                              <w:shd w:val="clear" w:color="auto" w:fill="auto"/>
                              <w:bidi w:val="0"/>
                              <w:spacing w:before="0" w:after="0" w:line="228" w:lineRule="exact"/>
                              <w:ind w:left="0" w:right="0" w:firstLine="0"/>
                              <w:jc w:val="center"/>
                              <w:rPr>
                                <w:sz w:val="19"/>
                                <w:szCs w:val="19"/>
                              </w:rPr>
                            </w:pPr>
                            <w:r>
                              <w:rPr>
                                <w:rFonts w:ascii="宋体" w:hAnsi="宋体" w:eastAsia="宋体" w:cs="宋体"/>
                                <w:b/>
                                <w:bCs/>
                                <w:color w:val="000000"/>
                                <w:spacing w:val="0"/>
                                <w:w w:val="100"/>
                                <w:position w:val="0"/>
                                <w:sz w:val="18"/>
                                <w:szCs w:val="18"/>
                                <w:shd w:val="clear" w:color="auto" w:fill="FFFFFF"/>
                                <w:lang w:val="zh-TW" w:eastAsia="zh-TW" w:bidi="zh-TW"/>
                              </w:rPr>
                              <w:t>本地方法栈</w:t>
                            </w:r>
                            <w:r>
                              <w:rPr>
                                <w:rFonts w:ascii="宋体" w:hAnsi="宋体" w:eastAsia="宋体" w:cs="宋体"/>
                                <w:b/>
                                <w:bCs/>
                                <w:color w:val="000000"/>
                                <w:spacing w:val="0"/>
                                <w:w w:val="100"/>
                                <w:position w:val="0"/>
                                <w:sz w:val="18"/>
                                <w:szCs w:val="18"/>
                                <w:shd w:val="clear" w:color="auto" w:fill="FFFFFF"/>
                                <w:lang w:val="zh-TW" w:eastAsia="zh-TW" w:bidi="zh-TW"/>
                              </w:rPr>
                              <w:br w:type="textWrapping"/>
                            </w:r>
                            <w:r>
                              <w:rPr>
                                <w:rFonts w:ascii="Times New Roman" w:hAnsi="Times New Roman" w:eastAsia="Times New Roman" w:cs="Times New Roman"/>
                                <w:b/>
                                <w:bCs/>
                                <w:color w:val="000000"/>
                                <w:spacing w:val="0"/>
                                <w:w w:val="100"/>
                                <w:position w:val="0"/>
                                <w:sz w:val="19"/>
                                <w:szCs w:val="19"/>
                                <w:shd w:val="clear" w:color="auto" w:fill="FFFFFF"/>
                                <w:lang w:val="en-US" w:eastAsia="en-US" w:bidi="en-US"/>
                              </w:rPr>
                              <w:t>Native Method</w:t>
                            </w:r>
                            <w:r>
                              <w:rPr>
                                <w:rFonts w:ascii="Times New Roman" w:hAnsi="Times New Roman" w:eastAsia="Times New Roman" w:cs="Times New Roman"/>
                                <w:b/>
                                <w:bCs/>
                                <w:color w:val="000000"/>
                                <w:spacing w:val="0"/>
                                <w:w w:val="100"/>
                                <w:position w:val="0"/>
                                <w:sz w:val="19"/>
                                <w:szCs w:val="19"/>
                                <w:shd w:val="clear" w:color="auto" w:fill="FFFFFF"/>
                                <w:lang w:val="en-US" w:eastAsia="en-US" w:bidi="en-US"/>
                              </w:rPr>
                              <w:br w:type="textWrapping"/>
                            </w:r>
                            <w:r>
                              <w:rPr>
                                <w:rFonts w:ascii="Times New Roman" w:hAnsi="Times New Roman" w:eastAsia="Times New Roman" w:cs="Times New Roman"/>
                                <w:b/>
                                <w:bCs/>
                                <w:color w:val="000000"/>
                                <w:spacing w:val="0"/>
                                <w:w w:val="100"/>
                                <w:position w:val="0"/>
                                <w:sz w:val="19"/>
                                <w:szCs w:val="19"/>
                                <w:shd w:val="clear" w:color="auto" w:fill="FFFFFF"/>
                                <w:lang w:val="en-US" w:eastAsia="en-US" w:bidi="en-US"/>
                              </w:rPr>
                              <w:t>Stack</w:t>
                            </w:r>
                          </w:p>
                        </w:txbxContent>
                      </wps:txbx>
                      <wps:bodyPr lIns="0" tIns="0" rIns="0" bIns="0">
                        <a:noAutofit/>
                      </wps:bodyPr>
                    </wps:wsp>
                  </a:graphicData>
                </a:graphic>
              </wp:anchor>
            </w:drawing>
          </mc:Choice>
          <mc:Fallback>
            <w:pict>
              <v:shape id="Shape 254" o:spid="_x0000_s1026" o:spt="202" type="#_x0000_t202" style="position:absolute;left:0pt;margin-left:376.35pt;margin-top:13.7pt;height:36pt;width:65.75pt;mso-position-horizontal-relative:page;mso-wrap-distance-bottom:0.25pt;mso-wrap-distance-top:13.7pt;z-index:125830144;mso-width-relative:page;mso-height-relative:page;" filled="f" stroked="f" coordsize="21600,21600" o:gfxdata="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gDPprtkAAAAJAQAA&#10;DwAAAAAAAAABACAAAAAiAAAAZHJzL2Rvd25yZXYueG1sUEsBAhQAFAAAAAgAh07iQLJRgQmmAQAA&#10;ZwMAAA4AAAAAAAAAAQAgAAAAKAEAAGRycy9lMm9Eb2MueG1sUEsFBgAAAAAGAAYAWQEAAEAFAAAA&#10;AA==&#10;">
                <v:fill on="f" focussize="0,0"/>
                <v:stroke on="f"/>
                <v:imagedata o:title=""/>
                <o:lock v:ext="edit" aspectratio="f"/>
                <v:textbox inset="0mm,0mm,0mm,0mm">
                  <w:txbxContent>
                    <w:p>
                      <w:pPr>
                        <w:pStyle w:val="11"/>
                        <w:keepNext w:val="0"/>
                        <w:keepLines w:val="0"/>
                        <w:widowControl w:val="0"/>
                        <w:shd w:val="clear" w:color="auto" w:fill="auto"/>
                        <w:bidi w:val="0"/>
                        <w:spacing w:before="0" w:after="0" w:line="228" w:lineRule="exact"/>
                        <w:ind w:left="0" w:right="0" w:firstLine="0"/>
                        <w:jc w:val="center"/>
                        <w:rPr>
                          <w:sz w:val="19"/>
                          <w:szCs w:val="19"/>
                        </w:rPr>
                      </w:pPr>
                      <w:r>
                        <w:rPr>
                          <w:rFonts w:ascii="宋体" w:hAnsi="宋体" w:eastAsia="宋体" w:cs="宋体"/>
                          <w:b/>
                          <w:bCs/>
                          <w:color w:val="000000"/>
                          <w:spacing w:val="0"/>
                          <w:w w:val="100"/>
                          <w:position w:val="0"/>
                          <w:sz w:val="18"/>
                          <w:szCs w:val="18"/>
                          <w:shd w:val="clear" w:color="auto" w:fill="FFFFFF"/>
                          <w:lang w:val="zh-TW" w:eastAsia="zh-TW" w:bidi="zh-TW"/>
                        </w:rPr>
                        <w:t>本地方法栈</w:t>
                      </w:r>
                      <w:r>
                        <w:rPr>
                          <w:rFonts w:ascii="宋体" w:hAnsi="宋体" w:eastAsia="宋体" w:cs="宋体"/>
                          <w:b/>
                          <w:bCs/>
                          <w:color w:val="000000"/>
                          <w:spacing w:val="0"/>
                          <w:w w:val="100"/>
                          <w:position w:val="0"/>
                          <w:sz w:val="18"/>
                          <w:szCs w:val="18"/>
                          <w:shd w:val="clear" w:color="auto" w:fill="FFFFFF"/>
                          <w:lang w:val="zh-TW" w:eastAsia="zh-TW" w:bidi="zh-TW"/>
                        </w:rPr>
                        <w:br w:type="textWrapping"/>
                      </w:r>
                      <w:r>
                        <w:rPr>
                          <w:rFonts w:ascii="Times New Roman" w:hAnsi="Times New Roman" w:eastAsia="Times New Roman" w:cs="Times New Roman"/>
                          <w:b/>
                          <w:bCs/>
                          <w:color w:val="000000"/>
                          <w:spacing w:val="0"/>
                          <w:w w:val="100"/>
                          <w:position w:val="0"/>
                          <w:sz w:val="19"/>
                          <w:szCs w:val="19"/>
                          <w:shd w:val="clear" w:color="auto" w:fill="FFFFFF"/>
                          <w:lang w:val="en-US" w:eastAsia="en-US" w:bidi="en-US"/>
                        </w:rPr>
                        <w:t>Native Method</w:t>
                      </w:r>
                      <w:r>
                        <w:rPr>
                          <w:rFonts w:ascii="Times New Roman" w:hAnsi="Times New Roman" w:eastAsia="Times New Roman" w:cs="Times New Roman"/>
                          <w:b/>
                          <w:bCs/>
                          <w:color w:val="000000"/>
                          <w:spacing w:val="0"/>
                          <w:w w:val="100"/>
                          <w:position w:val="0"/>
                          <w:sz w:val="19"/>
                          <w:szCs w:val="19"/>
                          <w:shd w:val="clear" w:color="auto" w:fill="FFFFFF"/>
                          <w:lang w:val="en-US" w:eastAsia="en-US" w:bidi="en-US"/>
                        </w:rPr>
                        <w:br w:type="textWrapping"/>
                      </w:r>
                      <w:r>
                        <w:rPr>
                          <w:rFonts w:ascii="Times New Roman" w:hAnsi="Times New Roman" w:eastAsia="Times New Roman" w:cs="Times New Roman"/>
                          <w:b/>
                          <w:bCs/>
                          <w:color w:val="000000"/>
                          <w:spacing w:val="0"/>
                          <w:w w:val="100"/>
                          <w:position w:val="0"/>
                          <w:sz w:val="19"/>
                          <w:szCs w:val="19"/>
                          <w:shd w:val="clear" w:color="auto" w:fill="FFFFFF"/>
                          <w:lang w:val="en-US" w:eastAsia="en-US" w:bidi="en-US"/>
                        </w:rPr>
                        <w:t>Stack</w:t>
                      </w:r>
                    </w:p>
                  </w:txbxContent>
                </v:textbox>
                <w10:wrap type="topAndBottom"/>
              </v:shape>
            </w:pict>
          </mc:Fallback>
        </mc:AlternateContent>
      </w:r>
    </w:p>
    <w:p>
      <w:pPr>
        <w:widowControl w:val="0"/>
        <w:spacing w:line="1" w:lineRule="exact"/>
      </w:pPr>
      <w:r>
        <mc:AlternateContent>
          <mc:Choice Requires="wps">
            <w:drawing>
              <wp:anchor distT="393700" distB="0" distL="0" distR="0" simplePos="0" relativeHeight="125830144" behindDoc="0" locked="0" layoutInCell="1" allowOverlap="1">
                <wp:simplePos x="0" y="0"/>
                <wp:positionH relativeFrom="page">
                  <wp:posOffset>1777365</wp:posOffset>
                </wp:positionH>
                <wp:positionV relativeFrom="paragraph">
                  <wp:posOffset>393700</wp:posOffset>
                </wp:positionV>
                <wp:extent cx="460375" cy="463550"/>
                <wp:effectExtent l="0" t="0" r="0" b="0"/>
                <wp:wrapTopAndBottom/>
                <wp:docPr id="256" name="Shape 256"/>
                <wp:cNvGraphicFramePr/>
                <a:graphic xmlns:a="http://schemas.openxmlformats.org/drawingml/2006/main">
                  <a:graphicData uri="http://schemas.microsoft.com/office/word/2010/wordprocessingShape">
                    <wps:wsp>
                      <wps:cNvSpPr txBox="1"/>
                      <wps:spPr>
                        <a:xfrm>
                          <a:off x="0" y="0"/>
                          <a:ext cx="460375" cy="463550"/>
                        </a:xfrm>
                        <a:prstGeom prst="rect">
                          <a:avLst/>
                        </a:prstGeom>
                        <a:noFill/>
                      </wps:spPr>
                      <wps:txbx>
                        <w:txbxContent>
                          <w:p>
                            <w:pPr>
                              <w:pStyle w:val="5"/>
                              <w:keepNext w:val="0"/>
                              <w:keepLines w:val="0"/>
                              <w:widowControl w:val="0"/>
                              <w:shd w:val="clear" w:color="auto" w:fill="auto"/>
                              <w:bidi w:val="0"/>
                              <w:spacing w:before="0" w:after="0" w:line="341" w:lineRule="exact"/>
                              <w:ind w:left="0" w:right="0" w:firstLine="0"/>
                              <w:jc w:val="center"/>
                              <w:rPr>
                                <w:sz w:val="32"/>
                                <w:szCs w:val="32"/>
                              </w:rPr>
                            </w:pPr>
                            <w:r>
                              <w:rPr>
                                <w:color w:val="000000"/>
                                <w:spacing w:val="0"/>
                                <w:w w:val="100"/>
                                <w:position w:val="0"/>
                                <w:sz w:val="28"/>
                                <w:szCs w:val="28"/>
                                <w:shd w:val="clear" w:color="auto" w:fill="FFFFFF"/>
                                <w:lang w:val="zh-TW" w:eastAsia="zh-TW" w:bidi="zh-TW"/>
                              </w:rPr>
                              <w:t>堆</w:t>
                            </w:r>
                            <w:r>
                              <w:rPr>
                                <w:color w:val="000000"/>
                                <w:spacing w:val="0"/>
                                <w:w w:val="100"/>
                                <w:position w:val="0"/>
                                <w:sz w:val="28"/>
                                <w:szCs w:val="28"/>
                                <w:shd w:val="clear" w:color="auto" w:fill="FFFFFF"/>
                                <w:lang w:val="zh-TW" w:eastAsia="zh-TW" w:bidi="zh-TW"/>
                              </w:rPr>
                              <w:br w:type="textWrapping"/>
                            </w:r>
                            <w:r>
                              <w:rPr>
                                <w:rFonts w:ascii="Times New Roman" w:hAnsi="Times New Roman" w:eastAsia="Times New Roman" w:cs="Times New Roman"/>
                                <w:b/>
                                <w:bCs/>
                                <w:color w:val="000000"/>
                                <w:spacing w:val="0"/>
                                <w:w w:val="100"/>
                                <w:position w:val="0"/>
                                <w:sz w:val="32"/>
                                <w:szCs w:val="32"/>
                                <w:shd w:val="clear" w:color="auto" w:fill="FFFFFF"/>
                                <w:lang w:val="en-US" w:eastAsia="en-US" w:bidi="en-US"/>
                              </w:rPr>
                              <w:t>Heap</w:t>
                            </w:r>
                          </w:p>
                        </w:txbxContent>
                      </wps:txbx>
                      <wps:bodyPr lIns="0" tIns="0" rIns="0" bIns="0">
                        <a:noAutofit/>
                      </wps:bodyPr>
                    </wps:wsp>
                  </a:graphicData>
                </a:graphic>
              </wp:anchor>
            </w:drawing>
          </mc:Choice>
          <mc:Fallback>
            <w:pict>
              <v:shape id="Shape 256" o:spid="_x0000_s1026" o:spt="202" type="#_x0000_t202" style="position:absolute;left:0pt;margin-left:139.95pt;margin-top:31pt;height:36.5pt;width:36.25pt;mso-position-horizontal-relative:page;mso-wrap-distance-bottom:0pt;mso-wrap-distance-top:31pt;z-index:125830144;mso-width-relative:page;mso-height-relative:page;" filled="f" stroked="f" coordsize="21600,21600" o:gfxdata="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G66OgbZAAAACgEA&#10;AA8AAAAAAAAAAQAgAAAAIgAAAGRycy9kb3ducmV2LnhtbFBLAQIUABQAAAAIAIdO4kBcfuEapwEA&#10;AGcDAAAOAAAAAAAAAAEAIAAAACgBAABkcnMvZTJvRG9jLnhtbFBLBQYAAAAABgAGAFkBAABBBQAA&#10;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341" w:lineRule="exact"/>
                        <w:ind w:left="0" w:right="0" w:firstLine="0"/>
                        <w:jc w:val="center"/>
                        <w:rPr>
                          <w:sz w:val="32"/>
                          <w:szCs w:val="32"/>
                        </w:rPr>
                      </w:pPr>
                      <w:r>
                        <w:rPr>
                          <w:color w:val="000000"/>
                          <w:spacing w:val="0"/>
                          <w:w w:val="100"/>
                          <w:position w:val="0"/>
                          <w:sz w:val="28"/>
                          <w:szCs w:val="28"/>
                          <w:shd w:val="clear" w:color="auto" w:fill="FFFFFF"/>
                          <w:lang w:val="zh-TW" w:eastAsia="zh-TW" w:bidi="zh-TW"/>
                        </w:rPr>
                        <w:t>堆</w:t>
                      </w:r>
                      <w:r>
                        <w:rPr>
                          <w:color w:val="000000"/>
                          <w:spacing w:val="0"/>
                          <w:w w:val="100"/>
                          <w:position w:val="0"/>
                          <w:sz w:val="28"/>
                          <w:szCs w:val="28"/>
                          <w:shd w:val="clear" w:color="auto" w:fill="FFFFFF"/>
                          <w:lang w:val="zh-TW" w:eastAsia="zh-TW" w:bidi="zh-TW"/>
                        </w:rPr>
                        <w:br w:type="textWrapping"/>
                      </w:r>
                      <w:r>
                        <w:rPr>
                          <w:rFonts w:ascii="Times New Roman" w:hAnsi="Times New Roman" w:eastAsia="Times New Roman" w:cs="Times New Roman"/>
                          <w:b/>
                          <w:bCs/>
                          <w:color w:val="000000"/>
                          <w:spacing w:val="0"/>
                          <w:w w:val="100"/>
                          <w:position w:val="0"/>
                          <w:sz w:val="32"/>
                          <w:szCs w:val="32"/>
                          <w:shd w:val="clear" w:color="auto" w:fill="FFFFFF"/>
                          <w:lang w:val="en-US" w:eastAsia="en-US" w:bidi="en-US"/>
                        </w:rPr>
                        <w:t>Heap</w:t>
                      </w:r>
                    </w:p>
                  </w:txbxContent>
                </v:textbox>
                <w10:wrap type="topAndBottom"/>
              </v:shape>
            </w:pict>
          </mc:Fallback>
        </mc:AlternateContent>
      </w:r>
      <w:r>
        <mc:AlternateContent>
          <mc:Choice Requires="wps">
            <w:drawing>
              <wp:anchor distT="400050" distB="3175" distL="0" distR="0" simplePos="0" relativeHeight="125830144" behindDoc="0" locked="0" layoutInCell="1" allowOverlap="1">
                <wp:simplePos x="0" y="0"/>
                <wp:positionH relativeFrom="page">
                  <wp:posOffset>3383915</wp:posOffset>
                </wp:positionH>
                <wp:positionV relativeFrom="paragraph">
                  <wp:posOffset>400050</wp:posOffset>
                </wp:positionV>
                <wp:extent cx="2172970" cy="454025"/>
                <wp:effectExtent l="0" t="0" r="0" b="0"/>
                <wp:wrapTopAndBottom/>
                <wp:docPr id="258" name="Shape 258"/>
                <wp:cNvGraphicFramePr/>
                <a:graphic xmlns:a="http://schemas.openxmlformats.org/drawingml/2006/main">
                  <a:graphicData uri="http://schemas.microsoft.com/office/word/2010/wordprocessingShape">
                    <wps:wsp>
                      <wps:cNvSpPr txBox="1"/>
                      <wps:spPr>
                        <a:xfrm>
                          <a:off x="0" y="0"/>
                          <a:ext cx="2172970" cy="454025"/>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center"/>
                              <w:rPr>
                                <w:sz w:val="28"/>
                                <w:szCs w:val="28"/>
                              </w:rPr>
                            </w:pPr>
                            <w:r>
                              <w:rPr>
                                <w:color w:val="000000"/>
                                <w:spacing w:val="0"/>
                                <w:w w:val="100"/>
                                <w:position w:val="0"/>
                                <w:sz w:val="28"/>
                                <w:szCs w:val="28"/>
                                <w:shd w:val="clear" w:color="auto" w:fill="FFFFFF"/>
                                <w:lang w:val="zh-TW" w:eastAsia="zh-TW" w:bidi="zh-TW"/>
                              </w:rPr>
                              <w:t>程序计数器</w:t>
                            </w:r>
                          </w:p>
                          <w:p>
                            <w:pPr>
                              <w:pStyle w:val="5"/>
                              <w:keepNext w:val="0"/>
                              <w:keepLines w:val="0"/>
                              <w:widowControl w:val="0"/>
                              <w:shd w:val="clear" w:color="auto" w:fill="auto"/>
                              <w:bidi w:val="0"/>
                              <w:spacing w:before="0" w:after="0" w:line="228" w:lineRule="auto"/>
                              <w:ind w:left="0" w:right="0" w:firstLine="0"/>
                              <w:jc w:val="center"/>
                              <w:rPr>
                                <w:sz w:val="32"/>
                                <w:szCs w:val="32"/>
                              </w:rPr>
                            </w:pPr>
                            <w:r>
                              <w:rPr>
                                <w:rFonts w:ascii="Times New Roman" w:hAnsi="Times New Roman" w:eastAsia="Times New Roman" w:cs="Times New Roman"/>
                                <w:b/>
                                <w:bCs/>
                                <w:color w:val="000000"/>
                                <w:spacing w:val="0"/>
                                <w:w w:val="100"/>
                                <w:position w:val="0"/>
                                <w:sz w:val="32"/>
                                <w:szCs w:val="32"/>
                                <w:shd w:val="clear" w:color="auto" w:fill="FFFFFF"/>
                                <w:lang w:val="en-US" w:eastAsia="en-US" w:bidi="en-US"/>
                              </w:rPr>
                              <w:t>Program Counter Register</w:t>
                            </w:r>
                          </w:p>
                        </w:txbxContent>
                      </wps:txbx>
                      <wps:bodyPr lIns="0" tIns="0" rIns="0" bIns="0">
                        <a:noAutofit/>
                      </wps:bodyPr>
                    </wps:wsp>
                  </a:graphicData>
                </a:graphic>
              </wp:anchor>
            </w:drawing>
          </mc:Choice>
          <mc:Fallback>
            <w:pict>
              <v:shape id="Shape 258" o:spid="_x0000_s1026" o:spt="202" type="#_x0000_t202" style="position:absolute;left:0pt;margin-left:266.45pt;margin-top:31.5pt;height:35.75pt;width:171.1pt;mso-position-horizontal-relative:page;mso-wrap-distance-bottom:0.25pt;mso-wrap-distance-top:31.5pt;z-index:125830144;mso-width-relative:page;mso-height-relative:page;" filled="f" stroked="f" coordsize="21600,21600" o:gfxdata="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IZn5P9kAAAAKAQAA&#10;DwAAAAAAAAABACAAAAAiAAAAZHJzL2Rvd25yZXYueG1sUEsBAhQAFAAAAAgAh07iQKum7symAQAA&#10;aAMAAA4AAAAAAAAAAQAgAAAAKAEAAGRycy9lMm9Eb2MueG1sUEsFBgAAAAAGAAYAWQEAAEAFAAAA&#10;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center"/>
                        <w:rPr>
                          <w:sz w:val="28"/>
                          <w:szCs w:val="28"/>
                        </w:rPr>
                      </w:pPr>
                      <w:r>
                        <w:rPr>
                          <w:color w:val="000000"/>
                          <w:spacing w:val="0"/>
                          <w:w w:val="100"/>
                          <w:position w:val="0"/>
                          <w:sz w:val="28"/>
                          <w:szCs w:val="28"/>
                          <w:shd w:val="clear" w:color="auto" w:fill="FFFFFF"/>
                          <w:lang w:val="zh-TW" w:eastAsia="zh-TW" w:bidi="zh-TW"/>
                        </w:rPr>
                        <w:t>程序计数器</w:t>
                      </w:r>
                    </w:p>
                    <w:p>
                      <w:pPr>
                        <w:pStyle w:val="5"/>
                        <w:keepNext w:val="0"/>
                        <w:keepLines w:val="0"/>
                        <w:widowControl w:val="0"/>
                        <w:shd w:val="clear" w:color="auto" w:fill="auto"/>
                        <w:bidi w:val="0"/>
                        <w:spacing w:before="0" w:after="0" w:line="228" w:lineRule="auto"/>
                        <w:ind w:left="0" w:right="0" w:firstLine="0"/>
                        <w:jc w:val="center"/>
                        <w:rPr>
                          <w:sz w:val="32"/>
                          <w:szCs w:val="32"/>
                        </w:rPr>
                      </w:pPr>
                      <w:r>
                        <w:rPr>
                          <w:rFonts w:ascii="Times New Roman" w:hAnsi="Times New Roman" w:eastAsia="Times New Roman" w:cs="Times New Roman"/>
                          <w:b/>
                          <w:bCs/>
                          <w:color w:val="000000"/>
                          <w:spacing w:val="0"/>
                          <w:w w:val="100"/>
                          <w:position w:val="0"/>
                          <w:sz w:val="32"/>
                          <w:szCs w:val="32"/>
                          <w:shd w:val="clear" w:color="auto" w:fill="FFFFFF"/>
                          <w:lang w:val="en-US" w:eastAsia="en-US" w:bidi="en-US"/>
                        </w:rPr>
                        <w:t>Program Counter Register</w:t>
                      </w:r>
                    </w:p>
                  </w:txbxContent>
                </v:textbox>
                <w10:wrap type="topAndBottom"/>
              </v:shape>
            </w:pict>
          </mc:Fallback>
        </mc:AlternateContent>
      </w:r>
    </w:p>
    <w:p>
      <w:pPr>
        <w:widowControl w:val="0"/>
        <w:spacing w:line="1" w:lineRule="exact"/>
        <w:sectPr>
          <w:footnotePr>
            <w:numFmt w:val="decimal"/>
          </w:footnotePr>
          <w:pgSz w:w="11900" w:h="16840"/>
          <w:pgMar w:top="1508" w:right="1229" w:bottom="1241" w:left="1167" w:header="0" w:footer="813" w:gutter="0"/>
          <w:cols w:space="720" w:num="1"/>
          <w:rtlGutter w:val="0"/>
          <w:docGrid w:linePitch="360" w:charSpace="0"/>
        </w:sectPr>
      </w:pPr>
      <w:r>
        <w:drawing>
          <wp:anchor distT="406400" distB="484505" distL="0" distR="0" simplePos="0" relativeHeight="125830144" behindDoc="0" locked="0" layoutInCell="1" allowOverlap="1">
            <wp:simplePos x="0" y="0"/>
            <wp:positionH relativeFrom="page">
              <wp:posOffset>1426845</wp:posOffset>
            </wp:positionH>
            <wp:positionV relativeFrom="paragraph">
              <wp:posOffset>406400</wp:posOffset>
            </wp:positionV>
            <wp:extent cx="920750" cy="463550"/>
            <wp:effectExtent l="0" t="0" r="12700" b="12700"/>
            <wp:wrapTopAndBottom/>
            <wp:docPr id="260" name="Shape 260"/>
            <wp:cNvGraphicFramePr/>
            <a:graphic xmlns:a="http://schemas.openxmlformats.org/drawingml/2006/main">
              <a:graphicData uri="http://schemas.openxmlformats.org/drawingml/2006/picture">
                <pic:pic xmlns:pic="http://schemas.openxmlformats.org/drawingml/2006/picture">
                  <pic:nvPicPr>
                    <pic:cNvPr id="260" name="Shape 260"/>
                    <pic:cNvPicPr/>
                  </pic:nvPicPr>
                  <pic:blipFill>
                    <a:blip r:embed="rId20"/>
                    <a:stretch>
                      <a:fillRect/>
                    </a:stretch>
                  </pic:blipFill>
                  <pic:spPr>
                    <a:xfrm>
                      <a:off x="0" y="0"/>
                      <a:ext cx="920750" cy="463550"/>
                    </a:xfrm>
                    <a:prstGeom prst="rect">
                      <a:avLst/>
                    </a:prstGeom>
                  </pic:spPr>
                </pic:pic>
              </a:graphicData>
            </a:graphic>
          </wp:anchor>
        </w:drawing>
      </w:r>
      <w:r>
        <w:drawing>
          <wp:anchor distT="406400" distB="484505" distL="0" distR="0" simplePos="0" relativeHeight="125830144" behindDoc="0" locked="0" layoutInCell="1" allowOverlap="1">
            <wp:simplePos x="0" y="0"/>
            <wp:positionH relativeFrom="page">
              <wp:posOffset>3697605</wp:posOffset>
            </wp:positionH>
            <wp:positionV relativeFrom="paragraph">
              <wp:posOffset>406400</wp:posOffset>
            </wp:positionV>
            <wp:extent cx="920750" cy="463550"/>
            <wp:effectExtent l="0" t="0" r="12700" b="12700"/>
            <wp:wrapTopAndBottom/>
            <wp:docPr id="262" name="Shape 262"/>
            <wp:cNvGraphicFramePr/>
            <a:graphic xmlns:a="http://schemas.openxmlformats.org/drawingml/2006/main">
              <a:graphicData uri="http://schemas.openxmlformats.org/drawingml/2006/picture">
                <pic:pic xmlns:pic="http://schemas.openxmlformats.org/drawingml/2006/picture">
                  <pic:nvPicPr>
                    <pic:cNvPr id="262" name="Shape 262"/>
                    <pic:cNvPicPr/>
                  </pic:nvPicPr>
                  <pic:blipFill>
                    <a:blip r:embed="rId21"/>
                    <a:stretch>
                      <a:fillRect/>
                    </a:stretch>
                  </pic:blipFill>
                  <pic:spPr>
                    <a:xfrm>
                      <a:off x="0" y="0"/>
                      <a:ext cx="920750" cy="463550"/>
                    </a:xfrm>
                    <a:prstGeom prst="rect">
                      <a:avLst/>
                    </a:prstGeom>
                  </pic:spPr>
                </pic:pic>
              </a:graphicData>
            </a:graphic>
          </wp:anchor>
        </w:drawing>
      </w:r>
      <w:r>
        <mc:AlternateContent>
          <mc:Choice Requires="wps">
            <w:drawing>
              <wp:anchor distT="1055370" distB="79375" distL="0" distR="0" simplePos="0" relativeHeight="125830144" behindDoc="0" locked="0" layoutInCell="1" allowOverlap="1">
                <wp:simplePos x="0" y="0"/>
                <wp:positionH relativeFrom="page">
                  <wp:posOffset>1579245</wp:posOffset>
                </wp:positionH>
                <wp:positionV relativeFrom="paragraph">
                  <wp:posOffset>1055370</wp:posOffset>
                </wp:positionV>
                <wp:extent cx="737870" cy="219710"/>
                <wp:effectExtent l="0" t="0" r="0" b="0"/>
                <wp:wrapTopAndBottom/>
                <wp:docPr id="264" name="Shape 264"/>
                <wp:cNvGraphicFramePr/>
                <a:graphic xmlns:a="http://schemas.openxmlformats.org/drawingml/2006/main">
                  <a:graphicData uri="http://schemas.microsoft.com/office/word/2010/wordprocessingShape">
                    <wps:wsp>
                      <wps:cNvSpPr txBox="1"/>
                      <wps:spPr>
                        <a:xfrm>
                          <a:off x="0" y="0"/>
                          <a:ext cx="737870" cy="219710"/>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8"/>
                                <w:szCs w:val="28"/>
                                <w:shd w:val="clear" w:color="auto" w:fill="FFFFFF"/>
                                <w:lang w:val="zh-TW" w:eastAsia="zh-TW" w:bidi="zh-TW"/>
                              </w:rPr>
                              <w:t>执行引擎</w:t>
                            </w:r>
                          </w:p>
                        </w:txbxContent>
                      </wps:txbx>
                      <wps:bodyPr wrap="none" lIns="0" tIns="0" rIns="0" bIns="0">
                        <a:noAutofit/>
                      </wps:bodyPr>
                    </wps:wsp>
                  </a:graphicData>
                </a:graphic>
              </wp:anchor>
            </w:drawing>
          </mc:Choice>
          <mc:Fallback>
            <w:pict>
              <v:shape id="Shape 264" o:spid="_x0000_s1026" o:spt="202" type="#_x0000_t202" style="position:absolute;left:0pt;margin-left:124.35pt;margin-top:83.1pt;height:17.3pt;width:58.1pt;mso-position-horizontal-relative:page;mso-wrap-distance-bottom:6.25pt;mso-wrap-distance-top:83.1pt;mso-wrap-style:none;z-index:125830144;mso-width-relative:page;mso-height-relative:page;" filled="f" stroked="f" coordsize="21600,21600" o:gfxdata="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GYWZkjX&#10;AAAACwEAAA8AAAAAAAAAAQAgAAAAIgAAAGRycy9kb3ducmV2LnhtbFBLAQIUABQAAAAIAIdO4kCF&#10;MWzHrwEAAHMDAAAOAAAAAAAAAAEAIAAAACYBAABkcnMvZTJvRG9jLnhtbFBLBQYAAAAABgAGAFkB&#10;AABHBQ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8"/>
                          <w:szCs w:val="28"/>
                          <w:shd w:val="clear" w:color="auto" w:fill="FFFFFF"/>
                          <w:lang w:val="zh-TW" w:eastAsia="zh-TW" w:bidi="zh-TW"/>
                        </w:rPr>
                        <w:t>执行引擎</w:t>
                      </w:r>
                    </w:p>
                  </w:txbxContent>
                </v:textbox>
                <w10:wrap type="topAndBottom"/>
              </v:shape>
            </w:pict>
          </mc:Fallback>
        </mc:AlternateContent>
      </w:r>
      <w:r>
        <w:drawing>
          <wp:anchor distT="885190" distB="64135" distL="0" distR="0" simplePos="0" relativeHeight="125830144" behindDoc="0" locked="0" layoutInCell="1" allowOverlap="1">
            <wp:simplePos x="0" y="0"/>
            <wp:positionH relativeFrom="page">
              <wp:posOffset>2969260</wp:posOffset>
            </wp:positionH>
            <wp:positionV relativeFrom="paragraph">
              <wp:posOffset>885190</wp:posOffset>
            </wp:positionV>
            <wp:extent cx="463550" cy="408305"/>
            <wp:effectExtent l="0" t="0" r="12700" b="10795"/>
            <wp:wrapTopAndBottom/>
            <wp:docPr id="266" name="Shape 266"/>
            <wp:cNvGraphicFramePr/>
            <a:graphic xmlns:a="http://schemas.openxmlformats.org/drawingml/2006/main">
              <a:graphicData uri="http://schemas.openxmlformats.org/drawingml/2006/picture">
                <pic:pic xmlns:pic="http://schemas.openxmlformats.org/drawingml/2006/picture">
                  <pic:nvPicPr>
                    <pic:cNvPr id="266" name="Shape 266"/>
                    <pic:cNvPicPr/>
                  </pic:nvPicPr>
                  <pic:blipFill>
                    <a:blip r:embed="rId22"/>
                    <a:stretch>
                      <a:fillRect/>
                    </a:stretch>
                  </pic:blipFill>
                  <pic:spPr>
                    <a:xfrm>
                      <a:off x="0" y="0"/>
                      <a:ext cx="463550" cy="408305"/>
                    </a:xfrm>
                    <a:prstGeom prst="rect">
                      <a:avLst/>
                    </a:prstGeom>
                  </pic:spPr>
                </pic:pic>
              </a:graphicData>
            </a:graphic>
          </wp:anchor>
        </w:drawing>
      </w:r>
      <w:r>
        <mc:AlternateContent>
          <mc:Choice Requires="wps">
            <w:drawing>
              <wp:anchor distT="1061720" distB="76200" distL="0" distR="0" simplePos="0" relativeHeight="125830144" behindDoc="0" locked="0" layoutInCell="1" allowOverlap="1">
                <wp:simplePos x="0" y="0"/>
                <wp:positionH relativeFrom="page">
                  <wp:posOffset>3703955</wp:posOffset>
                </wp:positionH>
                <wp:positionV relativeFrom="paragraph">
                  <wp:posOffset>1061720</wp:posOffset>
                </wp:positionV>
                <wp:extent cx="902335" cy="216535"/>
                <wp:effectExtent l="0" t="0" r="0" b="0"/>
                <wp:wrapTopAndBottom/>
                <wp:docPr id="268" name="Shape 268"/>
                <wp:cNvGraphicFramePr/>
                <a:graphic xmlns:a="http://schemas.openxmlformats.org/drawingml/2006/main">
                  <a:graphicData uri="http://schemas.microsoft.com/office/word/2010/wordprocessingShape">
                    <wps:wsp>
                      <wps:cNvSpPr txBox="1"/>
                      <wps:spPr>
                        <a:xfrm>
                          <a:off x="0" y="0"/>
                          <a:ext cx="902335" cy="216535"/>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8"/>
                                <w:szCs w:val="28"/>
                                <w:shd w:val="clear" w:color="auto" w:fill="FFFFFF"/>
                                <w:lang w:val="zh-TW" w:eastAsia="zh-TW" w:bidi="zh-TW"/>
                              </w:rPr>
                              <w:t>本地库接口</w:t>
                            </w:r>
                          </w:p>
                        </w:txbxContent>
                      </wps:txbx>
                      <wps:bodyPr wrap="none" lIns="0" tIns="0" rIns="0" bIns="0">
                        <a:noAutofit/>
                      </wps:bodyPr>
                    </wps:wsp>
                  </a:graphicData>
                </a:graphic>
              </wp:anchor>
            </w:drawing>
          </mc:Choice>
          <mc:Fallback>
            <w:pict>
              <v:shape id="Shape 268" o:spid="_x0000_s1026" o:spt="202" type="#_x0000_t202" style="position:absolute;left:0pt;margin-left:291.65pt;margin-top:83.6pt;height:17.05pt;width:71.05pt;mso-position-horizontal-relative:page;mso-wrap-distance-bottom:6pt;mso-wrap-distance-top:83.6pt;mso-wrap-style:none;z-index:125830144;mso-width-relative:page;mso-height-relative:page;" filled="f" stroked="f" coordsize="21600,21600" o:gfxdata="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A1sDRHZ&#10;AAAACwEAAA8AAAAAAAAAAQAgAAAAIgAAAGRycy9kb3ducmV2LnhtbFBLAQIUABQAAAAIAIdO4kAH&#10;pf6krQEAAHMDAAAOAAAAAAAAAAEAIAAAACgBAABkcnMvZTJvRG9jLnhtbFBLBQYAAAAABgAGAFkB&#10;AABHBQ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8"/>
                          <w:szCs w:val="28"/>
                          <w:shd w:val="clear" w:color="auto" w:fill="FFFFFF"/>
                          <w:lang w:val="zh-TW" w:eastAsia="zh-TW" w:bidi="zh-TW"/>
                        </w:rPr>
                        <w:t>本地库接口</w:t>
                      </w:r>
                    </w:p>
                  </w:txbxContent>
                </v:textbox>
                <w10:wrap type="topAndBottom"/>
              </v:shape>
            </w:pict>
          </mc:Fallback>
        </mc:AlternateContent>
      </w:r>
      <w:r>
        <mc:AlternateContent>
          <mc:Choice Requires="wps">
            <w:drawing>
              <wp:anchor distT="967105" distB="0" distL="0" distR="0" simplePos="0" relativeHeight="125830144" behindDoc="0" locked="0" layoutInCell="1" allowOverlap="1">
                <wp:simplePos x="0" y="0"/>
                <wp:positionH relativeFrom="page">
                  <wp:posOffset>4877435</wp:posOffset>
                </wp:positionH>
                <wp:positionV relativeFrom="paragraph">
                  <wp:posOffset>967105</wp:posOffset>
                </wp:positionV>
                <wp:extent cx="1572895" cy="387350"/>
                <wp:effectExtent l="0" t="0" r="0" b="0"/>
                <wp:wrapTopAndBottom/>
                <wp:docPr id="270" name="Shape 270"/>
                <wp:cNvGraphicFramePr/>
                <a:graphic xmlns:a="http://schemas.openxmlformats.org/drawingml/2006/main">
                  <a:graphicData uri="http://schemas.microsoft.com/office/word/2010/wordprocessingShape">
                    <wps:wsp>
                      <wps:cNvSpPr txBox="1"/>
                      <wps:spPr>
                        <a:xfrm>
                          <a:off x="0" y="0"/>
                          <a:ext cx="1572895" cy="387350"/>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left"/>
                              <w:rPr>
                                <w:sz w:val="28"/>
                                <w:szCs w:val="28"/>
                              </w:rPr>
                            </w:pPr>
                            <w:r>
                              <w:rPr>
                                <w:rFonts w:ascii="Times New Roman" w:hAnsi="Times New Roman" w:eastAsia="Times New Roman" w:cs="Times New Roman"/>
                                <w:color w:val="F92B14"/>
                                <w:spacing w:val="0"/>
                                <w:w w:val="100"/>
                                <w:position w:val="0"/>
                                <w:sz w:val="28"/>
                                <w:szCs w:val="28"/>
                                <w:lang w:val="en-US" w:eastAsia="en-US" w:bidi="en-US"/>
                              </w:rPr>
                              <w:t>♦</w:t>
                            </w:r>
                            <w:r>
                              <w:rPr>
                                <w:color w:val="000000"/>
                                <w:spacing w:val="0"/>
                                <w:w w:val="100"/>
                                <w:position w:val="0"/>
                                <w:sz w:val="28"/>
                                <w:szCs w:val="28"/>
                                <w:lang w:val="zh-TW" w:eastAsia="zh-TW" w:bidi="zh-TW"/>
                              </w:rPr>
                              <w:t>本地方法库</w:t>
                            </w:r>
                          </w:p>
                        </w:txbxContent>
                      </wps:txbx>
                      <wps:bodyPr wrap="none" lIns="0" tIns="0" rIns="0" bIns="0">
                        <a:noAutofit/>
                      </wps:bodyPr>
                    </wps:wsp>
                  </a:graphicData>
                </a:graphic>
              </wp:anchor>
            </w:drawing>
          </mc:Choice>
          <mc:Fallback>
            <w:pict>
              <v:shape id="Shape 270" o:spid="_x0000_s1026" o:spt="202" type="#_x0000_t202" style="position:absolute;left:0pt;margin-left:384.05pt;margin-top:76.15pt;height:30.5pt;width:123.85pt;mso-position-horizontal-relative:page;mso-wrap-distance-bottom:0pt;mso-wrap-distance-top:76.15pt;mso-wrap-style:none;z-index:125830144;mso-width-relative:page;mso-height-relative:page;" filled="f" stroked="f" coordsize="21600,21600" o:gfxdata="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jPHPl&#10;2AAAAAwBAAAPAAAAAAAAAAEAIAAAACIAAABkcnMvZG93bnJldi54bWxQSwECFAAUAAAACACHTuJA&#10;5g+bX68BAAB0AwAADgAAAAAAAAABACAAAAAnAQAAZHJzL2Uyb0RvYy54bWxQSwUGAAAAAAYABgBZ&#10;AQAASAU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left"/>
                        <w:rPr>
                          <w:sz w:val="28"/>
                          <w:szCs w:val="28"/>
                        </w:rPr>
                      </w:pPr>
                      <w:r>
                        <w:rPr>
                          <w:rFonts w:ascii="Times New Roman" w:hAnsi="Times New Roman" w:eastAsia="Times New Roman" w:cs="Times New Roman"/>
                          <w:color w:val="F92B14"/>
                          <w:spacing w:val="0"/>
                          <w:w w:val="100"/>
                          <w:position w:val="0"/>
                          <w:sz w:val="28"/>
                          <w:szCs w:val="28"/>
                          <w:lang w:val="en-US" w:eastAsia="en-US" w:bidi="en-US"/>
                        </w:rPr>
                        <w:t>♦</w:t>
                      </w:r>
                      <w:r>
                        <w:rPr>
                          <w:color w:val="000000"/>
                          <w:spacing w:val="0"/>
                          <w:w w:val="100"/>
                          <w:position w:val="0"/>
                          <w:sz w:val="28"/>
                          <w:szCs w:val="28"/>
                          <w:lang w:val="zh-TW" w:eastAsia="zh-TW" w:bidi="zh-TW"/>
                        </w:rPr>
                        <w:t>本地方法库</w:t>
                      </w:r>
                    </w:p>
                  </w:txbxContent>
                </v:textbox>
                <w10:wrap type="topAndBottom"/>
              </v:shape>
            </w:pict>
          </mc:Fallback>
        </mc:AlternateContent>
      </w:r>
    </w:p>
    <w:p>
      <w:pPr>
        <w:widowControl w:val="0"/>
        <w:spacing w:line="156" w:lineRule="exact"/>
        <w:rPr>
          <w:sz w:val="13"/>
          <w:szCs w:val="13"/>
        </w:rPr>
      </w:pPr>
    </w:p>
    <w:p>
      <w:pPr>
        <w:widowControl w:val="0"/>
        <w:spacing w:line="1" w:lineRule="exact"/>
        <w:sectPr>
          <w:footnotePr>
            <w:numFmt w:val="decimal"/>
          </w:footnotePr>
          <w:type w:val="continuous"/>
          <w:pgSz w:w="11900" w:h="16840"/>
          <w:pgMar w:top="795" w:right="0" w:bottom="806" w:left="0" w:header="0" w:footer="3" w:gutter="0"/>
          <w:cols w:space="720" w:num="1"/>
          <w:rtlGutter w:val="0"/>
          <w:docGrid w:linePitch="360" w:charSpace="0"/>
        </w:sectPr>
      </w:pPr>
    </w:p>
    <w:p>
      <w:pPr>
        <w:pStyle w:val="15"/>
        <w:keepNext w:val="0"/>
        <w:keepLines w:val="0"/>
        <w:widowControl w:val="0"/>
        <w:shd w:val="clear" w:color="auto" w:fill="auto"/>
        <w:bidi w:val="0"/>
        <w:spacing w:before="0" w:after="160" w:line="240" w:lineRule="auto"/>
        <w:ind w:left="1180" w:right="0" w:firstLine="0"/>
        <w:jc w:val="left"/>
        <w:rPr>
          <w:sz w:val="22"/>
          <w:szCs w:val="22"/>
        </w:rPr>
      </w:pPr>
      <w:r>
        <w:rPr>
          <w:color w:val="000000"/>
          <w:spacing w:val="0"/>
          <w:w w:val="100"/>
          <w:position w:val="0"/>
          <w:sz w:val="22"/>
          <w:szCs w:val="22"/>
        </w:rPr>
        <w:t>所有线程共享的数据区</w:t>
      </w:r>
    </w:p>
    <w:p>
      <w:pPr>
        <w:pStyle w:val="15"/>
        <w:keepNext w:val="0"/>
        <w:keepLines w:val="0"/>
        <w:widowControl w:val="0"/>
        <w:shd w:val="clear" w:color="auto" w:fill="auto"/>
        <w:bidi w:val="0"/>
        <w:spacing w:before="0" w:after="320" w:line="240" w:lineRule="auto"/>
        <w:ind w:left="1180" w:right="0" w:firstLine="0"/>
        <w:jc w:val="left"/>
        <w:rPr>
          <w:sz w:val="22"/>
          <w:szCs w:val="22"/>
        </w:rPr>
      </w:pPr>
      <w:r>
        <w:rPr>
          <w:color w:val="000000"/>
          <w:spacing w:val="0"/>
          <w:w w:val="100"/>
          <w:position w:val="0"/>
          <w:sz w:val="22"/>
          <w:szCs w:val="22"/>
        </w:rPr>
        <w:t>线程隔离的数据区</w:t>
      </w:r>
    </w:p>
    <w:p>
      <w:pPr>
        <w:pStyle w:val="15"/>
        <w:keepNext w:val="0"/>
        <w:keepLines w:val="0"/>
        <w:widowControl w:val="0"/>
        <w:shd w:val="clear" w:color="auto" w:fill="auto"/>
        <w:bidi w:val="0"/>
        <w:spacing w:before="0" w:line="326" w:lineRule="exact"/>
        <w:ind w:left="0" w:right="0" w:firstLine="0"/>
        <w:jc w:val="left"/>
      </w:pPr>
      <w:r>
        <w:rPr>
          <w:spacing w:val="0"/>
          <w:w w:val="100"/>
          <w:position w:val="0"/>
        </w:rPr>
        <w:t>其中包括两部分，</w:t>
      </w:r>
      <w:r>
        <w:rPr>
          <w:b/>
          <w:bCs/>
          <w:spacing w:val="0"/>
          <w:w w:val="100"/>
          <w:position w:val="0"/>
        </w:rPr>
        <w:t>由所有线程共享的数据区和线程隔离的数据区</w:t>
      </w:r>
      <w:r>
        <w:rPr>
          <w:spacing w:val="0"/>
          <w:w w:val="100"/>
          <w:position w:val="0"/>
        </w:rPr>
        <w:t>组成，在上面的</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 xml:space="preserve">内存模型中，只 </w:t>
      </w:r>
      <w:r>
        <w:rPr>
          <w:b/>
          <w:bCs/>
          <w:spacing w:val="0"/>
          <w:w w:val="100"/>
          <w:position w:val="0"/>
        </w:rPr>
        <w:t>有程序计数</w:t>
      </w:r>
      <w:r>
        <w:rPr>
          <w:spacing w:val="0"/>
          <w:w w:val="100"/>
          <w:position w:val="0"/>
        </w:rPr>
        <w:t>器是不会发生</w:t>
      </w:r>
      <w:r>
        <w:rPr>
          <w:rFonts w:ascii="Times New Roman" w:hAnsi="Times New Roman" w:eastAsia="Times New Roman" w:cs="Times New Roman"/>
          <w:color w:val="E96900"/>
          <w:spacing w:val="0"/>
          <w:w w:val="100"/>
          <w:position w:val="0"/>
          <w:sz w:val="22"/>
          <w:szCs w:val="22"/>
          <w:lang w:val="en-US" w:eastAsia="en-US" w:bidi="en-US"/>
        </w:rPr>
        <w:t>OutOfMemoryError</w:t>
      </w:r>
      <w:r>
        <w:rPr>
          <w:spacing w:val="0"/>
          <w:w w:val="100"/>
          <w:position w:val="0"/>
        </w:rPr>
        <w:t>情况的区域，程序计数器控制着计算机指令的分支、 循环、跳转、异常处理和线程恢复，并且程序计数器是每个线程私有的。</w:t>
      </w:r>
    </w:p>
    <w:p>
      <w:pPr>
        <w:pStyle w:val="15"/>
        <w:keepNext w:val="0"/>
        <w:keepLines w:val="0"/>
        <w:widowControl w:val="0"/>
        <w:shd w:val="clear" w:color="auto" w:fill="auto"/>
        <w:bidi w:val="0"/>
        <w:spacing w:before="0" w:after="100" w:line="322" w:lineRule="exact"/>
        <w:ind w:left="0" w:right="0" w:firstLine="0"/>
        <w:jc w:val="left"/>
      </w:pPr>
      <w:r>
        <w:rPr>
          <w:color w:val="777777"/>
          <w:spacing w:val="0"/>
          <w:w w:val="100"/>
          <w:position w:val="0"/>
          <w:lang w:val="zh-CN" w:eastAsia="zh-CN" w:bidi="zh-CN"/>
        </w:rPr>
        <w:t>|</w:t>
      </w:r>
      <w:r>
        <w:rPr>
          <w:color w:val="777777"/>
          <w:spacing w:val="0"/>
          <w:w w:val="100"/>
          <w:position w:val="0"/>
        </w:rPr>
        <w:t>什么是线程私有：表示的就是各条线程之间互不影响，独立存储的内存区域。</w:t>
      </w:r>
    </w:p>
    <w:p>
      <w:pPr>
        <w:pStyle w:val="15"/>
        <w:keepNext w:val="0"/>
        <w:keepLines w:val="0"/>
        <w:widowControl w:val="0"/>
        <w:shd w:val="clear" w:color="auto" w:fill="auto"/>
        <w:bidi w:val="0"/>
        <w:spacing w:before="0" w:after="160" w:line="317" w:lineRule="exact"/>
        <w:ind w:left="0" w:right="0" w:firstLine="0"/>
        <w:jc w:val="left"/>
      </w:pPr>
      <w:r>
        <w:rPr>
          <w:spacing w:val="0"/>
          <w:w w:val="100"/>
          <w:position w:val="0"/>
        </w:rPr>
        <w:t>如果应用程序执行的是</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方法，那么这个计数器记录的就是</w:t>
      </w:r>
      <w:r>
        <w:rPr>
          <w:color w:val="E96900"/>
          <w:spacing w:val="0"/>
          <w:w w:val="100"/>
          <w:position w:val="0"/>
        </w:rPr>
        <w:t>虚拟机字节码</w:t>
      </w:r>
      <w:r>
        <w:rPr>
          <w:spacing w:val="0"/>
          <w:w w:val="100"/>
          <w:position w:val="0"/>
        </w:rPr>
        <w:t>指令的地址；如果正在执 行的是</w:t>
      </w:r>
      <w:r>
        <w:rPr>
          <w:rFonts w:ascii="Times New Roman" w:hAnsi="Times New Roman" w:eastAsia="Times New Roman" w:cs="Times New Roman"/>
          <w:color w:val="E96900"/>
          <w:spacing w:val="0"/>
          <w:w w:val="100"/>
          <w:position w:val="0"/>
          <w:sz w:val="22"/>
          <w:szCs w:val="22"/>
          <w:lang w:val="en-US" w:eastAsia="en-US" w:bidi="en-US"/>
        </w:rPr>
        <w:t>Native</w:t>
      </w:r>
      <w:r>
        <w:rPr>
          <w:spacing w:val="0"/>
          <w:w w:val="100"/>
          <w:position w:val="0"/>
        </w:rPr>
        <w:t>方法，这个计数器值则为</w:t>
      </w:r>
      <w:r>
        <w:rPr>
          <w:color w:val="E96900"/>
          <w:spacing w:val="0"/>
          <w:w w:val="100"/>
          <w:position w:val="0"/>
        </w:rPr>
        <w:t>空</w:t>
      </w:r>
      <w:r>
        <w:rPr>
          <w:rFonts w:ascii="Times New Roman" w:hAnsi="Times New Roman" w:eastAsia="Times New Roman" w:cs="Times New Roman"/>
          <w:color w:val="E96900"/>
          <w:spacing w:val="0"/>
          <w:w w:val="100"/>
          <w:position w:val="0"/>
          <w:sz w:val="22"/>
          <w:szCs w:val="22"/>
          <w:lang w:val="en-US" w:eastAsia="en-US" w:bidi="en-US"/>
        </w:rPr>
        <w:t>(Undefined)</w:t>
      </w:r>
      <w:r>
        <w:rPr>
          <w:spacing w:val="0"/>
          <w:w w:val="100"/>
          <w:position w:val="0"/>
        </w:rPr>
        <w:t>。</w:t>
      </w:r>
    </w:p>
    <w:p>
      <w:pPr>
        <w:pStyle w:val="11"/>
        <w:keepNext w:val="0"/>
        <w:keepLines w:val="0"/>
        <w:widowControl w:val="0"/>
        <w:shd w:val="clear" w:color="auto" w:fill="auto"/>
        <w:bidi w:val="0"/>
        <w:spacing w:before="0" w:after="160" w:line="312" w:lineRule="exact"/>
        <w:ind w:left="0" w:right="0" w:firstLine="0"/>
        <w:jc w:val="left"/>
      </w:pPr>
      <w:r>
        <w:rPr>
          <w:rFonts w:ascii="宋体" w:hAnsi="宋体" w:eastAsia="宋体" w:cs="宋体"/>
          <w:color w:val="34495E"/>
          <w:spacing w:val="0"/>
          <w:w w:val="100"/>
          <w:position w:val="0"/>
          <w:lang w:val="zh-TW" w:eastAsia="zh-TW" w:bidi="zh-TW"/>
        </w:rPr>
        <w:t>除了程序计数器外，其他区域：</w:t>
      </w:r>
      <w:r>
        <w:rPr>
          <w:rFonts w:ascii="宋体" w:hAnsi="宋体" w:eastAsia="宋体" w:cs="宋体"/>
          <w:color w:val="E96900"/>
          <w:spacing w:val="0"/>
          <w:w w:val="100"/>
          <w:position w:val="0"/>
          <w:lang w:val="zh-TW" w:eastAsia="zh-TW" w:bidi="zh-TW"/>
        </w:rPr>
        <w:t>方法区</w:t>
      </w:r>
      <w:r>
        <w:rPr>
          <w:rFonts w:ascii="Times New Roman" w:hAnsi="Times New Roman" w:eastAsia="Times New Roman" w:cs="Times New Roman"/>
          <w:color w:val="E96900"/>
          <w:spacing w:val="0"/>
          <w:w w:val="100"/>
          <w:position w:val="0"/>
          <w:sz w:val="22"/>
          <w:szCs w:val="22"/>
          <w:lang w:val="en-US" w:eastAsia="en-US" w:bidi="en-US"/>
        </w:rPr>
        <w:t>(Method Area)</w:t>
      </w:r>
      <w:r>
        <w:rPr>
          <w:rFonts w:ascii="宋体" w:hAnsi="宋体" w:eastAsia="宋体" w:cs="宋体"/>
          <w:i/>
          <w:iCs/>
          <w:color w:val="34495E"/>
          <w:spacing w:val="0"/>
          <w:w w:val="100"/>
          <w:position w:val="0"/>
          <w:sz w:val="22"/>
          <w:szCs w:val="22"/>
          <w:lang w:val="zh-TW" w:eastAsia="zh-TW" w:bidi="zh-TW"/>
        </w:rPr>
        <w:t>、</w:t>
      </w:r>
      <w:r>
        <w:rPr>
          <w:rFonts w:ascii="宋体" w:hAnsi="宋体" w:eastAsia="宋体" w:cs="宋体"/>
          <w:color w:val="E96900"/>
          <w:spacing w:val="0"/>
          <w:w w:val="100"/>
          <w:position w:val="0"/>
          <w:lang w:val="zh-TW" w:eastAsia="zh-TW" w:bidi="zh-TW"/>
        </w:rPr>
        <w:t>虚拟机栈</w:t>
      </w:r>
      <w:r>
        <w:rPr>
          <w:rFonts w:ascii="Times New Roman" w:hAnsi="Times New Roman" w:eastAsia="Times New Roman" w:cs="Times New Roman"/>
          <w:color w:val="E96900"/>
          <w:spacing w:val="0"/>
          <w:w w:val="100"/>
          <w:position w:val="0"/>
          <w:sz w:val="22"/>
          <w:szCs w:val="22"/>
          <w:lang w:val="en-US" w:eastAsia="en-US" w:bidi="en-US"/>
        </w:rPr>
        <w:t>(VM Stack)</w:t>
      </w:r>
      <w:r>
        <w:rPr>
          <w:rFonts w:ascii="宋体" w:hAnsi="宋体" w:eastAsia="宋体" w:cs="宋体"/>
          <w:i/>
          <w:iCs/>
          <w:color w:val="34495E"/>
          <w:spacing w:val="0"/>
          <w:w w:val="100"/>
          <w:position w:val="0"/>
          <w:sz w:val="22"/>
          <w:szCs w:val="22"/>
          <w:lang w:val="zh-TW" w:eastAsia="zh-TW" w:bidi="zh-TW"/>
        </w:rPr>
        <w:t>、</w:t>
      </w:r>
      <w:r>
        <w:rPr>
          <w:rFonts w:ascii="宋体" w:hAnsi="宋体" w:eastAsia="宋体" w:cs="宋体"/>
          <w:color w:val="E96900"/>
          <w:spacing w:val="0"/>
          <w:w w:val="100"/>
          <w:position w:val="0"/>
          <w:lang w:val="zh-TW" w:eastAsia="zh-TW" w:bidi="zh-TW"/>
        </w:rPr>
        <w:t xml:space="preserve">本地方法栈 </w:t>
      </w:r>
      <w:r>
        <w:rPr>
          <w:rFonts w:ascii="Times New Roman" w:hAnsi="Times New Roman" w:eastAsia="Times New Roman" w:cs="Times New Roman"/>
          <w:color w:val="E96900"/>
          <w:spacing w:val="0"/>
          <w:w w:val="100"/>
          <w:position w:val="0"/>
          <w:sz w:val="22"/>
          <w:szCs w:val="22"/>
          <w:lang w:val="en-US" w:eastAsia="en-US" w:bidi="en-US"/>
        </w:rPr>
        <w:t>(Native Method Stack)</w:t>
      </w:r>
      <w:r>
        <w:rPr>
          <w:rFonts w:ascii="宋体" w:hAnsi="宋体" w:eastAsia="宋体" w:cs="宋体"/>
          <w:color w:val="34495E"/>
          <w:spacing w:val="0"/>
          <w:w w:val="100"/>
          <w:position w:val="0"/>
          <w:lang w:val="zh-TW" w:eastAsia="zh-TW" w:bidi="zh-TW"/>
        </w:rPr>
        <w:t>和</w:t>
      </w:r>
      <w:r>
        <w:rPr>
          <w:rFonts w:ascii="宋体" w:hAnsi="宋体" w:eastAsia="宋体" w:cs="宋体"/>
          <w:color w:val="E96900"/>
          <w:spacing w:val="0"/>
          <w:w w:val="100"/>
          <w:position w:val="0"/>
          <w:lang w:val="zh-TW" w:eastAsia="zh-TW" w:bidi="zh-TW"/>
        </w:rPr>
        <w:t>堆</w:t>
      </w:r>
      <w:r>
        <w:rPr>
          <w:rFonts w:ascii="Times New Roman" w:hAnsi="Times New Roman" w:eastAsia="Times New Roman" w:cs="Times New Roman"/>
          <w:color w:val="E96900"/>
          <w:spacing w:val="0"/>
          <w:w w:val="100"/>
          <w:position w:val="0"/>
          <w:sz w:val="22"/>
          <w:szCs w:val="22"/>
          <w:lang w:val="en-US" w:eastAsia="en-US" w:bidi="en-US"/>
        </w:rPr>
        <w:t>(Heap)</w:t>
      </w:r>
      <w:r>
        <w:rPr>
          <w:rFonts w:ascii="宋体" w:hAnsi="宋体" w:eastAsia="宋体" w:cs="宋体"/>
          <w:color w:val="34495E"/>
          <w:spacing w:val="0"/>
          <w:w w:val="100"/>
          <w:position w:val="0"/>
          <w:lang w:val="zh-TW" w:eastAsia="zh-TW" w:bidi="zh-TW"/>
        </w:rPr>
        <w:t xml:space="preserve">都是可能发生 </w:t>
      </w:r>
      <w:r>
        <w:rPr>
          <w:rFonts w:ascii="Times New Roman" w:hAnsi="Times New Roman" w:eastAsia="Times New Roman" w:cs="Times New Roman"/>
          <w:color w:val="34495E"/>
          <w:spacing w:val="0"/>
          <w:w w:val="100"/>
          <w:position w:val="0"/>
          <w:sz w:val="22"/>
          <w:szCs w:val="22"/>
          <w:lang w:val="en-US" w:eastAsia="en-US" w:bidi="en-US"/>
        </w:rPr>
        <w:t xml:space="preserve">OutOfMemoryError </w:t>
      </w:r>
      <w:r>
        <w:rPr>
          <w:rFonts w:ascii="宋体" w:hAnsi="宋体" w:eastAsia="宋体" w:cs="宋体"/>
          <w:color w:val="34495E"/>
          <w:spacing w:val="0"/>
          <w:w w:val="100"/>
          <w:position w:val="0"/>
          <w:lang w:val="zh-TW" w:eastAsia="zh-TW" w:bidi="zh-TW"/>
        </w:rPr>
        <w:t>的区域。</w:t>
      </w:r>
    </w:p>
    <w:p>
      <w:pPr>
        <w:pStyle w:val="15"/>
        <w:keepNext w:val="0"/>
        <w:keepLines w:val="0"/>
        <w:widowControl w:val="0"/>
        <w:shd w:val="clear" w:color="auto" w:fill="auto"/>
        <w:bidi w:val="0"/>
        <w:spacing w:before="0" w:after="0" w:line="312" w:lineRule="exact"/>
        <w:ind w:left="600" w:right="0" w:hanging="340"/>
        <w:jc w:val="left"/>
      </w:pPr>
      <w:r>
        <w:rPr>
          <w:spacing w:val="0"/>
          <w:w w:val="100"/>
          <w:position w:val="0"/>
        </w:rPr>
        <w:t xml:space="preserve">-虚拟机栈：如果线程请求的栈深度大于虚拟机栈所允许的深度，将会出现 </w:t>
      </w:r>
      <w:r>
        <w:rPr>
          <w:rFonts w:ascii="Times New Roman" w:hAnsi="Times New Roman" w:eastAsia="Times New Roman" w:cs="Times New Roman"/>
          <w:color w:val="E96900"/>
          <w:spacing w:val="0"/>
          <w:w w:val="100"/>
          <w:position w:val="0"/>
          <w:sz w:val="22"/>
          <w:szCs w:val="22"/>
          <w:lang w:val="en-US" w:eastAsia="en-US" w:bidi="en-US"/>
        </w:rPr>
        <w:t>StackOverflowError</w:t>
      </w:r>
      <w:r>
        <w:rPr>
          <w:spacing w:val="0"/>
          <w:w w:val="100"/>
          <w:position w:val="0"/>
        </w:rPr>
        <w:t xml:space="preserve">异常；如果虚拟机动态扩展无法申请到足够的内存，将出现 </w:t>
      </w:r>
      <w:r>
        <w:rPr>
          <w:rFonts w:ascii="Times New Roman" w:hAnsi="Times New Roman" w:eastAsia="Times New Roman" w:cs="Times New Roman"/>
          <w:color w:val="E96900"/>
          <w:spacing w:val="0"/>
          <w:w w:val="100"/>
          <w:position w:val="0"/>
          <w:sz w:val="22"/>
          <w:szCs w:val="22"/>
          <w:lang w:val="en-US" w:eastAsia="en-US" w:bidi="en-US"/>
        </w:rPr>
        <w:t xml:space="preserve">OutOfMemoryError </w:t>
      </w:r>
      <w:r>
        <w:rPr>
          <w:spacing w:val="0"/>
          <w:w w:val="100"/>
          <w:position w:val="0"/>
        </w:rPr>
        <w:t>。</w:t>
      </w:r>
    </w:p>
    <w:p>
      <w:pPr>
        <w:pStyle w:val="15"/>
        <w:keepNext w:val="0"/>
        <w:keepLines w:val="0"/>
        <w:widowControl w:val="0"/>
        <w:shd w:val="clear" w:color="auto" w:fill="auto"/>
        <w:bidi w:val="0"/>
        <w:spacing w:before="0" w:after="0" w:line="322" w:lineRule="exact"/>
        <w:ind w:left="0" w:right="0" w:firstLine="260"/>
        <w:jc w:val="left"/>
      </w:pPr>
      <w:r>
        <w:rPr>
          <w:spacing w:val="0"/>
          <w:w w:val="100"/>
          <w:position w:val="0"/>
        </w:rPr>
        <w:t>-本地方法栈和虚拟机栈一样</w:t>
      </w:r>
    </w:p>
    <w:p>
      <w:pPr>
        <w:pStyle w:val="15"/>
        <w:keepNext w:val="0"/>
        <w:keepLines w:val="0"/>
        <w:widowControl w:val="0"/>
        <w:shd w:val="clear" w:color="auto" w:fill="auto"/>
        <w:bidi w:val="0"/>
        <w:spacing w:before="0" w:after="0" w:line="326" w:lineRule="exact"/>
        <w:ind w:left="520" w:right="0" w:hanging="260"/>
        <w:jc w:val="left"/>
      </w:pPr>
      <w:r>
        <w:rPr>
          <w:spacing w:val="0"/>
          <w:w w:val="100"/>
          <w:position w:val="0"/>
        </w:rPr>
        <w:t>・堆：</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堆可以处于物理上不连续，逻辑上连续，就像我们的磁盘空间一样，如果堆中没有内存 完成实例分配，并且堆无法扩展时，将会抛出</w:t>
      </w:r>
      <w:r>
        <w:rPr>
          <w:rFonts w:ascii="Times New Roman" w:hAnsi="Times New Roman" w:eastAsia="Times New Roman" w:cs="Times New Roman"/>
          <w:spacing w:val="0"/>
          <w:w w:val="100"/>
          <w:position w:val="0"/>
          <w:sz w:val="22"/>
          <w:szCs w:val="22"/>
          <w:lang w:val="en-US" w:eastAsia="en-US" w:bidi="en-US"/>
        </w:rPr>
        <w:t>OutOfMemoryError</w:t>
      </w:r>
      <w:r>
        <w:rPr>
          <w:spacing w:val="0"/>
          <w:w w:val="100"/>
          <w:position w:val="0"/>
          <w:lang w:val="en-US" w:eastAsia="en-US" w:bidi="en-US"/>
        </w:rPr>
        <w:t>。</w:t>
      </w:r>
    </w:p>
    <w:p>
      <w:pPr>
        <w:pStyle w:val="15"/>
        <w:keepNext w:val="0"/>
        <w:keepLines w:val="0"/>
        <w:widowControl w:val="0"/>
        <w:shd w:val="clear" w:color="auto" w:fill="auto"/>
        <w:bidi w:val="0"/>
        <w:spacing w:before="0" w:after="160" w:line="326" w:lineRule="exact"/>
        <w:ind w:left="0" w:right="0" w:firstLine="260"/>
        <w:jc w:val="left"/>
      </w:pPr>
      <w:r>
        <w:rPr>
          <w:spacing w:val="0"/>
          <w:w w:val="100"/>
          <w:position w:val="0"/>
          <w:lang w:val="en-US" w:eastAsia="en-US" w:bidi="en-US"/>
        </w:rPr>
        <w:t>•</w:t>
      </w:r>
      <w:r>
        <w:rPr>
          <w:spacing w:val="0"/>
          <w:w w:val="100"/>
          <w:position w:val="0"/>
        </w:rPr>
        <w:t>方法区：方法区无法满足内存分配需求时，将抛出。</w:t>
      </w:r>
      <w:r>
        <w:rPr>
          <w:rFonts w:ascii="Times New Roman" w:hAnsi="Times New Roman" w:eastAsia="Times New Roman" w:cs="Times New Roman"/>
          <w:spacing w:val="0"/>
          <w:w w:val="100"/>
          <w:position w:val="0"/>
          <w:sz w:val="22"/>
          <w:szCs w:val="22"/>
          <w:lang w:val="en-US" w:eastAsia="en-US" w:bidi="en-US"/>
        </w:rPr>
        <w:t>utOfMemoryError</w:t>
      </w:r>
      <w:r>
        <w:rPr>
          <w:spacing w:val="0"/>
          <w:w w:val="100"/>
          <w:position w:val="0"/>
        </w:rPr>
        <w:t>异常。</w:t>
      </w:r>
    </w:p>
    <w:p>
      <w:pPr>
        <w:pStyle w:val="15"/>
        <w:keepNext w:val="0"/>
        <w:keepLines w:val="0"/>
        <w:widowControl w:val="0"/>
        <w:shd w:val="clear" w:color="auto" w:fill="auto"/>
        <w:bidi w:val="0"/>
        <w:spacing w:before="0" w:after="620" w:line="322" w:lineRule="exact"/>
        <w:ind w:left="0" w:right="0" w:firstLine="0"/>
        <w:jc w:val="left"/>
      </w:pPr>
      <w:r>
        <w:rPr>
          <w:spacing w:val="0"/>
          <w:w w:val="100"/>
          <w:position w:val="0"/>
        </w:rPr>
        <w:t>在</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中，你可以把异常理解为是一种能够提高你程序健壮性的机制，它能够让你在编写代码中注意 这些问题，也可以说，如果你写代码不会注意这些异常情况，你是无法成为一位硬核程序员的。</w:t>
      </w:r>
    </w:p>
    <w:p>
      <w:pPr>
        <w:pStyle w:val="23"/>
        <w:keepNext/>
        <w:keepLines/>
        <w:widowControl w:val="0"/>
        <w:pBdr>
          <w:bottom w:val="single" w:color="auto" w:sz="4" w:space="0"/>
        </w:pBdr>
        <w:shd w:val="clear" w:color="auto" w:fill="auto"/>
        <w:bidi w:val="0"/>
        <w:spacing w:before="0" w:after="160" w:line="240" w:lineRule="auto"/>
        <w:ind w:left="0" w:right="0" w:firstLine="0"/>
        <w:jc w:val="left"/>
      </w:pPr>
      <w:bookmarkStart w:id="597" w:name="bookmark693"/>
      <w:bookmarkStart w:id="598" w:name="bookmark695"/>
      <w:bookmarkStart w:id="599" w:name="bookmark694"/>
      <w:r>
        <w:rPr>
          <w:spacing w:val="0"/>
          <w:w w:val="100"/>
          <w:position w:val="0"/>
        </w:rPr>
        <w:t>内部类</w:t>
      </w:r>
      <w:bookmarkEnd w:id="597"/>
      <w:bookmarkEnd w:id="598"/>
      <w:bookmarkEnd w:id="599"/>
      <w:r>
        <w:br w:type="page"/>
      </w:r>
    </w:p>
    <w:p>
      <w:pPr>
        <w:pStyle w:val="21"/>
        <w:keepNext w:val="0"/>
        <w:keepLines w:val="0"/>
        <w:widowControl w:val="0"/>
        <w:shd w:val="clear" w:color="auto" w:fill="auto"/>
        <w:bidi w:val="0"/>
        <w:spacing w:before="0" w:after="0" w:line="240" w:lineRule="auto"/>
        <w:ind w:left="0" w:right="0" w:firstLine="0"/>
        <w:jc w:val="left"/>
        <w:rPr>
          <w:sz w:val="20"/>
          <w:szCs w:val="20"/>
        </w:rPr>
      </w:pPr>
      <w:r>
        <w:rPr>
          <w:rFonts w:ascii="宋体" w:hAnsi="宋体" w:eastAsia="宋体" w:cs="宋体"/>
          <w:b w:val="0"/>
          <w:bCs w:val="0"/>
          <w:color w:val="34495E"/>
          <w:spacing w:val="0"/>
          <w:w w:val="100"/>
          <w:position w:val="0"/>
          <w:sz w:val="20"/>
          <w:szCs w:val="20"/>
          <w:lang w:val="zh-TW" w:eastAsia="zh-TW" w:bidi="zh-TW"/>
        </w:rPr>
        <w:t>距今为止，我们了解的都是普通类的定义，那就是直接在</w:t>
      </w:r>
      <w:r>
        <w:rPr>
          <w:rFonts w:ascii="Times New Roman" w:hAnsi="Times New Roman" w:eastAsia="Times New Roman" w:cs="Times New Roman"/>
          <w:b w:val="0"/>
          <w:bCs w:val="0"/>
          <w:color w:val="34495E"/>
          <w:spacing w:val="0"/>
          <w:w w:val="100"/>
          <w:position w:val="0"/>
          <w:sz w:val="22"/>
          <w:szCs w:val="22"/>
          <w:lang w:val="en-US" w:eastAsia="en-US" w:bidi="en-US"/>
        </w:rPr>
        <w:t>IDEA</w:t>
      </w:r>
      <w:r>
        <w:rPr>
          <w:rFonts w:ascii="宋体" w:hAnsi="宋体" w:eastAsia="宋体" w:cs="宋体"/>
          <w:b w:val="0"/>
          <w:bCs w:val="0"/>
          <w:color w:val="34495E"/>
          <w:spacing w:val="0"/>
          <w:w w:val="100"/>
          <w:position w:val="0"/>
          <w:sz w:val="20"/>
          <w:szCs w:val="20"/>
          <w:lang w:val="zh-TW" w:eastAsia="zh-TW" w:bidi="zh-TW"/>
        </w:rPr>
        <w:t>中直接新建一个</w:t>
      </w:r>
      <w:r>
        <w:rPr>
          <w:rFonts w:ascii="Times New Roman" w:hAnsi="Times New Roman" w:eastAsia="Times New Roman" w:cs="Times New Roman"/>
          <w:b w:val="0"/>
          <w:bCs w:val="0"/>
          <w:color w:val="34495E"/>
          <w:spacing w:val="0"/>
          <w:w w:val="100"/>
          <w:position w:val="0"/>
          <w:sz w:val="22"/>
          <w:szCs w:val="22"/>
          <w:lang w:val="en-US" w:eastAsia="en-US" w:bidi="en-US"/>
        </w:rPr>
        <w:t>class</w:t>
      </w:r>
      <w:r>
        <w:rPr>
          <w:rFonts w:ascii="宋体" w:hAnsi="宋体" w:eastAsia="宋体" w:cs="宋体"/>
          <w:b w:val="0"/>
          <w:bCs w:val="0"/>
          <w:color w:val="34495E"/>
          <w:spacing w:val="0"/>
          <w:w w:val="100"/>
          <w:position w:val="0"/>
          <w:sz w:val="20"/>
          <w:szCs w:val="20"/>
          <w:lang w:val="zh-TW" w:eastAsia="zh-TW" w:bidi="zh-TW"/>
        </w:rPr>
        <w:t>。</w:t>
      </w:r>
    </w:p>
    <w:p>
      <w:pPr>
        <w:widowControl w:val="0"/>
        <w:jc w:val="center"/>
        <w:rPr>
          <w:sz w:val="2"/>
          <w:szCs w:val="2"/>
        </w:rPr>
      </w:pPr>
      <w:r>
        <w:drawing>
          <wp:inline distT="0" distB="0" distL="114300" distR="114300">
            <wp:extent cx="6004560" cy="2243455"/>
            <wp:effectExtent l="0" t="0" r="15240" b="4445"/>
            <wp:docPr id="272" name="Picutre 272"/>
            <wp:cNvGraphicFramePr/>
            <a:graphic xmlns:a="http://schemas.openxmlformats.org/drawingml/2006/main">
              <a:graphicData uri="http://schemas.openxmlformats.org/drawingml/2006/picture">
                <pic:pic xmlns:pic="http://schemas.openxmlformats.org/drawingml/2006/picture">
                  <pic:nvPicPr>
                    <pic:cNvPr id="272" name="Picutre 272"/>
                    <pic:cNvPicPr/>
                  </pic:nvPicPr>
                  <pic:blipFill>
                    <a:blip r:embed="rId23"/>
                    <a:stretch>
                      <a:fillRect/>
                    </a:stretch>
                  </pic:blipFill>
                  <pic:spPr>
                    <a:xfrm>
                      <a:off x="0" y="0"/>
                      <a:ext cx="6004560" cy="2243455"/>
                    </a:xfrm>
                    <a:prstGeom prst="rect">
                      <a:avLst/>
                    </a:prstGeom>
                  </pic:spPr>
                </pic:pic>
              </a:graphicData>
            </a:graphic>
          </wp:inline>
        </w:drawing>
      </w:r>
    </w:p>
    <w:p>
      <w:pPr>
        <w:widowControl w:val="0"/>
        <w:spacing w:after="119" w:line="1" w:lineRule="exact"/>
      </w:pPr>
    </w:p>
    <w:p>
      <w:pPr>
        <w:pStyle w:val="15"/>
        <w:keepNext w:val="0"/>
        <w:keepLines w:val="0"/>
        <w:widowControl w:val="0"/>
        <w:shd w:val="clear" w:color="auto" w:fill="auto"/>
        <w:bidi w:val="0"/>
        <w:spacing w:before="0" w:after="160" w:line="324" w:lineRule="exact"/>
        <w:ind w:left="0" w:right="0" w:firstLine="0"/>
        <w:jc w:val="left"/>
      </w:pPr>
      <w:r>
        <w:rPr>
          <w:spacing w:val="0"/>
          <w:w w:val="100"/>
          <w:position w:val="0"/>
        </w:rPr>
        <w:t>新建完成后，你就会拥有一个</w:t>
      </w:r>
      <w:r>
        <w:rPr>
          <w:rFonts w:ascii="Times New Roman" w:hAnsi="Times New Roman" w:eastAsia="Times New Roman" w:cs="Times New Roman"/>
          <w:spacing w:val="0"/>
          <w:w w:val="100"/>
          <w:position w:val="0"/>
          <w:sz w:val="22"/>
          <w:szCs w:val="22"/>
          <w:lang w:val="en-US" w:eastAsia="en-US" w:bidi="en-US"/>
        </w:rPr>
        <w:t>class</w:t>
      </w:r>
      <w:r>
        <w:rPr>
          <w:spacing w:val="0"/>
          <w:w w:val="100"/>
          <w:position w:val="0"/>
        </w:rPr>
        <w:t>文件的定义，这种操作太简单了，时间长了就会枯燥，我们年轻人 多需要更新潮和骚气的写法，好吧，既然你提到了那就使用</w:t>
      </w:r>
      <w:r>
        <w:rPr>
          <w:color w:val="E96900"/>
          <w:spacing w:val="0"/>
          <w:w w:val="100"/>
          <w:position w:val="0"/>
        </w:rPr>
        <w:t>内部类</w:t>
      </w:r>
      <w:r>
        <w:rPr>
          <w:spacing w:val="0"/>
          <w:w w:val="100"/>
          <w:position w:val="0"/>
        </w:rPr>
        <w:t>吧，这是一种有用而且骚气的定义 类的方式，内部类的定义非常简单：</w:t>
      </w:r>
      <w:r>
        <w:rPr>
          <w:b/>
          <w:bCs/>
          <w:spacing w:val="0"/>
          <w:w w:val="100"/>
          <w:position w:val="0"/>
        </w:rPr>
        <w:t>可以将一个类的定义放在另一个类的内部，这就是内部类</w:t>
      </w:r>
      <w:r>
        <w:rPr>
          <w:spacing w:val="0"/>
          <w:w w:val="100"/>
          <w:position w:val="0"/>
        </w:rPr>
        <w:t>。</w:t>
      </w:r>
    </w:p>
    <w:p>
      <w:pPr>
        <w:pStyle w:val="15"/>
        <w:keepNext w:val="0"/>
        <w:keepLines w:val="0"/>
        <w:widowControl w:val="0"/>
        <w:shd w:val="clear" w:color="auto" w:fill="auto"/>
        <w:bidi w:val="0"/>
        <w:spacing w:before="0" w:line="319" w:lineRule="exact"/>
        <w:ind w:left="0" w:right="0" w:firstLine="0"/>
        <w:jc w:val="left"/>
      </w:pPr>
      <w:r>
        <w:rPr>
          <w:spacing w:val="0"/>
          <w:w w:val="100"/>
          <w:position w:val="0"/>
        </w:rPr>
        <w:t>内部类是一种非常有用的特性，定义在类内部的类，持有外部类的引用，但却对其他外部类不可见，看 起来就像是一种隐藏代码的机制，就和</w:t>
      </w:r>
      <w:r>
        <w:rPr>
          <w:color w:val="E96900"/>
          <w:spacing w:val="0"/>
          <w:w w:val="100"/>
          <w:position w:val="0"/>
        </w:rPr>
        <w:t>弗兰奇将军</w:t>
      </w:r>
      <w:r>
        <w:rPr>
          <w:spacing w:val="0"/>
          <w:w w:val="100"/>
          <w:position w:val="0"/>
        </w:rPr>
        <w:t>似的，弗兰奇可以和弗兰奇将军进行通讯，但是外 面的敌人却无法直接攻击到弗兰奇本体。</w:t>
      </w:r>
    </w:p>
    <w:p>
      <w:pPr>
        <w:widowControl w:val="0"/>
        <w:jc w:val="center"/>
        <w:rPr>
          <w:sz w:val="2"/>
          <w:szCs w:val="2"/>
        </w:rPr>
      </w:pPr>
      <w:r>
        <w:drawing>
          <wp:inline distT="0" distB="0" distL="114300" distR="114300">
            <wp:extent cx="6004560" cy="4974590"/>
            <wp:effectExtent l="0" t="0" r="15240" b="16510"/>
            <wp:docPr id="273" name="Picutre 273"/>
            <wp:cNvGraphicFramePr/>
            <a:graphic xmlns:a="http://schemas.openxmlformats.org/drawingml/2006/main">
              <a:graphicData uri="http://schemas.openxmlformats.org/drawingml/2006/picture">
                <pic:pic xmlns:pic="http://schemas.openxmlformats.org/drawingml/2006/picture">
                  <pic:nvPicPr>
                    <pic:cNvPr id="273" name="Picutre 273"/>
                    <pic:cNvPicPr/>
                  </pic:nvPicPr>
                  <pic:blipFill>
                    <a:blip r:embed="rId24"/>
                    <a:stretch>
                      <a:fillRect/>
                    </a:stretch>
                  </pic:blipFill>
                  <pic:spPr>
                    <a:xfrm>
                      <a:off x="0" y="0"/>
                      <a:ext cx="6004560" cy="4974590"/>
                    </a:xfrm>
                    <a:prstGeom prst="rect">
                      <a:avLst/>
                    </a:prstGeom>
                  </pic:spPr>
                </pic:pic>
              </a:graphicData>
            </a:graphic>
          </wp:inline>
        </w:drawing>
      </w:r>
    </w:p>
    <w:p>
      <w:pPr>
        <w:pStyle w:val="21"/>
        <w:keepNext w:val="0"/>
        <w:keepLines w:val="0"/>
        <w:widowControl w:val="0"/>
        <w:shd w:val="clear" w:color="auto" w:fill="auto"/>
        <w:bidi w:val="0"/>
        <w:spacing w:before="0" w:after="0" w:line="240" w:lineRule="auto"/>
        <w:ind w:left="0" w:right="0" w:firstLine="0"/>
        <w:jc w:val="left"/>
        <w:rPr>
          <w:sz w:val="20"/>
          <w:szCs w:val="20"/>
        </w:rPr>
      </w:pPr>
      <w:r>
        <w:rPr>
          <w:rFonts w:ascii="宋体" w:hAnsi="宋体" w:eastAsia="宋体" w:cs="宋体"/>
          <w:b w:val="0"/>
          <w:bCs w:val="0"/>
          <w:color w:val="34495E"/>
          <w:spacing w:val="0"/>
          <w:w w:val="100"/>
          <w:position w:val="0"/>
          <w:sz w:val="20"/>
          <w:szCs w:val="20"/>
          <w:lang w:val="zh-TW" w:eastAsia="zh-TW" w:bidi="zh-TW"/>
        </w:rPr>
        <w:t>下面我们就来聊一聊创建内部类的方式。</w:t>
      </w:r>
      <w:r>
        <w:br w:type="page"/>
      </w:r>
    </w:p>
    <w:p>
      <w:pPr>
        <w:pStyle w:val="25"/>
        <w:keepNext/>
        <w:keepLines/>
        <w:widowControl w:val="0"/>
        <w:shd w:val="clear" w:color="auto" w:fill="auto"/>
        <w:bidi w:val="0"/>
        <w:spacing w:before="0" w:after="260" w:line="240" w:lineRule="auto"/>
        <w:ind w:left="0" w:right="0" w:firstLine="0"/>
        <w:jc w:val="left"/>
      </w:pPr>
      <w:bookmarkStart w:id="600" w:name="bookmark698"/>
      <w:bookmarkStart w:id="601" w:name="bookmark696"/>
      <w:bookmarkStart w:id="602" w:name="bookmark697"/>
      <w:r>
        <w:rPr>
          <w:spacing w:val="0"/>
          <w:w w:val="100"/>
          <w:position w:val="0"/>
        </w:rPr>
        <w:t>创建内部类</w:t>
      </w:r>
      <w:bookmarkEnd w:id="600"/>
      <w:bookmarkEnd w:id="601"/>
      <w:bookmarkEnd w:id="602"/>
    </w:p>
    <w:p>
      <w:pPr>
        <w:pStyle w:val="15"/>
        <w:keepNext w:val="0"/>
        <w:keepLines w:val="0"/>
        <w:widowControl w:val="0"/>
        <w:shd w:val="clear" w:color="auto" w:fill="auto"/>
        <w:bidi w:val="0"/>
        <w:spacing w:before="0" w:after="160" w:line="240" w:lineRule="auto"/>
        <w:ind w:left="0" w:right="0" w:firstLine="0"/>
        <w:jc w:val="left"/>
      </w:pPr>
      <w:r>
        <mc:AlternateContent>
          <mc:Choice Requires="wps">
            <w:drawing>
              <wp:anchor distT="0" distB="0" distL="114300" distR="114300" simplePos="0" relativeHeight="125830144" behindDoc="0" locked="0" layoutInCell="1" allowOverlap="1">
                <wp:simplePos x="0" y="0"/>
                <wp:positionH relativeFrom="page">
                  <wp:posOffset>899160</wp:posOffset>
                </wp:positionH>
                <wp:positionV relativeFrom="paragraph">
                  <wp:posOffset>342900</wp:posOffset>
                </wp:positionV>
                <wp:extent cx="161290" cy="1990090"/>
                <wp:effectExtent l="0" t="0" r="0" b="0"/>
                <wp:wrapSquare wrapText="right"/>
                <wp:docPr id="274" name="Shape 274"/>
                <wp:cNvGraphicFramePr/>
                <a:graphic xmlns:a="http://schemas.openxmlformats.org/drawingml/2006/main">
                  <a:graphicData uri="http://schemas.microsoft.com/office/word/2010/wordprocessingShape">
                    <wps:wsp>
                      <wps:cNvSpPr txBox="1"/>
                      <wps:spPr>
                        <a:xfrm>
                          <a:off x="0" y="0"/>
                          <a:ext cx="161290" cy="1990090"/>
                        </a:xfrm>
                        <a:prstGeom prst="rect">
                          <a:avLst/>
                        </a:prstGeom>
                        <a:noFill/>
                      </wps:spPr>
                      <wps:txbx>
                        <w:txbxContent>
                          <w:p>
                            <w:pPr>
                              <w:pStyle w:val="11"/>
                              <w:keepNext w:val="0"/>
                              <w:keepLines w:val="0"/>
                              <w:widowControl w:val="0"/>
                              <w:shd w:val="clear" w:color="auto" w:fill="auto"/>
                              <w:bidi w:val="0"/>
                              <w:spacing w:before="0" w:after="40" w:line="240" w:lineRule="auto"/>
                              <w:ind w:left="0" w:right="0" w:firstLine="0"/>
                              <w:jc w:val="left"/>
                            </w:pPr>
                            <w:r>
                              <w:rPr>
                                <w:rFonts w:ascii="Times New Roman" w:hAnsi="Times New Roman" w:eastAsia="Times New Roman" w:cs="Times New Roman"/>
                                <w:color w:val="999999"/>
                                <w:spacing w:val="0"/>
                                <w:w w:val="100"/>
                                <w:position w:val="0"/>
                                <w:lang w:val="zh-TW" w:eastAsia="zh-TW" w:bidi="zh-TW"/>
                              </w:rPr>
                              <w:t>1</w:t>
                            </w:r>
                          </w:p>
                          <w:p>
                            <w:pPr>
                              <w:pStyle w:val="11"/>
                              <w:keepNext w:val="0"/>
                              <w:keepLines w:val="0"/>
                              <w:widowControl w:val="0"/>
                              <w:shd w:val="clear" w:color="auto" w:fill="auto"/>
                              <w:bidi w:val="0"/>
                              <w:spacing w:before="0" w:after="40" w:line="240" w:lineRule="auto"/>
                              <w:ind w:left="0" w:right="0" w:firstLine="0"/>
                              <w:jc w:val="left"/>
                            </w:pPr>
                            <w:bookmarkStart w:id="1161" w:name="bookmark676"/>
                            <w:r>
                              <w:rPr>
                                <w:rFonts w:ascii="Times New Roman" w:hAnsi="Times New Roman" w:eastAsia="Times New Roman" w:cs="Times New Roman"/>
                                <w:color w:val="999999"/>
                                <w:spacing w:val="0"/>
                                <w:w w:val="100"/>
                                <w:position w:val="0"/>
                                <w:lang w:val="zh-TW" w:eastAsia="zh-TW" w:bidi="zh-TW"/>
                              </w:rPr>
                              <w:t>2</w:t>
                            </w:r>
                            <w:bookmarkEnd w:id="1161"/>
                          </w:p>
                          <w:p>
                            <w:pPr>
                              <w:pStyle w:val="11"/>
                              <w:keepNext w:val="0"/>
                              <w:keepLines w:val="0"/>
                              <w:widowControl w:val="0"/>
                              <w:shd w:val="clear" w:color="auto" w:fill="auto"/>
                              <w:bidi w:val="0"/>
                              <w:spacing w:before="0" w:after="40" w:line="240" w:lineRule="auto"/>
                              <w:ind w:left="0" w:right="0" w:firstLine="0"/>
                              <w:jc w:val="left"/>
                            </w:pPr>
                            <w:bookmarkStart w:id="1162" w:name="bookmark677"/>
                            <w:r>
                              <w:rPr>
                                <w:rFonts w:ascii="Times New Roman" w:hAnsi="Times New Roman" w:eastAsia="Times New Roman" w:cs="Times New Roman"/>
                                <w:color w:val="999999"/>
                                <w:spacing w:val="0"/>
                                <w:w w:val="100"/>
                                <w:position w:val="0"/>
                                <w:lang w:val="zh-TW" w:eastAsia="zh-TW" w:bidi="zh-TW"/>
                              </w:rPr>
                              <w:t>3</w:t>
                            </w:r>
                            <w:bookmarkEnd w:id="1162"/>
                          </w:p>
                          <w:p>
                            <w:pPr>
                              <w:pStyle w:val="11"/>
                              <w:keepNext w:val="0"/>
                              <w:keepLines w:val="0"/>
                              <w:widowControl w:val="0"/>
                              <w:shd w:val="clear" w:color="auto" w:fill="auto"/>
                              <w:bidi w:val="0"/>
                              <w:spacing w:before="0" w:after="40" w:line="240" w:lineRule="auto"/>
                              <w:ind w:left="0" w:right="0" w:firstLine="0"/>
                              <w:jc w:val="left"/>
                            </w:pPr>
                            <w:bookmarkStart w:id="1163" w:name="bookmark678"/>
                            <w:r>
                              <w:rPr>
                                <w:rFonts w:ascii="Times New Roman" w:hAnsi="Times New Roman" w:eastAsia="Times New Roman" w:cs="Times New Roman"/>
                                <w:color w:val="999999"/>
                                <w:spacing w:val="0"/>
                                <w:w w:val="100"/>
                                <w:position w:val="0"/>
                                <w:lang w:val="zh-TW" w:eastAsia="zh-TW" w:bidi="zh-TW"/>
                              </w:rPr>
                              <w:t>4</w:t>
                            </w:r>
                            <w:bookmarkEnd w:id="1163"/>
                          </w:p>
                          <w:p>
                            <w:pPr>
                              <w:pStyle w:val="11"/>
                              <w:keepNext w:val="0"/>
                              <w:keepLines w:val="0"/>
                              <w:widowControl w:val="0"/>
                              <w:shd w:val="clear" w:color="auto" w:fill="auto"/>
                              <w:bidi w:val="0"/>
                              <w:spacing w:before="0" w:after="40" w:line="240" w:lineRule="auto"/>
                              <w:ind w:left="0" w:right="0" w:firstLine="0"/>
                              <w:jc w:val="left"/>
                            </w:pPr>
                            <w:bookmarkStart w:id="1164" w:name="bookmark679"/>
                            <w:r>
                              <w:rPr>
                                <w:rFonts w:ascii="Times New Roman" w:hAnsi="Times New Roman" w:eastAsia="Times New Roman" w:cs="Times New Roman"/>
                                <w:color w:val="999999"/>
                                <w:spacing w:val="0"/>
                                <w:w w:val="100"/>
                                <w:position w:val="0"/>
                                <w:lang w:val="zh-TW" w:eastAsia="zh-TW" w:bidi="zh-TW"/>
                              </w:rPr>
                              <w:t>5</w:t>
                            </w:r>
                            <w:bookmarkEnd w:id="1164"/>
                          </w:p>
                          <w:p>
                            <w:pPr>
                              <w:pStyle w:val="11"/>
                              <w:keepNext w:val="0"/>
                              <w:keepLines w:val="0"/>
                              <w:widowControl w:val="0"/>
                              <w:shd w:val="clear" w:color="auto" w:fill="auto"/>
                              <w:bidi w:val="0"/>
                              <w:spacing w:before="0" w:after="40" w:line="240" w:lineRule="auto"/>
                              <w:ind w:left="0" w:right="0" w:firstLine="0"/>
                              <w:jc w:val="left"/>
                            </w:pPr>
                            <w:bookmarkStart w:id="1165" w:name="bookmark680"/>
                            <w:r>
                              <w:rPr>
                                <w:rFonts w:ascii="Times New Roman" w:hAnsi="Times New Roman" w:eastAsia="Times New Roman" w:cs="Times New Roman"/>
                                <w:color w:val="999999"/>
                                <w:spacing w:val="0"/>
                                <w:w w:val="100"/>
                                <w:position w:val="0"/>
                                <w:lang w:val="zh-TW" w:eastAsia="zh-TW" w:bidi="zh-TW"/>
                              </w:rPr>
                              <w:t>6</w:t>
                            </w:r>
                            <w:bookmarkEnd w:id="1165"/>
                          </w:p>
                          <w:p>
                            <w:pPr>
                              <w:pStyle w:val="11"/>
                              <w:keepNext w:val="0"/>
                              <w:keepLines w:val="0"/>
                              <w:widowControl w:val="0"/>
                              <w:shd w:val="clear" w:color="auto" w:fill="auto"/>
                              <w:bidi w:val="0"/>
                              <w:spacing w:before="0" w:after="40" w:line="240" w:lineRule="auto"/>
                              <w:ind w:left="0" w:right="0" w:firstLine="0"/>
                              <w:jc w:val="left"/>
                            </w:pPr>
                            <w:bookmarkStart w:id="1166" w:name="bookmark681"/>
                            <w:r>
                              <w:rPr>
                                <w:rFonts w:ascii="Times New Roman" w:hAnsi="Times New Roman" w:eastAsia="Times New Roman" w:cs="Times New Roman"/>
                                <w:color w:val="999999"/>
                                <w:spacing w:val="0"/>
                                <w:w w:val="100"/>
                                <w:position w:val="0"/>
                                <w:lang w:val="zh-TW" w:eastAsia="zh-TW" w:bidi="zh-TW"/>
                              </w:rPr>
                              <w:t>7</w:t>
                            </w:r>
                            <w:bookmarkEnd w:id="1166"/>
                          </w:p>
                          <w:p>
                            <w:pPr>
                              <w:pStyle w:val="11"/>
                              <w:keepNext w:val="0"/>
                              <w:keepLines w:val="0"/>
                              <w:widowControl w:val="0"/>
                              <w:shd w:val="clear" w:color="auto" w:fill="auto"/>
                              <w:bidi w:val="0"/>
                              <w:spacing w:before="0" w:after="40" w:line="240" w:lineRule="auto"/>
                              <w:ind w:left="0" w:right="0" w:firstLine="0"/>
                              <w:jc w:val="left"/>
                            </w:pPr>
                            <w:bookmarkStart w:id="1167" w:name="bookmark682"/>
                            <w:r>
                              <w:rPr>
                                <w:rFonts w:ascii="Times New Roman" w:hAnsi="Times New Roman" w:eastAsia="Times New Roman" w:cs="Times New Roman"/>
                                <w:color w:val="999999"/>
                                <w:spacing w:val="0"/>
                                <w:w w:val="100"/>
                                <w:position w:val="0"/>
                                <w:lang w:val="zh-TW" w:eastAsia="zh-TW" w:bidi="zh-TW"/>
                              </w:rPr>
                              <w:t>8</w:t>
                            </w:r>
                            <w:bookmarkEnd w:id="1167"/>
                          </w:p>
                          <w:p>
                            <w:pPr>
                              <w:pStyle w:val="11"/>
                              <w:keepNext w:val="0"/>
                              <w:keepLines w:val="0"/>
                              <w:widowControl w:val="0"/>
                              <w:shd w:val="clear" w:color="auto" w:fill="auto"/>
                              <w:bidi w:val="0"/>
                              <w:spacing w:before="0" w:after="40" w:line="240" w:lineRule="auto"/>
                              <w:ind w:left="0" w:right="0" w:firstLine="0"/>
                              <w:jc w:val="left"/>
                            </w:pPr>
                            <w:bookmarkStart w:id="1168" w:name="bookmark683"/>
                            <w:r>
                              <w:rPr>
                                <w:rFonts w:ascii="Times New Roman" w:hAnsi="Times New Roman" w:eastAsia="Times New Roman" w:cs="Times New Roman"/>
                                <w:color w:val="999999"/>
                                <w:spacing w:val="0"/>
                                <w:w w:val="100"/>
                                <w:position w:val="0"/>
                                <w:lang w:val="zh-TW" w:eastAsia="zh-TW" w:bidi="zh-TW"/>
                              </w:rPr>
                              <w:t>9</w:t>
                            </w:r>
                            <w:bookmarkEnd w:id="1168"/>
                          </w:p>
                          <w:p>
                            <w:pPr>
                              <w:pStyle w:val="11"/>
                              <w:keepNext w:val="0"/>
                              <w:keepLines w:val="0"/>
                              <w:widowControl w:val="0"/>
                              <w:shd w:val="clear" w:color="auto" w:fill="auto"/>
                              <w:bidi w:val="0"/>
                              <w:spacing w:before="0" w:after="40" w:line="240" w:lineRule="auto"/>
                              <w:ind w:left="0" w:right="0" w:firstLine="0"/>
                              <w:jc w:val="left"/>
                            </w:pPr>
                            <w:bookmarkStart w:id="1169" w:name="bookmark684"/>
                            <w:r>
                              <w:rPr>
                                <w:rFonts w:ascii="Times New Roman" w:hAnsi="Times New Roman" w:eastAsia="Times New Roman" w:cs="Times New Roman"/>
                                <w:color w:val="999999"/>
                                <w:spacing w:val="0"/>
                                <w:w w:val="100"/>
                                <w:position w:val="0"/>
                                <w:lang w:val="zh-TW" w:eastAsia="zh-TW" w:bidi="zh-TW"/>
                              </w:rPr>
                              <w:t>1</w:t>
                            </w:r>
                            <w:bookmarkEnd w:id="1169"/>
                            <w:r>
                              <w:rPr>
                                <w:rFonts w:ascii="Times New Roman" w:hAnsi="Times New Roman" w:eastAsia="Times New Roman" w:cs="Times New Roman"/>
                                <w:color w:val="999999"/>
                                <w:spacing w:val="0"/>
                                <w:w w:val="100"/>
                                <w:position w:val="0"/>
                                <w:lang w:val="zh-TW" w:eastAsia="zh-TW" w:bidi="zh-TW"/>
                              </w:rPr>
                              <w:t>0</w:t>
                            </w:r>
                          </w:p>
                          <w:p>
                            <w:pPr>
                              <w:pStyle w:val="11"/>
                              <w:keepNext w:val="0"/>
                              <w:keepLines w:val="0"/>
                              <w:widowControl w:val="0"/>
                              <w:shd w:val="clear" w:color="auto" w:fill="auto"/>
                              <w:bidi w:val="0"/>
                              <w:spacing w:before="0" w:after="40" w:line="240" w:lineRule="auto"/>
                              <w:ind w:left="0" w:right="0" w:firstLine="0"/>
                              <w:jc w:val="left"/>
                            </w:pPr>
                            <w:bookmarkStart w:id="1170" w:name="bookmark685"/>
                            <w:r>
                              <w:rPr>
                                <w:rFonts w:ascii="Times New Roman" w:hAnsi="Times New Roman" w:eastAsia="Times New Roman" w:cs="Times New Roman"/>
                                <w:color w:val="999999"/>
                                <w:spacing w:val="0"/>
                                <w:w w:val="100"/>
                                <w:position w:val="0"/>
                                <w:lang w:val="zh-TW" w:eastAsia="zh-TW" w:bidi="zh-TW"/>
                              </w:rPr>
                              <w:t>1</w:t>
                            </w:r>
                            <w:bookmarkEnd w:id="1170"/>
                            <w:r>
                              <w:rPr>
                                <w:rFonts w:ascii="Times New Roman" w:hAnsi="Times New Roman" w:eastAsia="Times New Roman" w:cs="Times New Roman"/>
                                <w:color w:val="999999"/>
                                <w:spacing w:val="0"/>
                                <w:w w:val="100"/>
                                <w:position w:val="0"/>
                                <w:lang w:val="zh-TW" w:eastAsia="zh-TW" w:bidi="zh-TW"/>
                              </w:rPr>
                              <w:t>1</w:t>
                            </w:r>
                          </w:p>
                        </w:txbxContent>
                      </wps:txbx>
                      <wps:bodyPr lIns="0" tIns="0" rIns="0" bIns="0">
                        <a:noAutofit/>
                      </wps:bodyPr>
                    </wps:wsp>
                  </a:graphicData>
                </a:graphic>
              </wp:anchor>
            </w:drawing>
          </mc:Choice>
          <mc:Fallback>
            <w:pict>
              <v:shape id="Shape 274" o:spid="_x0000_s1026" o:spt="202" type="#_x0000_t202" style="position:absolute;left:0pt;margin-left:70.8pt;margin-top:27pt;height:156.7pt;width:12.7pt;mso-position-horizontal-relative:page;mso-wrap-distance-bottom:0pt;mso-wrap-distance-left:9pt;mso-wrap-distance-right:9pt;mso-wrap-distance-top:0pt;z-index:125830144;mso-width-relative:page;mso-height-relative:page;" filled="f" stroked="f" coordsize="21600,21600" o:gfxdata="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u1Rl0NcAAAAKAQAADwAA&#10;AAAAAAABACAAAAAiAAAAZHJzL2Rvd25yZXYueG1sUEsBAhQAFAAAAAgAh07iQJt4qpalAQAAaAMA&#10;AA4AAAAAAAAAAQAgAAAAJgEAAGRycy9lMm9Eb2MueG1sUEsFBgAAAAAGAAYAWQEAAD0FAAAAAA==&#10;">
                <v:fill on="f" focussize="0,0"/>
                <v:stroke on="f"/>
                <v:imagedata o:title=""/>
                <o:lock v:ext="edit" aspectratio="f"/>
                <v:textbox inset="0mm,0mm,0mm,0mm">
                  <w:txbxContent>
                    <w:p>
                      <w:pPr>
                        <w:pStyle w:val="11"/>
                        <w:keepNext w:val="0"/>
                        <w:keepLines w:val="0"/>
                        <w:widowControl w:val="0"/>
                        <w:shd w:val="clear" w:color="auto" w:fill="auto"/>
                        <w:bidi w:val="0"/>
                        <w:spacing w:before="0" w:after="40" w:line="240" w:lineRule="auto"/>
                        <w:ind w:left="0" w:right="0" w:firstLine="0"/>
                        <w:jc w:val="left"/>
                      </w:pPr>
                      <w:r>
                        <w:rPr>
                          <w:rFonts w:ascii="Times New Roman" w:hAnsi="Times New Roman" w:eastAsia="Times New Roman" w:cs="Times New Roman"/>
                          <w:color w:val="999999"/>
                          <w:spacing w:val="0"/>
                          <w:w w:val="100"/>
                          <w:position w:val="0"/>
                          <w:lang w:val="zh-TW" w:eastAsia="zh-TW" w:bidi="zh-TW"/>
                        </w:rPr>
                        <w:t>1</w:t>
                      </w:r>
                    </w:p>
                    <w:p>
                      <w:pPr>
                        <w:pStyle w:val="11"/>
                        <w:keepNext w:val="0"/>
                        <w:keepLines w:val="0"/>
                        <w:widowControl w:val="0"/>
                        <w:shd w:val="clear" w:color="auto" w:fill="auto"/>
                        <w:bidi w:val="0"/>
                        <w:spacing w:before="0" w:after="40" w:line="240" w:lineRule="auto"/>
                        <w:ind w:left="0" w:right="0" w:firstLine="0"/>
                        <w:jc w:val="left"/>
                      </w:pPr>
                      <w:bookmarkStart w:id="1161" w:name="bookmark676"/>
                      <w:r>
                        <w:rPr>
                          <w:rFonts w:ascii="Times New Roman" w:hAnsi="Times New Roman" w:eastAsia="Times New Roman" w:cs="Times New Roman"/>
                          <w:color w:val="999999"/>
                          <w:spacing w:val="0"/>
                          <w:w w:val="100"/>
                          <w:position w:val="0"/>
                          <w:lang w:val="zh-TW" w:eastAsia="zh-TW" w:bidi="zh-TW"/>
                        </w:rPr>
                        <w:t>2</w:t>
                      </w:r>
                      <w:bookmarkEnd w:id="1161"/>
                    </w:p>
                    <w:p>
                      <w:pPr>
                        <w:pStyle w:val="11"/>
                        <w:keepNext w:val="0"/>
                        <w:keepLines w:val="0"/>
                        <w:widowControl w:val="0"/>
                        <w:shd w:val="clear" w:color="auto" w:fill="auto"/>
                        <w:bidi w:val="0"/>
                        <w:spacing w:before="0" w:after="40" w:line="240" w:lineRule="auto"/>
                        <w:ind w:left="0" w:right="0" w:firstLine="0"/>
                        <w:jc w:val="left"/>
                      </w:pPr>
                      <w:bookmarkStart w:id="1162" w:name="bookmark677"/>
                      <w:r>
                        <w:rPr>
                          <w:rFonts w:ascii="Times New Roman" w:hAnsi="Times New Roman" w:eastAsia="Times New Roman" w:cs="Times New Roman"/>
                          <w:color w:val="999999"/>
                          <w:spacing w:val="0"/>
                          <w:w w:val="100"/>
                          <w:position w:val="0"/>
                          <w:lang w:val="zh-TW" w:eastAsia="zh-TW" w:bidi="zh-TW"/>
                        </w:rPr>
                        <w:t>3</w:t>
                      </w:r>
                      <w:bookmarkEnd w:id="1162"/>
                    </w:p>
                    <w:p>
                      <w:pPr>
                        <w:pStyle w:val="11"/>
                        <w:keepNext w:val="0"/>
                        <w:keepLines w:val="0"/>
                        <w:widowControl w:val="0"/>
                        <w:shd w:val="clear" w:color="auto" w:fill="auto"/>
                        <w:bidi w:val="0"/>
                        <w:spacing w:before="0" w:after="40" w:line="240" w:lineRule="auto"/>
                        <w:ind w:left="0" w:right="0" w:firstLine="0"/>
                        <w:jc w:val="left"/>
                      </w:pPr>
                      <w:bookmarkStart w:id="1163" w:name="bookmark678"/>
                      <w:r>
                        <w:rPr>
                          <w:rFonts w:ascii="Times New Roman" w:hAnsi="Times New Roman" w:eastAsia="Times New Roman" w:cs="Times New Roman"/>
                          <w:color w:val="999999"/>
                          <w:spacing w:val="0"/>
                          <w:w w:val="100"/>
                          <w:position w:val="0"/>
                          <w:lang w:val="zh-TW" w:eastAsia="zh-TW" w:bidi="zh-TW"/>
                        </w:rPr>
                        <w:t>4</w:t>
                      </w:r>
                      <w:bookmarkEnd w:id="1163"/>
                    </w:p>
                    <w:p>
                      <w:pPr>
                        <w:pStyle w:val="11"/>
                        <w:keepNext w:val="0"/>
                        <w:keepLines w:val="0"/>
                        <w:widowControl w:val="0"/>
                        <w:shd w:val="clear" w:color="auto" w:fill="auto"/>
                        <w:bidi w:val="0"/>
                        <w:spacing w:before="0" w:after="40" w:line="240" w:lineRule="auto"/>
                        <w:ind w:left="0" w:right="0" w:firstLine="0"/>
                        <w:jc w:val="left"/>
                      </w:pPr>
                      <w:bookmarkStart w:id="1164" w:name="bookmark679"/>
                      <w:r>
                        <w:rPr>
                          <w:rFonts w:ascii="Times New Roman" w:hAnsi="Times New Roman" w:eastAsia="Times New Roman" w:cs="Times New Roman"/>
                          <w:color w:val="999999"/>
                          <w:spacing w:val="0"/>
                          <w:w w:val="100"/>
                          <w:position w:val="0"/>
                          <w:lang w:val="zh-TW" w:eastAsia="zh-TW" w:bidi="zh-TW"/>
                        </w:rPr>
                        <w:t>5</w:t>
                      </w:r>
                      <w:bookmarkEnd w:id="1164"/>
                    </w:p>
                    <w:p>
                      <w:pPr>
                        <w:pStyle w:val="11"/>
                        <w:keepNext w:val="0"/>
                        <w:keepLines w:val="0"/>
                        <w:widowControl w:val="0"/>
                        <w:shd w:val="clear" w:color="auto" w:fill="auto"/>
                        <w:bidi w:val="0"/>
                        <w:spacing w:before="0" w:after="40" w:line="240" w:lineRule="auto"/>
                        <w:ind w:left="0" w:right="0" w:firstLine="0"/>
                        <w:jc w:val="left"/>
                      </w:pPr>
                      <w:bookmarkStart w:id="1165" w:name="bookmark680"/>
                      <w:r>
                        <w:rPr>
                          <w:rFonts w:ascii="Times New Roman" w:hAnsi="Times New Roman" w:eastAsia="Times New Roman" w:cs="Times New Roman"/>
                          <w:color w:val="999999"/>
                          <w:spacing w:val="0"/>
                          <w:w w:val="100"/>
                          <w:position w:val="0"/>
                          <w:lang w:val="zh-TW" w:eastAsia="zh-TW" w:bidi="zh-TW"/>
                        </w:rPr>
                        <w:t>6</w:t>
                      </w:r>
                      <w:bookmarkEnd w:id="1165"/>
                    </w:p>
                    <w:p>
                      <w:pPr>
                        <w:pStyle w:val="11"/>
                        <w:keepNext w:val="0"/>
                        <w:keepLines w:val="0"/>
                        <w:widowControl w:val="0"/>
                        <w:shd w:val="clear" w:color="auto" w:fill="auto"/>
                        <w:bidi w:val="0"/>
                        <w:spacing w:before="0" w:after="40" w:line="240" w:lineRule="auto"/>
                        <w:ind w:left="0" w:right="0" w:firstLine="0"/>
                        <w:jc w:val="left"/>
                      </w:pPr>
                      <w:bookmarkStart w:id="1166" w:name="bookmark681"/>
                      <w:r>
                        <w:rPr>
                          <w:rFonts w:ascii="Times New Roman" w:hAnsi="Times New Roman" w:eastAsia="Times New Roman" w:cs="Times New Roman"/>
                          <w:color w:val="999999"/>
                          <w:spacing w:val="0"/>
                          <w:w w:val="100"/>
                          <w:position w:val="0"/>
                          <w:lang w:val="zh-TW" w:eastAsia="zh-TW" w:bidi="zh-TW"/>
                        </w:rPr>
                        <w:t>7</w:t>
                      </w:r>
                      <w:bookmarkEnd w:id="1166"/>
                    </w:p>
                    <w:p>
                      <w:pPr>
                        <w:pStyle w:val="11"/>
                        <w:keepNext w:val="0"/>
                        <w:keepLines w:val="0"/>
                        <w:widowControl w:val="0"/>
                        <w:shd w:val="clear" w:color="auto" w:fill="auto"/>
                        <w:bidi w:val="0"/>
                        <w:spacing w:before="0" w:after="40" w:line="240" w:lineRule="auto"/>
                        <w:ind w:left="0" w:right="0" w:firstLine="0"/>
                        <w:jc w:val="left"/>
                      </w:pPr>
                      <w:bookmarkStart w:id="1167" w:name="bookmark682"/>
                      <w:r>
                        <w:rPr>
                          <w:rFonts w:ascii="Times New Roman" w:hAnsi="Times New Roman" w:eastAsia="Times New Roman" w:cs="Times New Roman"/>
                          <w:color w:val="999999"/>
                          <w:spacing w:val="0"/>
                          <w:w w:val="100"/>
                          <w:position w:val="0"/>
                          <w:lang w:val="zh-TW" w:eastAsia="zh-TW" w:bidi="zh-TW"/>
                        </w:rPr>
                        <w:t>8</w:t>
                      </w:r>
                      <w:bookmarkEnd w:id="1167"/>
                    </w:p>
                    <w:p>
                      <w:pPr>
                        <w:pStyle w:val="11"/>
                        <w:keepNext w:val="0"/>
                        <w:keepLines w:val="0"/>
                        <w:widowControl w:val="0"/>
                        <w:shd w:val="clear" w:color="auto" w:fill="auto"/>
                        <w:bidi w:val="0"/>
                        <w:spacing w:before="0" w:after="40" w:line="240" w:lineRule="auto"/>
                        <w:ind w:left="0" w:right="0" w:firstLine="0"/>
                        <w:jc w:val="left"/>
                      </w:pPr>
                      <w:bookmarkStart w:id="1168" w:name="bookmark683"/>
                      <w:r>
                        <w:rPr>
                          <w:rFonts w:ascii="Times New Roman" w:hAnsi="Times New Roman" w:eastAsia="Times New Roman" w:cs="Times New Roman"/>
                          <w:color w:val="999999"/>
                          <w:spacing w:val="0"/>
                          <w:w w:val="100"/>
                          <w:position w:val="0"/>
                          <w:lang w:val="zh-TW" w:eastAsia="zh-TW" w:bidi="zh-TW"/>
                        </w:rPr>
                        <w:t>9</w:t>
                      </w:r>
                      <w:bookmarkEnd w:id="1168"/>
                    </w:p>
                    <w:p>
                      <w:pPr>
                        <w:pStyle w:val="11"/>
                        <w:keepNext w:val="0"/>
                        <w:keepLines w:val="0"/>
                        <w:widowControl w:val="0"/>
                        <w:shd w:val="clear" w:color="auto" w:fill="auto"/>
                        <w:bidi w:val="0"/>
                        <w:spacing w:before="0" w:after="40" w:line="240" w:lineRule="auto"/>
                        <w:ind w:left="0" w:right="0" w:firstLine="0"/>
                        <w:jc w:val="left"/>
                      </w:pPr>
                      <w:bookmarkStart w:id="1169" w:name="bookmark684"/>
                      <w:r>
                        <w:rPr>
                          <w:rFonts w:ascii="Times New Roman" w:hAnsi="Times New Roman" w:eastAsia="Times New Roman" w:cs="Times New Roman"/>
                          <w:color w:val="999999"/>
                          <w:spacing w:val="0"/>
                          <w:w w:val="100"/>
                          <w:position w:val="0"/>
                          <w:lang w:val="zh-TW" w:eastAsia="zh-TW" w:bidi="zh-TW"/>
                        </w:rPr>
                        <w:t>1</w:t>
                      </w:r>
                      <w:bookmarkEnd w:id="1169"/>
                      <w:r>
                        <w:rPr>
                          <w:rFonts w:ascii="Times New Roman" w:hAnsi="Times New Roman" w:eastAsia="Times New Roman" w:cs="Times New Roman"/>
                          <w:color w:val="999999"/>
                          <w:spacing w:val="0"/>
                          <w:w w:val="100"/>
                          <w:position w:val="0"/>
                          <w:lang w:val="zh-TW" w:eastAsia="zh-TW" w:bidi="zh-TW"/>
                        </w:rPr>
                        <w:t>0</w:t>
                      </w:r>
                    </w:p>
                    <w:p>
                      <w:pPr>
                        <w:pStyle w:val="11"/>
                        <w:keepNext w:val="0"/>
                        <w:keepLines w:val="0"/>
                        <w:widowControl w:val="0"/>
                        <w:shd w:val="clear" w:color="auto" w:fill="auto"/>
                        <w:bidi w:val="0"/>
                        <w:spacing w:before="0" w:after="40" w:line="240" w:lineRule="auto"/>
                        <w:ind w:left="0" w:right="0" w:firstLine="0"/>
                        <w:jc w:val="left"/>
                      </w:pPr>
                      <w:bookmarkStart w:id="1170" w:name="bookmark685"/>
                      <w:r>
                        <w:rPr>
                          <w:rFonts w:ascii="Times New Roman" w:hAnsi="Times New Roman" w:eastAsia="Times New Roman" w:cs="Times New Roman"/>
                          <w:color w:val="999999"/>
                          <w:spacing w:val="0"/>
                          <w:w w:val="100"/>
                          <w:position w:val="0"/>
                          <w:lang w:val="zh-TW" w:eastAsia="zh-TW" w:bidi="zh-TW"/>
                        </w:rPr>
                        <w:t>1</w:t>
                      </w:r>
                      <w:bookmarkEnd w:id="1170"/>
                      <w:r>
                        <w:rPr>
                          <w:rFonts w:ascii="Times New Roman" w:hAnsi="Times New Roman" w:eastAsia="Times New Roman" w:cs="Times New Roman"/>
                          <w:color w:val="999999"/>
                          <w:spacing w:val="0"/>
                          <w:w w:val="100"/>
                          <w:position w:val="0"/>
                          <w:lang w:val="zh-TW" w:eastAsia="zh-TW" w:bidi="zh-TW"/>
                        </w:rPr>
                        <w:t>1</w:t>
                      </w:r>
                    </w:p>
                  </w:txbxContent>
                </v:textbox>
                <w10:wrap type="square" side="right"/>
              </v:shape>
            </w:pict>
          </mc:Fallback>
        </mc:AlternateContent>
      </w:r>
      <w:r>
        <mc:AlternateContent>
          <mc:Choice Requires="wps">
            <w:drawing>
              <wp:anchor distT="101600" distB="0" distL="114300" distR="114300" simplePos="0" relativeHeight="125830144" behindDoc="0" locked="0" layoutInCell="1" allowOverlap="1">
                <wp:simplePos x="0" y="0"/>
                <wp:positionH relativeFrom="page">
                  <wp:posOffset>1264920</wp:posOffset>
                </wp:positionH>
                <wp:positionV relativeFrom="paragraph">
                  <wp:posOffset>342900</wp:posOffset>
                </wp:positionV>
                <wp:extent cx="1700530" cy="560705"/>
                <wp:effectExtent l="0" t="0" r="0" b="0"/>
                <wp:wrapTopAndBottom/>
                <wp:docPr id="276" name="Shape 276"/>
                <wp:cNvGraphicFramePr/>
                <a:graphic xmlns:a="http://schemas.openxmlformats.org/drawingml/2006/main">
                  <a:graphicData uri="http://schemas.microsoft.com/office/word/2010/wordprocessingShape">
                    <wps:wsp>
                      <wps:cNvSpPr txBox="1"/>
                      <wps:spPr>
                        <a:xfrm>
                          <a:off x="0" y="0"/>
                          <a:ext cx="1700530" cy="560705"/>
                        </a:xfrm>
                        <a:prstGeom prst="rect">
                          <a:avLst/>
                        </a:prstGeom>
                        <a:noFill/>
                      </wps:spPr>
                      <wps:txbx>
                        <w:txbxContent>
                          <w:p>
                            <w:pPr>
                              <w:pStyle w:val="11"/>
                              <w:keepNext w:val="0"/>
                              <w:keepLines w:val="0"/>
                              <w:widowControl w:val="0"/>
                              <w:shd w:val="clear" w:color="auto" w:fill="auto"/>
                              <w:bidi w:val="0"/>
                              <w:spacing w:before="0" w:after="0" w:line="300" w:lineRule="auto"/>
                              <w:ind w:left="420" w:right="0" w:hanging="420"/>
                              <w:jc w:val="left"/>
                            </w:pPr>
                            <w:r>
                              <w:rPr>
                                <w:rFonts w:ascii="Times New Roman" w:hAnsi="Times New Roman" w:eastAsia="Times New Roman" w:cs="Times New Roman"/>
                                <w:color w:val="770088"/>
                                <w:spacing w:val="0"/>
                                <w:w w:val="100"/>
                                <w:position w:val="0"/>
                                <w:lang w:val="en-US" w:eastAsia="en-US" w:bidi="en-US"/>
                              </w:rPr>
                              <w:t xml:space="preserve">public class </w:t>
                            </w:r>
                            <w:r>
                              <w:rPr>
                                <w:rFonts w:ascii="Times New Roman" w:hAnsi="Times New Roman" w:eastAsia="Times New Roman" w:cs="Times New Roman"/>
                                <w:color w:val="0000FF"/>
                                <w:spacing w:val="0"/>
                                <w:w w:val="100"/>
                                <w:position w:val="0"/>
                                <w:lang w:val="en-US" w:eastAsia="en-US" w:bidi="en-US"/>
                              </w:rPr>
                              <w:t xml:space="preserve">OuterClass </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770088"/>
                                <w:spacing w:val="0"/>
                                <w:w w:val="100"/>
                                <w:position w:val="0"/>
                                <w:lang w:val="en-US" w:eastAsia="en-US" w:bidi="en-US"/>
                              </w:rPr>
                              <w:t xml:space="preserve">private </w:t>
                            </w:r>
                            <w:r>
                              <w:rPr>
                                <w:rFonts w:ascii="Times New Roman" w:hAnsi="Times New Roman" w:eastAsia="Times New Roman" w:cs="Times New Roman"/>
                                <w:color w:val="008855"/>
                                <w:spacing w:val="0"/>
                                <w:w w:val="100"/>
                                <w:position w:val="0"/>
                                <w:lang w:val="en-US" w:eastAsia="en-US" w:bidi="en-US"/>
                              </w:rPr>
                              <w:t xml:space="preserve">String </w:t>
                            </w:r>
                            <w:r>
                              <w:rPr>
                                <w:rFonts w:ascii="Times New Roman" w:hAnsi="Times New Roman" w:eastAsia="Times New Roman" w:cs="Times New Roman"/>
                                <w:color w:val="000000"/>
                                <w:spacing w:val="0"/>
                                <w:w w:val="100"/>
                                <w:position w:val="0"/>
                                <w:lang w:val="en-US" w:eastAsia="en-US" w:bidi="en-US"/>
                              </w:rPr>
                              <w:t xml:space="preserve">name </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770088"/>
                                <w:spacing w:val="0"/>
                                <w:w w:val="100"/>
                                <w:position w:val="0"/>
                                <w:lang w:val="en-US" w:eastAsia="en-US" w:bidi="en-US"/>
                              </w:rPr>
                              <w:t xml:space="preserve">private </w:t>
                            </w:r>
                            <w:r>
                              <w:rPr>
                                <w:rFonts w:ascii="Times New Roman" w:hAnsi="Times New Roman" w:eastAsia="Times New Roman" w:cs="Times New Roman"/>
                                <w:color w:val="008855"/>
                                <w:spacing w:val="0"/>
                                <w:w w:val="100"/>
                                <w:position w:val="0"/>
                                <w:lang w:val="en-US" w:eastAsia="en-US" w:bidi="en-US"/>
                              </w:rPr>
                              <w:t xml:space="preserve">int </w:t>
                            </w:r>
                            <w:r>
                              <w:rPr>
                                <w:rFonts w:ascii="Times New Roman" w:hAnsi="Times New Roman" w:eastAsia="Times New Roman" w:cs="Times New Roman"/>
                                <w:color w:val="000000"/>
                                <w:spacing w:val="0"/>
                                <w:w w:val="100"/>
                                <w:position w:val="0"/>
                                <w:lang w:val="en-US" w:eastAsia="en-US" w:bidi="en-US"/>
                              </w:rPr>
                              <w:t>age;</w:t>
                            </w:r>
                          </w:p>
                        </w:txbxContent>
                      </wps:txbx>
                      <wps:bodyPr lIns="0" tIns="0" rIns="0" bIns="0">
                        <a:noAutofit/>
                      </wps:bodyPr>
                    </wps:wsp>
                  </a:graphicData>
                </a:graphic>
              </wp:anchor>
            </w:drawing>
          </mc:Choice>
          <mc:Fallback>
            <w:pict>
              <v:shape id="Shape 276" o:spid="_x0000_s1026" o:spt="202" type="#_x0000_t202" style="position:absolute;left:0pt;margin-left:99.6pt;margin-top:27pt;height:44.15pt;width:133.9pt;mso-position-horizontal-relative:page;mso-wrap-distance-bottom:0pt;mso-wrap-distance-top:8pt;z-index:125830144;mso-width-relative:page;mso-height-relative:page;" filled="f" stroked="f" coordsize="21600,21600" o:gfxdata="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HSAng/YAAAACgEAAA8A&#10;AAAAAAAAAQAgAAAAIgAAAGRycy9kb3ducmV2LnhtbFBLAQIUABQAAAAIAIdO4kBc4MKzpQEAAGgD&#10;AAAOAAAAAAAAAAEAIAAAACcBAABkcnMvZTJvRG9jLnhtbFBLBQYAAAAABgAGAFkBAAA+BQAAAAA=&#10;">
                <v:fill on="f" focussize="0,0"/>
                <v:stroke on="f"/>
                <v:imagedata o:title=""/>
                <o:lock v:ext="edit" aspectratio="f"/>
                <v:textbox inset="0mm,0mm,0mm,0mm">
                  <w:txbxContent>
                    <w:p>
                      <w:pPr>
                        <w:pStyle w:val="11"/>
                        <w:keepNext w:val="0"/>
                        <w:keepLines w:val="0"/>
                        <w:widowControl w:val="0"/>
                        <w:shd w:val="clear" w:color="auto" w:fill="auto"/>
                        <w:bidi w:val="0"/>
                        <w:spacing w:before="0" w:after="0" w:line="300" w:lineRule="auto"/>
                        <w:ind w:left="420" w:right="0" w:hanging="420"/>
                        <w:jc w:val="left"/>
                      </w:pPr>
                      <w:r>
                        <w:rPr>
                          <w:rFonts w:ascii="Times New Roman" w:hAnsi="Times New Roman" w:eastAsia="Times New Roman" w:cs="Times New Roman"/>
                          <w:color w:val="770088"/>
                          <w:spacing w:val="0"/>
                          <w:w w:val="100"/>
                          <w:position w:val="0"/>
                          <w:lang w:val="en-US" w:eastAsia="en-US" w:bidi="en-US"/>
                        </w:rPr>
                        <w:t xml:space="preserve">public class </w:t>
                      </w:r>
                      <w:r>
                        <w:rPr>
                          <w:rFonts w:ascii="Times New Roman" w:hAnsi="Times New Roman" w:eastAsia="Times New Roman" w:cs="Times New Roman"/>
                          <w:color w:val="0000FF"/>
                          <w:spacing w:val="0"/>
                          <w:w w:val="100"/>
                          <w:position w:val="0"/>
                          <w:lang w:val="en-US" w:eastAsia="en-US" w:bidi="en-US"/>
                        </w:rPr>
                        <w:t xml:space="preserve">OuterClass </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770088"/>
                          <w:spacing w:val="0"/>
                          <w:w w:val="100"/>
                          <w:position w:val="0"/>
                          <w:lang w:val="en-US" w:eastAsia="en-US" w:bidi="en-US"/>
                        </w:rPr>
                        <w:t xml:space="preserve">private </w:t>
                      </w:r>
                      <w:r>
                        <w:rPr>
                          <w:rFonts w:ascii="Times New Roman" w:hAnsi="Times New Roman" w:eastAsia="Times New Roman" w:cs="Times New Roman"/>
                          <w:color w:val="008855"/>
                          <w:spacing w:val="0"/>
                          <w:w w:val="100"/>
                          <w:position w:val="0"/>
                          <w:lang w:val="en-US" w:eastAsia="en-US" w:bidi="en-US"/>
                        </w:rPr>
                        <w:t xml:space="preserve">String </w:t>
                      </w:r>
                      <w:r>
                        <w:rPr>
                          <w:rFonts w:ascii="Times New Roman" w:hAnsi="Times New Roman" w:eastAsia="Times New Roman" w:cs="Times New Roman"/>
                          <w:color w:val="000000"/>
                          <w:spacing w:val="0"/>
                          <w:w w:val="100"/>
                          <w:position w:val="0"/>
                          <w:lang w:val="en-US" w:eastAsia="en-US" w:bidi="en-US"/>
                        </w:rPr>
                        <w:t xml:space="preserve">name </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770088"/>
                          <w:spacing w:val="0"/>
                          <w:w w:val="100"/>
                          <w:position w:val="0"/>
                          <w:lang w:val="en-US" w:eastAsia="en-US" w:bidi="en-US"/>
                        </w:rPr>
                        <w:t xml:space="preserve">private </w:t>
                      </w:r>
                      <w:r>
                        <w:rPr>
                          <w:rFonts w:ascii="Times New Roman" w:hAnsi="Times New Roman" w:eastAsia="Times New Roman" w:cs="Times New Roman"/>
                          <w:color w:val="008855"/>
                          <w:spacing w:val="0"/>
                          <w:w w:val="100"/>
                          <w:position w:val="0"/>
                          <w:lang w:val="en-US" w:eastAsia="en-US" w:bidi="en-US"/>
                        </w:rPr>
                        <w:t xml:space="preserve">int </w:t>
                      </w:r>
                      <w:r>
                        <w:rPr>
                          <w:rFonts w:ascii="Times New Roman" w:hAnsi="Times New Roman" w:eastAsia="Times New Roman" w:cs="Times New Roman"/>
                          <w:color w:val="000000"/>
                          <w:spacing w:val="0"/>
                          <w:w w:val="100"/>
                          <w:position w:val="0"/>
                          <w:lang w:val="en-US" w:eastAsia="en-US" w:bidi="en-US"/>
                        </w:rPr>
                        <w:t>age;</w:t>
                      </w:r>
                    </w:p>
                  </w:txbxContent>
                </v:textbox>
                <w10:wrap type="topAndBottom"/>
              </v:shape>
            </w:pict>
          </mc:Fallback>
        </mc:AlternateContent>
      </w:r>
      <w:r>
        <w:rPr>
          <w:spacing w:val="0"/>
          <w:w w:val="100"/>
          <w:position w:val="0"/>
        </w:rPr>
        <w:t>定义内部类非常简单，就是直接将一个类定义在外围类的里面，如下代码所示</w:t>
      </w:r>
    </w:p>
    <w:p>
      <w:pPr>
        <w:pStyle w:val="11"/>
        <w:keepNext w:val="0"/>
        <w:keepLines w:val="0"/>
        <w:widowControl w:val="0"/>
        <w:shd w:val="clear" w:color="auto" w:fill="auto"/>
        <w:bidi w:val="0"/>
        <w:spacing w:before="260" w:after="0" w:line="298" w:lineRule="auto"/>
        <w:ind w:left="0" w:right="0" w:firstLine="560"/>
        <w:jc w:val="left"/>
      </w:pPr>
      <w:r>
        <w:rPr>
          <w:rFonts w:ascii="Times New Roman" w:hAnsi="Times New Roman" w:eastAsia="Times New Roman" w:cs="Times New Roman"/>
          <w:color w:val="770088"/>
          <w:spacing w:val="0"/>
          <w:w w:val="100"/>
          <w:position w:val="0"/>
          <w:lang w:val="en-US" w:eastAsia="en-US" w:bidi="en-US"/>
        </w:rPr>
        <w:t xml:space="preserve">class </w:t>
      </w:r>
      <w:r>
        <w:rPr>
          <w:rFonts w:ascii="Times New Roman" w:hAnsi="Times New Roman" w:eastAsia="Times New Roman" w:cs="Times New Roman"/>
          <w:color w:val="0000FF"/>
          <w:spacing w:val="0"/>
          <w:w w:val="100"/>
          <w:position w:val="0"/>
          <w:lang w:val="en-US" w:eastAsia="en-US" w:bidi="en-US"/>
        </w:rPr>
        <w:t>InnerClass{</w:t>
      </w:r>
    </w:p>
    <w:p>
      <w:pPr>
        <w:pStyle w:val="11"/>
        <w:keepNext w:val="0"/>
        <w:keepLines w:val="0"/>
        <w:widowControl w:val="0"/>
        <w:shd w:val="clear" w:color="auto" w:fill="auto"/>
        <w:bidi w:val="0"/>
        <w:spacing w:before="0" w:after="60" w:line="298" w:lineRule="auto"/>
        <w:ind w:left="1400" w:right="0" w:hanging="420"/>
        <w:jc w:val="left"/>
      </w:pPr>
      <w:r>
        <w:rPr>
          <w:rFonts w:ascii="Times New Roman" w:hAnsi="Times New Roman" w:eastAsia="Times New Roman" w:cs="Times New Roman"/>
          <w:color w:val="770088"/>
          <w:spacing w:val="0"/>
          <w:w w:val="100"/>
          <w:position w:val="0"/>
          <w:lang w:val="en-US" w:eastAsia="en-US" w:bidi="en-US"/>
        </w:rPr>
        <w:t xml:space="preserve">public </w:t>
      </w:r>
      <w:r>
        <w:rPr>
          <w:rFonts w:ascii="Times New Roman" w:hAnsi="Times New Roman" w:eastAsia="Times New Roman" w:cs="Times New Roman"/>
          <w:color w:val="000000"/>
          <w:spacing w:val="0"/>
          <w:w w:val="100"/>
          <w:position w:val="0"/>
          <w:lang w:val="en-US" w:eastAsia="en-US" w:bidi="en-US"/>
        </w:rPr>
        <w:t xml:space="preserve">InnerClass(){ name </w:t>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22A2C9"/>
          <w:spacing w:val="0"/>
          <w:w w:val="100"/>
          <w:position w:val="0"/>
          <w:lang w:val="en-US" w:eastAsia="en-US" w:bidi="en-US"/>
        </w:rPr>
        <w:t>"cxuan"</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age </w:t>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34495E"/>
          <w:spacing w:val="0"/>
          <w:w w:val="100"/>
          <w:position w:val="0"/>
          <w:lang w:val="en-US" w:eastAsia="en-US" w:bidi="en-US"/>
        </w:rPr>
        <w:t>25;</w:t>
      </w:r>
    </w:p>
    <w:p>
      <w:pPr>
        <w:pStyle w:val="13"/>
        <w:keepNext w:val="0"/>
        <w:keepLines w:val="0"/>
        <w:widowControl w:val="0"/>
        <w:shd w:val="clear" w:color="auto" w:fill="auto"/>
        <w:bidi w:val="0"/>
        <w:spacing w:before="0" w:after="800" w:line="240" w:lineRule="auto"/>
        <w:ind w:left="0" w:right="0" w:firstLine="980"/>
        <w:jc w:val="left"/>
        <w:rPr>
          <w:sz w:val="17"/>
          <w:szCs w:val="17"/>
        </w:rPr>
      </w:pPr>
      <w:r>
        <w:rPr>
          <w:color w:val="34495E"/>
          <w:spacing w:val="0"/>
          <w:w w:val="100"/>
          <w:position w:val="0"/>
          <w:sz w:val="17"/>
          <w:szCs w:val="17"/>
          <w:lang w:val="en-US" w:eastAsia="en-US" w:bidi="en-US"/>
        </w:rPr>
        <w:t>}</w:t>
      </w:r>
    </w:p>
    <w:p>
      <w:pPr>
        <w:pStyle w:val="15"/>
        <w:keepNext w:val="0"/>
        <w:keepLines w:val="0"/>
        <w:widowControl w:val="0"/>
        <w:shd w:val="clear" w:color="auto" w:fill="auto"/>
        <w:bidi w:val="0"/>
        <w:spacing w:before="0" w:after="160" w:line="329" w:lineRule="exact"/>
        <w:ind w:left="0" w:right="0" w:firstLine="0"/>
        <w:jc w:val="left"/>
      </w:pPr>
      <w:r>
        <w:rPr>
          <w:spacing w:val="0"/>
          <w:w w:val="100"/>
          <w:position w:val="0"/>
        </w:rPr>
        <w:t>在这段代码中</w:t>
      </w:r>
      <w:r>
        <w:rPr>
          <w:spacing w:val="0"/>
          <w:w w:val="100"/>
          <w:position w:val="0"/>
          <w:lang w:val="en-US" w:eastAsia="en-US" w:bidi="en-US"/>
        </w:rPr>
        <w:t>，</w:t>
      </w:r>
      <w:r>
        <w:rPr>
          <w:rFonts w:ascii="Times New Roman" w:hAnsi="Times New Roman" w:eastAsia="Times New Roman" w:cs="Times New Roman"/>
          <w:spacing w:val="0"/>
          <w:w w:val="100"/>
          <w:position w:val="0"/>
          <w:sz w:val="22"/>
          <w:szCs w:val="22"/>
          <w:lang w:val="en-US" w:eastAsia="en-US" w:bidi="en-US"/>
        </w:rPr>
        <w:t>InnerClass</w:t>
      </w:r>
      <w:r>
        <w:rPr>
          <w:spacing w:val="0"/>
          <w:w w:val="100"/>
          <w:position w:val="0"/>
        </w:rPr>
        <w:t>就是。</w:t>
      </w:r>
      <w:r>
        <w:rPr>
          <w:rFonts w:ascii="Times New Roman" w:hAnsi="Times New Roman" w:eastAsia="Times New Roman" w:cs="Times New Roman"/>
          <w:spacing w:val="0"/>
          <w:w w:val="100"/>
          <w:position w:val="0"/>
          <w:sz w:val="22"/>
          <w:szCs w:val="22"/>
          <w:lang w:val="en-US" w:eastAsia="en-US" w:bidi="en-US"/>
        </w:rPr>
        <w:t>uterClass</w:t>
      </w:r>
      <w:r>
        <w:rPr>
          <w:spacing w:val="0"/>
          <w:w w:val="100"/>
          <w:position w:val="0"/>
        </w:rPr>
        <w:t>的一个内部类。也就是说，每个内部类都能独立地继承一 个（接口的）实现，所以无论外围类是否已经继承了某个（接口的）实现，对于内部类都没有影响。这 也是隐藏了内部实现细节。</w:t>
      </w:r>
      <w:r>
        <w:rPr>
          <w:b/>
          <w:bCs/>
          <w:spacing w:val="0"/>
          <w:w w:val="100"/>
          <w:position w:val="0"/>
        </w:rPr>
        <w:t>内部类拥有外部类的访问权。</w:t>
      </w:r>
    </w:p>
    <w:p>
      <w:pPr>
        <w:pStyle w:val="15"/>
        <w:keepNext w:val="0"/>
        <w:keepLines w:val="0"/>
        <w:widowControl w:val="0"/>
        <w:shd w:val="clear" w:color="auto" w:fill="auto"/>
        <w:bidi w:val="0"/>
        <w:spacing w:before="0" w:after="160" w:line="302" w:lineRule="exact"/>
        <w:ind w:left="0" w:right="0" w:firstLine="0"/>
        <w:jc w:val="left"/>
      </w:pPr>
      <w:r>
        <w:rPr>
          <w:spacing w:val="0"/>
          <w:w w:val="100"/>
          <w:position w:val="0"/>
        </w:rPr>
        <w:t>内部类不仅仅能够定义在类的内部，还可以定义在方法和作用域内部，这种被称为</w:t>
      </w:r>
      <w:r>
        <w:rPr>
          <w:color w:val="E96900"/>
          <w:spacing w:val="0"/>
          <w:w w:val="100"/>
          <w:position w:val="0"/>
        </w:rPr>
        <w:t>局部内部类</w:t>
      </w:r>
      <w:r>
        <w:rPr>
          <w:spacing w:val="0"/>
          <w:w w:val="100"/>
          <w:position w:val="0"/>
        </w:rPr>
        <w:t>，除此 之外，还有匿名内部类、内部类可以实现</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 xml:space="preserve">中的 </w:t>
      </w:r>
      <w:r>
        <w:rPr>
          <w:color w:val="E96900"/>
          <w:spacing w:val="0"/>
          <w:w w:val="100"/>
          <w:position w:val="0"/>
        </w:rPr>
        <w:t>多重继承。</w:t>
      </w:r>
      <w:r>
        <w:rPr>
          <w:spacing w:val="0"/>
          <w:w w:val="100"/>
          <w:position w:val="0"/>
        </w:rPr>
        <w:t>下面是定义内部类的方式</w:t>
      </w:r>
    </w:p>
    <w:p>
      <w:pPr>
        <w:pStyle w:val="15"/>
        <w:keepNext w:val="0"/>
        <w:keepLines w:val="0"/>
        <w:widowControl w:val="0"/>
        <w:shd w:val="clear" w:color="auto" w:fill="auto"/>
        <w:bidi w:val="0"/>
        <w:spacing w:before="0" w:after="60" w:line="322" w:lineRule="exact"/>
        <w:ind w:left="0" w:right="0" w:firstLine="220"/>
        <w:jc w:val="left"/>
      </w:pPr>
      <w:r>
        <w:rPr>
          <w:spacing w:val="0"/>
          <w:w w:val="100"/>
          <w:position w:val="0"/>
        </w:rPr>
        <w:t>-一个在方法中定义的类（局部内部类）</w:t>
      </w:r>
    </w:p>
    <w:p>
      <w:pPr>
        <w:pStyle w:val="15"/>
        <w:keepNext w:val="0"/>
        <w:keepLines w:val="0"/>
        <w:widowControl w:val="0"/>
        <w:shd w:val="clear" w:color="auto" w:fill="auto"/>
        <w:bidi w:val="0"/>
        <w:spacing w:before="0" w:after="60" w:line="240" w:lineRule="auto"/>
        <w:ind w:left="0" w:right="0" w:firstLine="220"/>
        <w:jc w:val="left"/>
      </w:pPr>
      <w:r>
        <w:rPr>
          <w:spacing w:val="0"/>
          <w:w w:val="100"/>
          <w:position w:val="0"/>
        </w:rPr>
        <w:t>-一个定义在作用域内的类，这个作用域在方法的内部（成员内部类）</w:t>
      </w:r>
    </w:p>
    <w:p>
      <w:pPr>
        <w:pStyle w:val="15"/>
        <w:keepNext w:val="0"/>
        <w:keepLines w:val="0"/>
        <w:widowControl w:val="0"/>
        <w:shd w:val="clear" w:color="auto" w:fill="auto"/>
        <w:bidi w:val="0"/>
        <w:spacing w:before="0" w:after="0" w:line="240" w:lineRule="auto"/>
        <w:ind w:left="0" w:right="0" w:firstLine="220"/>
        <w:jc w:val="left"/>
      </w:pPr>
      <w:r>
        <w:rPr>
          <w:spacing w:val="0"/>
          <w:w w:val="100"/>
          <w:position w:val="0"/>
        </w:rPr>
        <w:t>・一个实现了接口的匿名类（匿名内部类）</w:t>
      </w:r>
    </w:p>
    <w:p>
      <w:pPr>
        <w:pStyle w:val="15"/>
        <w:keepNext w:val="0"/>
        <w:keepLines w:val="0"/>
        <w:widowControl w:val="0"/>
        <w:shd w:val="clear" w:color="auto" w:fill="auto"/>
        <w:bidi w:val="0"/>
        <w:spacing w:before="0" w:after="0" w:line="322" w:lineRule="exact"/>
        <w:ind w:left="0" w:right="0" w:firstLine="220"/>
        <w:jc w:val="left"/>
      </w:pPr>
      <w:r>
        <w:rPr>
          <w:spacing w:val="0"/>
          <w:w w:val="100"/>
          <w:position w:val="0"/>
        </w:rPr>
        <w:t>-一个匿名类，它扩展了非默认构造器的类</w:t>
      </w:r>
    </w:p>
    <w:p>
      <w:pPr>
        <w:pStyle w:val="15"/>
        <w:keepNext w:val="0"/>
        <w:keepLines w:val="0"/>
        <w:widowControl w:val="0"/>
        <w:shd w:val="clear" w:color="auto" w:fill="auto"/>
        <w:bidi w:val="0"/>
        <w:spacing w:before="0" w:after="0" w:line="322" w:lineRule="exact"/>
        <w:ind w:left="0" w:right="0" w:firstLine="220"/>
        <w:jc w:val="left"/>
      </w:pPr>
      <w:r>
        <w:rPr>
          <w:spacing w:val="0"/>
          <w:w w:val="100"/>
          <w:position w:val="0"/>
        </w:rPr>
        <w:t>-一个匿名类，执行字段初始化操作</w:t>
      </w:r>
    </w:p>
    <w:p>
      <w:pPr>
        <w:pStyle w:val="15"/>
        <w:keepNext w:val="0"/>
        <w:keepLines w:val="0"/>
        <w:widowControl w:val="0"/>
        <w:shd w:val="clear" w:color="auto" w:fill="auto"/>
        <w:bidi w:val="0"/>
        <w:spacing w:before="0" w:after="160" w:line="322" w:lineRule="exact"/>
        <w:ind w:left="0" w:right="0" w:firstLine="220"/>
        <w:jc w:val="left"/>
      </w:pPr>
      <w:r>
        <w:rPr>
          <w:spacing w:val="0"/>
          <w:w w:val="100"/>
          <w:position w:val="0"/>
        </w:rPr>
        <w:t>-一个匿名类，它通过实例初始化实现构造</w:t>
      </w:r>
    </w:p>
    <w:p>
      <w:pPr>
        <w:pStyle w:val="15"/>
        <w:keepNext w:val="0"/>
        <w:keepLines w:val="0"/>
        <w:widowControl w:val="0"/>
        <w:shd w:val="clear" w:color="auto" w:fill="auto"/>
        <w:bidi w:val="0"/>
        <w:spacing w:before="0" w:after="620" w:line="322" w:lineRule="exact"/>
        <w:ind w:left="0" w:right="0" w:firstLine="0"/>
        <w:jc w:val="left"/>
      </w:pPr>
      <w:r>
        <w:rPr>
          <w:spacing w:val="0"/>
          <w:w w:val="100"/>
          <w:position w:val="0"/>
        </w:rPr>
        <w:t>由于每个类都会产生一个</w:t>
      </w:r>
      <w:r>
        <w:rPr>
          <w:rFonts w:ascii="Times New Roman" w:hAnsi="Times New Roman" w:eastAsia="Times New Roman" w:cs="Times New Roman"/>
          <w:color w:val="E96900"/>
          <w:spacing w:val="0"/>
          <w:w w:val="100"/>
          <w:position w:val="0"/>
          <w:sz w:val="22"/>
          <w:szCs w:val="22"/>
          <w:lang w:val="en-US" w:eastAsia="en-US" w:bidi="en-US"/>
        </w:rPr>
        <w:t>-class</w:t>
      </w:r>
      <w:r>
        <w:rPr>
          <w:spacing w:val="0"/>
          <w:w w:val="100"/>
          <w:position w:val="0"/>
        </w:rPr>
        <w:t>文件，其中包含了如何创建该类型的对象的全部信息，那么，如何 表示内部类的信息呢？可以使用</w:t>
      </w:r>
      <w:r>
        <w:rPr>
          <w:color w:val="E96900"/>
          <w:spacing w:val="0"/>
          <w:w w:val="100"/>
          <w:position w:val="0"/>
        </w:rPr>
        <w:t>$</w:t>
      </w:r>
      <w:r>
        <w:rPr>
          <w:spacing w:val="0"/>
          <w:w w:val="100"/>
          <w:position w:val="0"/>
        </w:rPr>
        <w:t>来表示，比如</w:t>
      </w:r>
      <w:r>
        <w:rPr>
          <w:b/>
          <w:bCs/>
          <w:spacing w:val="0"/>
          <w:w w:val="100"/>
          <w:position w:val="0"/>
          <w:lang w:val="en-US" w:eastAsia="en-US" w:bidi="en-US"/>
        </w:rPr>
        <w:t>OuterClass$lnnerClass.class</w:t>
      </w:r>
      <w:r>
        <w:rPr>
          <w:spacing w:val="0"/>
          <w:w w:val="100"/>
          <w:position w:val="0"/>
          <w:lang w:val="en-US" w:eastAsia="en-US" w:bidi="en-US"/>
        </w:rPr>
        <w:t>。</w:t>
      </w:r>
    </w:p>
    <w:p>
      <w:pPr>
        <w:pStyle w:val="23"/>
        <w:keepNext/>
        <w:keepLines/>
        <w:widowControl w:val="0"/>
        <w:shd w:val="clear" w:color="auto" w:fill="auto"/>
        <w:bidi w:val="0"/>
        <w:spacing w:before="0" w:line="240" w:lineRule="auto"/>
        <w:ind w:left="0" w:right="0" w:firstLine="0"/>
        <w:jc w:val="left"/>
      </w:pPr>
      <w:bookmarkStart w:id="603" w:name="bookmark700"/>
      <w:bookmarkStart w:id="604" w:name="bookmark699"/>
      <w:bookmarkStart w:id="605" w:name="bookmark701"/>
      <w:r>
        <w:rPr>
          <w:spacing w:val="0"/>
          <w:w w:val="100"/>
          <w:position w:val="0"/>
        </w:rPr>
        <w:t>集合</w:t>
      </w:r>
      <w:bookmarkEnd w:id="603"/>
      <w:bookmarkEnd w:id="604"/>
      <w:bookmarkEnd w:id="605"/>
    </w:p>
    <w:p>
      <w:pPr>
        <w:pStyle w:val="15"/>
        <w:keepNext w:val="0"/>
        <w:keepLines w:val="0"/>
        <w:widowControl w:val="0"/>
        <w:shd w:val="clear" w:color="auto" w:fill="auto"/>
        <w:bidi w:val="0"/>
        <w:spacing w:before="0" w:after="160" w:line="322" w:lineRule="exact"/>
        <w:ind w:left="0" w:right="0" w:firstLine="0"/>
        <w:jc w:val="left"/>
      </w:pPr>
      <w:r>
        <w:rPr>
          <w:spacing w:val="0"/>
          <w:w w:val="100"/>
          <w:position w:val="0"/>
        </w:rPr>
        <w:t>集合在我们的日常开发中所使用的次数简直太多了，你已经把它们都用的熟透了，但是作为一名合格的 程序员，你不仅要了解它的基本用法，你还要了解它的源码；存在即合理，你还要了解它是如何设计和 实现的，你还要了解它的衍生过程。</w:t>
      </w:r>
    </w:p>
    <w:p>
      <w:pPr>
        <w:pStyle w:val="15"/>
        <w:keepNext w:val="0"/>
        <w:keepLines w:val="0"/>
        <w:widowControl w:val="0"/>
        <w:shd w:val="clear" w:color="auto" w:fill="auto"/>
        <w:bidi w:val="0"/>
        <w:spacing w:before="0" w:after="260" w:line="326" w:lineRule="exact"/>
        <w:ind w:left="0" w:right="0" w:firstLine="0"/>
        <w:jc w:val="left"/>
      </w:pPr>
      <w:r>
        <w:rPr>
          <w:spacing w:val="0"/>
          <w:w w:val="100"/>
          <w:position w:val="0"/>
        </w:rPr>
        <w:t>这篇博客就来详细介绍一下</w:t>
      </w:r>
      <w:r>
        <w:rPr>
          <w:rFonts w:ascii="Times New Roman" w:hAnsi="Times New Roman" w:eastAsia="Times New Roman" w:cs="Times New Roman"/>
          <w:spacing w:val="0"/>
          <w:w w:val="100"/>
          <w:position w:val="0"/>
          <w:sz w:val="22"/>
          <w:szCs w:val="22"/>
          <w:lang w:val="en-US" w:eastAsia="en-US" w:bidi="en-US"/>
        </w:rPr>
        <w:t>Collection</w:t>
      </w:r>
      <w:r>
        <w:rPr>
          <w:spacing w:val="0"/>
          <w:w w:val="100"/>
          <w:position w:val="0"/>
        </w:rPr>
        <w:t>这个庞大集合框架的家族体系和成员，让你了解它的设计与实 现。</w:t>
      </w:r>
    </w:p>
    <w:p>
      <w:pPr>
        <w:pStyle w:val="15"/>
        <w:keepNext w:val="0"/>
        <w:keepLines w:val="0"/>
        <w:widowControl w:val="0"/>
        <w:shd w:val="clear" w:color="auto" w:fill="auto"/>
        <w:bidi w:val="0"/>
        <w:spacing w:before="0" w:after="160" w:line="240" w:lineRule="auto"/>
        <w:ind w:left="0" w:right="0" w:firstLine="0"/>
        <w:jc w:val="left"/>
      </w:pPr>
      <w:r>
        <w:rPr>
          <w:b/>
          <w:bCs/>
          <w:spacing w:val="0"/>
          <w:w w:val="100"/>
          <w:position w:val="0"/>
        </w:rPr>
        <w:t>是时候祭出这张神图了</w:t>
      </w:r>
      <w:r>
        <w:br w:type="page"/>
      </w:r>
    </w:p>
    <w:p>
      <w:pPr>
        <w:widowControl w:val="0"/>
        <w:spacing w:line="1" w:lineRule="exact"/>
      </w:pPr>
      <w:r>
        <w:drawing>
          <wp:anchor distT="0" distB="412115" distL="12065" distR="0" simplePos="0" relativeHeight="125830144" behindDoc="0" locked="0" layoutInCell="1" allowOverlap="1">
            <wp:simplePos x="0" y="0"/>
            <wp:positionH relativeFrom="page">
              <wp:posOffset>789305</wp:posOffset>
            </wp:positionH>
            <wp:positionV relativeFrom="paragraph">
              <wp:posOffset>0</wp:posOffset>
            </wp:positionV>
            <wp:extent cx="6004560" cy="4486910"/>
            <wp:effectExtent l="0" t="0" r="15240" b="8890"/>
            <wp:wrapTopAndBottom/>
            <wp:docPr id="278" name="Shape 278"/>
            <wp:cNvGraphicFramePr/>
            <a:graphic xmlns:a="http://schemas.openxmlformats.org/drawingml/2006/main">
              <a:graphicData uri="http://schemas.openxmlformats.org/drawingml/2006/picture">
                <pic:pic xmlns:pic="http://schemas.openxmlformats.org/drawingml/2006/picture">
                  <pic:nvPicPr>
                    <pic:cNvPr id="278" name="Shape 278"/>
                    <pic:cNvPicPr/>
                  </pic:nvPicPr>
                  <pic:blipFill>
                    <a:blip r:embed="rId25"/>
                    <a:stretch>
                      <a:fillRect/>
                    </a:stretch>
                  </pic:blipFill>
                  <pic:spPr>
                    <a:xfrm>
                      <a:off x="0" y="0"/>
                      <a:ext cx="6004560" cy="4486910"/>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4410075</wp:posOffset>
                </wp:positionH>
                <wp:positionV relativeFrom="paragraph">
                  <wp:posOffset>755650</wp:posOffset>
                </wp:positionV>
                <wp:extent cx="274320" cy="106680"/>
                <wp:effectExtent l="0" t="0" r="0" b="0"/>
                <wp:wrapNone/>
                <wp:docPr id="280" name="Shape 280"/>
                <wp:cNvGraphicFramePr/>
                <a:graphic xmlns:a="http://schemas.openxmlformats.org/drawingml/2006/main">
                  <a:graphicData uri="http://schemas.microsoft.com/office/word/2010/wordprocessingShape">
                    <wps:wsp>
                      <wps:cNvSpPr txBox="1"/>
                      <wps:spPr>
                        <a:xfrm>
                          <a:off x="0" y="0"/>
                          <a:ext cx="274320" cy="10668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777777"/>
                                <w:spacing w:val="0"/>
                                <w:w w:val="100"/>
                                <w:position w:val="0"/>
                                <w:sz w:val="13"/>
                                <w:szCs w:val="13"/>
                                <w:lang w:val="en-US" w:eastAsia="en-US" w:bidi="en-US"/>
                              </w:rPr>
                              <w:t>Queue</w:t>
                            </w:r>
                          </w:p>
                        </w:txbxContent>
                      </wps:txbx>
                      <wps:bodyPr lIns="0" tIns="0" rIns="0" bIns="0">
                        <a:noAutofit/>
                      </wps:bodyPr>
                    </wps:wsp>
                  </a:graphicData>
                </a:graphic>
              </wp:anchor>
            </w:drawing>
          </mc:Choice>
          <mc:Fallback>
            <w:pict>
              <v:shape id="Shape 280" o:spid="_x0000_s1026" o:spt="202" type="#_x0000_t202" style="position:absolute;left:0pt;margin-left:347.25pt;margin-top:59.5pt;height:8.4pt;width:21.6pt;mso-position-horizontal-relative:page;z-index:503316480;mso-width-relative:page;mso-height-relative:page;" filled="f" stroked="f" coordsize="21600,21600" o:gfxdata="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BkeQCh2gAAAAsBAAAP&#10;AAAAAAAAAAEAIAAAACIAAABkcnMvZG93bnJldi54bWxQSwECFAAUAAAACACHTuJAqXTqkKQBAABn&#10;AwAADgAAAAAAAAABACAAAAApAQAAZHJzL2Uyb0RvYy54bWxQSwUGAAAAAAYABgBZAQAAPwUAA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777777"/>
                          <w:spacing w:val="0"/>
                          <w:w w:val="100"/>
                          <w:position w:val="0"/>
                          <w:sz w:val="13"/>
                          <w:szCs w:val="13"/>
                          <w:lang w:val="en-US" w:eastAsia="en-US" w:bidi="en-US"/>
                        </w:rPr>
                        <w:t>Queue</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3517265</wp:posOffset>
                </wp:positionH>
                <wp:positionV relativeFrom="paragraph">
                  <wp:posOffset>935990</wp:posOffset>
                </wp:positionV>
                <wp:extent cx="716280" cy="109855"/>
                <wp:effectExtent l="0" t="0" r="0" b="0"/>
                <wp:wrapNone/>
                <wp:docPr id="282" name="Shape 282"/>
                <wp:cNvGraphicFramePr/>
                <a:graphic xmlns:a="http://schemas.openxmlformats.org/drawingml/2006/main">
                  <a:graphicData uri="http://schemas.microsoft.com/office/word/2010/wordprocessingShape">
                    <wps:wsp>
                      <wps:cNvSpPr txBox="1"/>
                      <wps:spPr>
                        <a:xfrm>
                          <a:off x="0" y="0"/>
                          <a:ext cx="716280" cy="109855"/>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center"/>
                              <w:rPr>
                                <w:sz w:val="13"/>
                                <w:szCs w:val="13"/>
                              </w:rPr>
                            </w:pPr>
                            <w:r>
                              <w:rPr>
                                <w:rFonts w:ascii="Times New Roman" w:hAnsi="Times New Roman" w:eastAsia="Times New Roman" w:cs="Times New Roman"/>
                                <w:color w:val="777777"/>
                                <w:spacing w:val="0"/>
                                <w:w w:val="100"/>
                                <w:position w:val="0"/>
                                <w:sz w:val="13"/>
                                <w:szCs w:val="13"/>
                                <w:lang w:val="en-US" w:eastAsia="en-US" w:bidi="en-US"/>
                              </w:rPr>
                              <w:t>Abstractcollection</w:t>
                            </w:r>
                          </w:p>
                        </w:txbxContent>
                      </wps:txbx>
                      <wps:bodyPr lIns="0" tIns="0" rIns="0" bIns="0">
                        <a:noAutofit/>
                      </wps:bodyPr>
                    </wps:wsp>
                  </a:graphicData>
                </a:graphic>
              </wp:anchor>
            </w:drawing>
          </mc:Choice>
          <mc:Fallback>
            <w:pict>
              <v:shape id="Shape 282" o:spid="_x0000_s1026" o:spt="202" type="#_x0000_t202" style="position:absolute;left:0pt;margin-left:276.95pt;margin-top:73.7pt;height:8.65pt;width:56.4pt;mso-position-horizontal-relative:page;z-index:503316480;mso-width-relative:page;mso-height-relative:page;" filled="f" stroked="f" coordsize="21600,21600" o:gfxdata="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B3qKFk2QAAAAsBAAAP&#10;AAAAAAAAAAEAIAAAACIAAABkcnMvZG93bnJldi54bWxQSwECFAAUAAAACACHTuJA0Qrlb6UBAABn&#10;AwAADgAAAAAAAAABACAAAAAoAQAAZHJzL2Uyb0RvYy54bWxQSwUGAAAAAAYABgBZAQAAPwUAA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center"/>
                        <w:rPr>
                          <w:sz w:val="13"/>
                          <w:szCs w:val="13"/>
                        </w:rPr>
                      </w:pPr>
                      <w:r>
                        <w:rPr>
                          <w:rFonts w:ascii="Times New Roman" w:hAnsi="Times New Roman" w:eastAsia="Times New Roman" w:cs="Times New Roman"/>
                          <w:color w:val="777777"/>
                          <w:spacing w:val="0"/>
                          <w:w w:val="100"/>
                          <w:position w:val="0"/>
                          <w:sz w:val="13"/>
                          <w:szCs w:val="13"/>
                          <w:lang w:val="en-US" w:eastAsia="en-US" w:bidi="en-US"/>
                        </w:rPr>
                        <w:t>Abstractcollection</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5800090</wp:posOffset>
                </wp:positionH>
                <wp:positionV relativeFrom="paragraph">
                  <wp:posOffset>2203450</wp:posOffset>
                </wp:positionV>
                <wp:extent cx="396240" cy="106680"/>
                <wp:effectExtent l="0" t="0" r="0" b="0"/>
                <wp:wrapNone/>
                <wp:docPr id="284" name="Shape 284"/>
                <wp:cNvGraphicFramePr/>
                <a:graphic xmlns:a="http://schemas.openxmlformats.org/drawingml/2006/main">
                  <a:graphicData uri="http://schemas.microsoft.com/office/word/2010/wordprocessingShape">
                    <wps:wsp>
                      <wps:cNvSpPr txBox="1"/>
                      <wps:spPr>
                        <a:xfrm>
                          <a:off x="0" y="0"/>
                          <a:ext cx="396240" cy="10668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777777"/>
                                <w:spacing w:val="0"/>
                                <w:w w:val="100"/>
                                <w:position w:val="0"/>
                                <w:sz w:val="13"/>
                                <w:szCs w:val="13"/>
                                <w:lang w:val="en-US" w:eastAsia="en-US" w:bidi="en-US"/>
                              </w:rPr>
                              <w:t>HashTable</w:t>
                            </w:r>
                          </w:p>
                        </w:txbxContent>
                      </wps:txbx>
                      <wps:bodyPr lIns="0" tIns="0" rIns="0" bIns="0">
                        <a:noAutofit/>
                      </wps:bodyPr>
                    </wps:wsp>
                  </a:graphicData>
                </a:graphic>
              </wp:anchor>
            </w:drawing>
          </mc:Choice>
          <mc:Fallback>
            <w:pict>
              <v:shape id="Shape 284" o:spid="_x0000_s1026" o:spt="202" type="#_x0000_t202" style="position:absolute;left:0pt;margin-left:456.7pt;margin-top:173.5pt;height:8.4pt;width:31.2pt;mso-position-horizontal-relative:page;z-index:503316480;mso-width-relative:page;mso-height-relative:page;" filled="f" stroked="f" coordsize="21600,21600" o:gfxdata="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N8hJNjaAAAACwEA&#10;AA8AAAAAAAAAAQAgAAAAIgAAAGRycy9kb3ducmV2LnhtbFBLAQIUABQAAAAIAIdO4kAT49VspgEA&#10;AGcDAAAOAAAAAAAAAAEAIAAAACkBAABkcnMvZTJvRG9jLnhtbFBLBQYAAAAABgAGAFkBAABBBQAA&#10;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777777"/>
                          <w:spacing w:val="0"/>
                          <w:w w:val="100"/>
                          <w:position w:val="0"/>
                          <w:sz w:val="13"/>
                          <w:szCs w:val="13"/>
                          <w:lang w:val="en-US" w:eastAsia="en-US" w:bidi="en-US"/>
                        </w:rPr>
                        <w:t>HashTable</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1036320</wp:posOffset>
                </wp:positionH>
                <wp:positionV relativeFrom="paragraph">
                  <wp:posOffset>688975</wp:posOffset>
                </wp:positionV>
                <wp:extent cx="1429385" cy="182880"/>
                <wp:effectExtent l="0" t="0" r="0" b="0"/>
                <wp:wrapNone/>
                <wp:docPr id="286" name="Shape 286"/>
                <wp:cNvGraphicFramePr/>
                <a:graphic xmlns:a="http://schemas.openxmlformats.org/drawingml/2006/main">
                  <a:graphicData uri="http://schemas.microsoft.com/office/word/2010/wordprocessingShape">
                    <wps:wsp>
                      <wps:cNvSpPr txBox="1"/>
                      <wps:spPr>
                        <a:xfrm>
                          <a:off x="0" y="0"/>
                          <a:ext cx="1429385" cy="182880"/>
                        </a:xfrm>
                        <a:prstGeom prst="rect">
                          <a:avLst/>
                        </a:prstGeom>
                        <a:noFill/>
                      </wps:spPr>
                      <wps:txbx>
                        <w:txbxContent>
                          <w:p>
                            <w:pPr>
                              <w:pStyle w:val="21"/>
                              <w:keepNext w:val="0"/>
                              <w:keepLines w:val="0"/>
                              <w:widowControl w:val="0"/>
                              <w:shd w:val="clear" w:color="auto" w:fill="auto"/>
                              <w:tabs>
                                <w:tab w:val="left" w:pos="1992"/>
                              </w:tabs>
                              <w:bidi w:val="0"/>
                              <w:spacing w:before="0" w:after="0" w:line="240" w:lineRule="auto"/>
                              <w:ind w:left="0" w:right="0" w:firstLine="0"/>
                              <w:jc w:val="left"/>
                              <w:rPr>
                                <w:sz w:val="13"/>
                                <w:szCs w:val="13"/>
                              </w:rPr>
                            </w:pPr>
                            <w:r>
                              <w:rPr>
                                <w:rFonts w:ascii="宋体" w:hAnsi="宋体" w:eastAsia="宋体" w:cs="宋体"/>
                                <w:b w:val="0"/>
                                <w:bCs w:val="0"/>
                                <w:color w:val="777777"/>
                                <w:spacing w:val="0"/>
                                <w:w w:val="100"/>
                                <w:position w:val="0"/>
                                <w:sz w:val="17"/>
                                <w:szCs w:val="17"/>
                                <w:lang w:val="zh-TW" w:eastAsia="zh-TW" w:bidi="zh-TW"/>
                              </w:rPr>
                              <w:t>:.風施滩?</w:t>
                            </w:r>
                            <w:r>
                              <w:rPr>
                                <w:rFonts w:ascii="Times New Roman" w:hAnsi="Times New Roman" w:eastAsia="Times New Roman" w:cs="Times New Roman"/>
                                <w:color w:val="34495E"/>
                                <w:spacing w:val="0"/>
                                <w:w w:val="100"/>
                                <w:position w:val="0"/>
                                <w:sz w:val="13"/>
                                <w:szCs w:val="13"/>
                                <w:lang w:val="en-US" w:eastAsia="en-US" w:bidi="en-US"/>
                              </w:rPr>
                              <w:t>L.X</w:t>
                            </w:r>
                            <w:r>
                              <w:rPr>
                                <w:rFonts w:ascii="Times New Roman" w:hAnsi="Times New Roman" w:eastAsia="Times New Roman" w:cs="Times New Roman"/>
                                <w:color w:val="777777"/>
                                <w:spacing w:val="0"/>
                                <w:w w:val="100"/>
                                <w:position w:val="0"/>
                                <w:sz w:val="13"/>
                                <w:szCs w:val="13"/>
                                <w:lang w:val="en-US" w:eastAsia="en-US" w:bidi="en-US"/>
                              </w:rPr>
                              <w:t>'Produces</w:t>
                            </w:r>
                            <w:r>
                              <w:rPr>
                                <w:rFonts w:ascii="Times New Roman" w:hAnsi="Times New Roman" w:eastAsia="Times New Roman" w:cs="Times New Roman"/>
                                <w:color w:val="777777"/>
                                <w:spacing w:val="0"/>
                                <w:w w:val="100"/>
                                <w:position w:val="0"/>
                                <w:sz w:val="13"/>
                                <w:szCs w:val="13"/>
                                <w:lang w:val="en-US" w:eastAsia="en-US" w:bidi="en-US"/>
                              </w:rPr>
                              <w:tab/>
                            </w:r>
                            <w:r>
                              <w:rPr>
                                <w:rFonts w:ascii="Times New Roman" w:hAnsi="Times New Roman" w:eastAsia="Times New Roman" w:cs="Times New Roman"/>
                                <w:color w:val="777777"/>
                                <w:spacing w:val="0"/>
                                <w:w w:val="100"/>
                                <w:position w:val="0"/>
                                <w:sz w:val="13"/>
                                <w:szCs w:val="13"/>
                                <w:lang w:val="en-US" w:eastAsia="en-US" w:bidi="en-US"/>
                              </w:rPr>
                              <w:t>List</w:t>
                            </w:r>
                          </w:p>
                        </w:txbxContent>
                      </wps:txbx>
                      <wps:bodyPr lIns="0" tIns="0" rIns="0" bIns="0">
                        <a:noAutofit/>
                      </wps:bodyPr>
                    </wps:wsp>
                  </a:graphicData>
                </a:graphic>
              </wp:anchor>
            </w:drawing>
          </mc:Choice>
          <mc:Fallback>
            <w:pict>
              <v:shape id="Shape 286" o:spid="_x0000_s1026" o:spt="202" type="#_x0000_t202" style="position:absolute;left:0pt;margin-left:81.6pt;margin-top:54.25pt;height:14.4pt;width:112.55pt;mso-position-horizontal-relative:page;z-index:503316480;mso-width-relative:page;mso-height-relative:page;" filled="f" stroked="f" coordsize="21600,21600" o:gfxdata="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JVWLAzZAAAACwEA&#10;AA8AAAAAAAAAAQAgAAAAIgAAAGRycy9kb3ducmV2LnhtbFBLAQIUABQAAAAIAIdO4kCyo6bNpwEA&#10;AGgDAAAOAAAAAAAAAAEAIAAAACgBAABkcnMvZTJvRG9jLnhtbFBLBQYAAAAABgAGAFkBAABBBQAA&#10;AAA=&#10;">
                <v:fill on="f" focussize="0,0"/>
                <v:stroke on="f"/>
                <v:imagedata o:title=""/>
                <o:lock v:ext="edit" aspectratio="f"/>
                <v:textbox inset="0mm,0mm,0mm,0mm">
                  <w:txbxContent>
                    <w:p>
                      <w:pPr>
                        <w:pStyle w:val="21"/>
                        <w:keepNext w:val="0"/>
                        <w:keepLines w:val="0"/>
                        <w:widowControl w:val="0"/>
                        <w:shd w:val="clear" w:color="auto" w:fill="auto"/>
                        <w:tabs>
                          <w:tab w:val="left" w:pos="1992"/>
                        </w:tabs>
                        <w:bidi w:val="0"/>
                        <w:spacing w:before="0" w:after="0" w:line="240" w:lineRule="auto"/>
                        <w:ind w:left="0" w:right="0" w:firstLine="0"/>
                        <w:jc w:val="left"/>
                        <w:rPr>
                          <w:sz w:val="13"/>
                          <w:szCs w:val="13"/>
                        </w:rPr>
                      </w:pPr>
                      <w:r>
                        <w:rPr>
                          <w:rFonts w:ascii="宋体" w:hAnsi="宋体" w:eastAsia="宋体" w:cs="宋体"/>
                          <w:b w:val="0"/>
                          <w:bCs w:val="0"/>
                          <w:color w:val="777777"/>
                          <w:spacing w:val="0"/>
                          <w:w w:val="100"/>
                          <w:position w:val="0"/>
                          <w:sz w:val="17"/>
                          <w:szCs w:val="17"/>
                          <w:lang w:val="zh-TW" w:eastAsia="zh-TW" w:bidi="zh-TW"/>
                        </w:rPr>
                        <w:t>:.風施滩?</w:t>
                      </w:r>
                      <w:r>
                        <w:rPr>
                          <w:rFonts w:ascii="Times New Roman" w:hAnsi="Times New Roman" w:eastAsia="Times New Roman" w:cs="Times New Roman"/>
                          <w:color w:val="34495E"/>
                          <w:spacing w:val="0"/>
                          <w:w w:val="100"/>
                          <w:position w:val="0"/>
                          <w:sz w:val="13"/>
                          <w:szCs w:val="13"/>
                          <w:lang w:val="en-US" w:eastAsia="en-US" w:bidi="en-US"/>
                        </w:rPr>
                        <w:t>L.X</w:t>
                      </w:r>
                      <w:r>
                        <w:rPr>
                          <w:rFonts w:ascii="Times New Roman" w:hAnsi="Times New Roman" w:eastAsia="Times New Roman" w:cs="Times New Roman"/>
                          <w:color w:val="777777"/>
                          <w:spacing w:val="0"/>
                          <w:w w:val="100"/>
                          <w:position w:val="0"/>
                          <w:sz w:val="13"/>
                          <w:szCs w:val="13"/>
                          <w:lang w:val="en-US" w:eastAsia="en-US" w:bidi="en-US"/>
                        </w:rPr>
                        <w:t>'Produces</w:t>
                      </w:r>
                      <w:r>
                        <w:rPr>
                          <w:rFonts w:ascii="Times New Roman" w:hAnsi="Times New Roman" w:eastAsia="Times New Roman" w:cs="Times New Roman"/>
                          <w:color w:val="777777"/>
                          <w:spacing w:val="0"/>
                          <w:w w:val="100"/>
                          <w:position w:val="0"/>
                          <w:sz w:val="13"/>
                          <w:szCs w:val="13"/>
                          <w:lang w:val="en-US" w:eastAsia="en-US" w:bidi="en-US"/>
                        </w:rPr>
                        <w:tab/>
                      </w:r>
                      <w:r>
                        <w:rPr>
                          <w:rFonts w:ascii="Times New Roman" w:hAnsi="Times New Roman" w:eastAsia="Times New Roman" w:cs="Times New Roman"/>
                          <w:color w:val="777777"/>
                          <w:spacing w:val="0"/>
                          <w:w w:val="100"/>
                          <w:position w:val="0"/>
                          <w:sz w:val="13"/>
                          <w:szCs w:val="13"/>
                          <w:lang w:val="en-US" w:eastAsia="en-US" w:bidi="en-US"/>
                        </w:rPr>
                        <w:t>List</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5141595</wp:posOffset>
                </wp:positionH>
                <wp:positionV relativeFrom="paragraph">
                  <wp:posOffset>612775</wp:posOffset>
                </wp:positionV>
                <wp:extent cx="1612265" cy="435610"/>
                <wp:effectExtent l="0" t="0" r="0" b="0"/>
                <wp:wrapNone/>
                <wp:docPr id="288" name="Shape 288"/>
                <wp:cNvGraphicFramePr/>
                <a:graphic xmlns:a="http://schemas.openxmlformats.org/drawingml/2006/main">
                  <a:graphicData uri="http://schemas.microsoft.com/office/word/2010/wordprocessingShape">
                    <wps:wsp>
                      <wps:cNvSpPr txBox="1"/>
                      <wps:spPr>
                        <a:xfrm>
                          <a:off x="0" y="0"/>
                          <a:ext cx="1612265" cy="43561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555555"/>
                                <w:spacing w:val="0"/>
                                <w:w w:val="100"/>
                                <w:position w:val="0"/>
                                <w:sz w:val="13"/>
                                <w:szCs w:val="13"/>
                                <w:lang w:val="en-US" w:eastAsia="en-US" w:bidi="en-US"/>
                              </w:rPr>
                              <w:t xml:space="preserve">i" </w:t>
                            </w:r>
                            <w:r>
                              <w:rPr>
                                <w:rFonts w:ascii="Times New Roman" w:hAnsi="Times New Roman" w:eastAsia="Times New Roman" w:cs="Times New Roman"/>
                                <w:color w:val="777777"/>
                                <w:spacing w:val="0"/>
                                <w:w w:val="100"/>
                                <w:position w:val="0"/>
                                <w:sz w:val="13"/>
                                <w:szCs w:val="13"/>
                                <w:lang w:val="en-US" w:eastAsia="en-US" w:bidi="en-US"/>
                              </w:rPr>
                              <w:t xml:space="preserve">A^ractMap </w:t>
                            </w:r>
                            <w:r>
                              <w:rPr>
                                <w:rFonts w:ascii="Times New Roman" w:hAnsi="Times New Roman" w:eastAsia="Times New Roman" w:cs="Times New Roman"/>
                                <w:color w:val="555555"/>
                                <w:spacing w:val="0"/>
                                <w:w w:val="100"/>
                                <w:position w:val="0"/>
                                <w:sz w:val="13"/>
                                <w:szCs w:val="13"/>
                                <w:lang w:val="en-US" w:eastAsia="en-US" w:bidi="en-US"/>
                              </w:rPr>
                              <w:t xml:space="preserve">j p </w:t>
                            </w:r>
                            <w:r>
                              <w:rPr>
                                <w:rFonts w:ascii="Times New Roman" w:hAnsi="Times New Roman" w:eastAsia="Times New Roman" w:cs="Times New Roman"/>
                                <w:color w:val="777777"/>
                                <w:spacing w:val="0"/>
                                <w:w w:val="100"/>
                                <w:position w:val="0"/>
                                <w:sz w:val="13"/>
                                <w:szCs w:val="13"/>
                                <w:lang w:val="en-US" w:eastAsia="en-US" w:bidi="en-US"/>
                              </w:rPr>
                              <w:t xml:space="preserve">^dMap </w:t>
                            </w:r>
                            <w:r>
                              <w:rPr>
                                <w:rFonts w:ascii="Times New Roman" w:hAnsi="Times New Roman" w:eastAsia="Times New Roman" w:cs="Times New Roman"/>
                                <w:color w:val="555555"/>
                                <w:spacing w:val="0"/>
                                <w:w w:val="100"/>
                                <w:position w:val="0"/>
                                <w:sz w:val="13"/>
                                <w:szCs w:val="13"/>
                                <w:lang w:val="en-US" w:eastAsia="en-US" w:bidi="en-US"/>
                              </w:rPr>
                              <w:t>j</w:t>
                            </w:r>
                          </w:p>
                          <w:p>
                            <w:pPr>
                              <w:pStyle w:val="21"/>
                              <w:keepNext w:val="0"/>
                              <w:keepLines w:val="0"/>
                              <w:widowControl w:val="0"/>
                              <w:shd w:val="clear" w:color="auto" w:fill="auto"/>
                              <w:tabs>
                                <w:tab w:val="left" w:pos="1262"/>
                              </w:tabs>
                              <w:bidi w:val="0"/>
                              <w:spacing w:before="0" w:after="0" w:line="223" w:lineRule="auto"/>
                              <w:ind w:left="0" w:right="0" w:firstLine="0"/>
                              <w:jc w:val="right"/>
                              <w:rPr>
                                <w:sz w:val="28"/>
                                <w:szCs w:val="28"/>
                              </w:rPr>
                            </w:pPr>
                            <w:r>
                              <w:rPr>
                                <w:rFonts w:ascii="Times New Roman" w:hAnsi="Times New Roman" w:eastAsia="Times New Roman" w:cs="Times New Roman"/>
                                <w:b w:val="0"/>
                                <w:bCs w:val="0"/>
                                <w:color w:val="777777"/>
                                <w:spacing w:val="0"/>
                                <w:w w:val="100"/>
                                <w:position w:val="0"/>
                                <w:sz w:val="28"/>
                                <w:szCs w:val="28"/>
                                <w:lang w:val="en-US" w:eastAsia="en-US" w:bidi="en-US"/>
                              </w:rPr>
                              <w:t>'</w:t>
                            </w:r>
                            <w:r>
                              <w:rPr>
                                <w:rFonts w:ascii="Times New Roman" w:hAnsi="Times New Roman" w:eastAsia="Times New Roman" w:cs="Times New Roman"/>
                                <w:b w:val="0"/>
                                <w:bCs w:val="0"/>
                                <w:color w:val="555555"/>
                                <w:spacing w:val="0"/>
                                <w:w w:val="100"/>
                                <w:position w:val="0"/>
                                <w:sz w:val="28"/>
                                <w:szCs w:val="28"/>
                                <w:lang w:val="en-US" w:eastAsia="en-US" w:bidi="en-US"/>
                              </w:rPr>
                              <w:t>&gt;</w:t>
                            </w:r>
                            <w:r>
                              <w:rPr>
                                <w:rFonts w:ascii="Times New Roman" w:hAnsi="Times New Roman" w:eastAsia="Times New Roman" w:cs="Times New Roman"/>
                                <w:b w:val="0"/>
                                <w:bCs w:val="0"/>
                                <w:color w:val="555555"/>
                                <w:spacing w:val="0"/>
                                <w:w w:val="100"/>
                                <w:position w:val="0"/>
                                <w:sz w:val="28"/>
                                <w:szCs w:val="28"/>
                                <w:lang w:val="en-US" w:eastAsia="en-US" w:bidi="en-US"/>
                              </w:rPr>
                              <w:tab/>
                            </w:r>
                            <w:r>
                              <w:rPr>
                                <w:rFonts w:ascii="Times New Roman" w:hAnsi="Times New Roman" w:eastAsia="Times New Roman" w:cs="Times New Roman"/>
                                <w:b w:val="0"/>
                                <w:bCs w:val="0"/>
                                <w:color w:val="555555"/>
                                <w:spacing w:val="0"/>
                                <w:w w:val="100"/>
                                <w:position w:val="0"/>
                                <w:sz w:val="28"/>
                                <w:szCs w:val="28"/>
                                <w:lang w:val="en-US" w:eastAsia="en-US" w:bidi="en-US"/>
                              </w:rPr>
                              <w:t>—J</w:t>
                            </w:r>
                            <w:r>
                              <w:rPr>
                                <w:rFonts w:ascii="Times New Roman" w:hAnsi="Times New Roman" w:eastAsia="Times New Roman" w:cs="Times New Roman"/>
                                <w:b w:val="0"/>
                                <w:bCs w:val="0"/>
                                <w:color w:val="555555"/>
                                <w:spacing w:val="0"/>
                                <w:w w:val="100"/>
                                <w:position w:val="0"/>
                                <w:sz w:val="28"/>
                                <w:szCs w:val="28"/>
                                <w:vertAlign w:val="superscript"/>
                                <w:lang w:val="en-US" w:eastAsia="en-US" w:bidi="en-US"/>
                              </w:rPr>
                              <w:t>-</w:t>
                            </w:r>
                            <w:r>
                              <w:rPr>
                                <w:rFonts w:ascii="Times New Roman" w:hAnsi="Times New Roman" w:eastAsia="Times New Roman" w:cs="Times New Roman"/>
                                <w:b w:val="0"/>
                                <w:bCs w:val="0"/>
                                <w:color w:val="555555"/>
                                <w:spacing w:val="0"/>
                                <w:w w:val="100"/>
                                <w:position w:val="0"/>
                                <w:sz w:val="28"/>
                                <w:szCs w:val="28"/>
                                <w:lang w:val="en-US" w:eastAsia="en-US" w:bidi="en-US"/>
                              </w:rPr>
                              <w:t xml:space="preserve"> </w:t>
                            </w:r>
                            <w:r>
                              <w:rPr>
                                <w:rFonts w:ascii="Times New Roman" w:hAnsi="Times New Roman" w:eastAsia="Times New Roman" w:cs="Times New Roman"/>
                                <w:b w:val="0"/>
                                <w:bCs w:val="0"/>
                                <w:color w:val="777777"/>
                                <w:spacing w:val="0"/>
                                <w:w w:val="100"/>
                                <w:position w:val="0"/>
                                <w:sz w:val="28"/>
                                <w:szCs w:val="28"/>
                                <w:lang w:val="en-US" w:eastAsia="en-US" w:bidi="en-US"/>
                              </w:rPr>
                              <w:t>—</w:t>
                            </w:r>
                          </w:p>
                        </w:txbxContent>
                      </wps:txbx>
                      <wps:bodyPr lIns="0" tIns="0" rIns="0" bIns="0">
                        <a:noAutofit/>
                      </wps:bodyPr>
                    </wps:wsp>
                  </a:graphicData>
                </a:graphic>
              </wp:anchor>
            </w:drawing>
          </mc:Choice>
          <mc:Fallback>
            <w:pict>
              <v:shape id="Shape 288" o:spid="_x0000_s1026" o:spt="202" type="#_x0000_t202" style="position:absolute;left:0pt;margin-left:404.85pt;margin-top:48.25pt;height:34.3pt;width:126.95pt;mso-position-horizontal-relative:page;z-index:503316480;mso-width-relative:page;mso-height-relative:page;" filled="f" stroked="f" coordsize="21600,21600" o:gfxdata="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IEd3x7ZAAAACwEA&#10;AA8AAAAAAAAAAQAgAAAAIgAAAGRycy9kb3ducmV2LnhtbFBLAQIUABQAAAAIAIdO4kDsF3ROpwEA&#10;AGgDAAAOAAAAAAAAAAEAIAAAACgBAABkcnMvZTJvRG9jLnhtbFBLBQYAAAAABgAGAFkBAABBBQAA&#10;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555555"/>
                          <w:spacing w:val="0"/>
                          <w:w w:val="100"/>
                          <w:position w:val="0"/>
                          <w:sz w:val="13"/>
                          <w:szCs w:val="13"/>
                          <w:lang w:val="en-US" w:eastAsia="en-US" w:bidi="en-US"/>
                        </w:rPr>
                        <w:t xml:space="preserve">i" </w:t>
                      </w:r>
                      <w:r>
                        <w:rPr>
                          <w:rFonts w:ascii="Times New Roman" w:hAnsi="Times New Roman" w:eastAsia="Times New Roman" w:cs="Times New Roman"/>
                          <w:color w:val="777777"/>
                          <w:spacing w:val="0"/>
                          <w:w w:val="100"/>
                          <w:position w:val="0"/>
                          <w:sz w:val="13"/>
                          <w:szCs w:val="13"/>
                          <w:lang w:val="en-US" w:eastAsia="en-US" w:bidi="en-US"/>
                        </w:rPr>
                        <w:t xml:space="preserve">A^ractMap </w:t>
                      </w:r>
                      <w:r>
                        <w:rPr>
                          <w:rFonts w:ascii="Times New Roman" w:hAnsi="Times New Roman" w:eastAsia="Times New Roman" w:cs="Times New Roman"/>
                          <w:color w:val="555555"/>
                          <w:spacing w:val="0"/>
                          <w:w w:val="100"/>
                          <w:position w:val="0"/>
                          <w:sz w:val="13"/>
                          <w:szCs w:val="13"/>
                          <w:lang w:val="en-US" w:eastAsia="en-US" w:bidi="en-US"/>
                        </w:rPr>
                        <w:t xml:space="preserve">j p </w:t>
                      </w:r>
                      <w:r>
                        <w:rPr>
                          <w:rFonts w:ascii="Times New Roman" w:hAnsi="Times New Roman" w:eastAsia="Times New Roman" w:cs="Times New Roman"/>
                          <w:color w:val="777777"/>
                          <w:spacing w:val="0"/>
                          <w:w w:val="100"/>
                          <w:position w:val="0"/>
                          <w:sz w:val="13"/>
                          <w:szCs w:val="13"/>
                          <w:lang w:val="en-US" w:eastAsia="en-US" w:bidi="en-US"/>
                        </w:rPr>
                        <w:t xml:space="preserve">^dMap </w:t>
                      </w:r>
                      <w:r>
                        <w:rPr>
                          <w:rFonts w:ascii="Times New Roman" w:hAnsi="Times New Roman" w:eastAsia="Times New Roman" w:cs="Times New Roman"/>
                          <w:color w:val="555555"/>
                          <w:spacing w:val="0"/>
                          <w:w w:val="100"/>
                          <w:position w:val="0"/>
                          <w:sz w:val="13"/>
                          <w:szCs w:val="13"/>
                          <w:lang w:val="en-US" w:eastAsia="en-US" w:bidi="en-US"/>
                        </w:rPr>
                        <w:t>j</w:t>
                      </w:r>
                    </w:p>
                    <w:p>
                      <w:pPr>
                        <w:pStyle w:val="21"/>
                        <w:keepNext w:val="0"/>
                        <w:keepLines w:val="0"/>
                        <w:widowControl w:val="0"/>
                        <w:shd w:val="clear" w:color="auto" w:fill="auto"/>
                        <w:tabs>
                          <w:tab w:val="left" w:pos="1262"/>
                        </w:tabs>
                        <w:bidi w:val="0"/>
                        <w:spacing w:before="0" w:after="0" w:line="223" w:lineRule="auto"/>
                        <w:ind w:left="0" w:right="0" w:firstLine="0"/>
                        <w:jc w:val="right"/>
                        <w:rPr>
                          <w:sz w:val="28"/>
                          <w:szCs w:val="28"/>
                        </w:rPr>
                      </w:pPr>
                      <w:r>
                        <w:rPr>
                          <w:rFonts w:ascii="Times New Roman" w:hAnsi="Times New Roman" w:eastAsia="Times New Roman" w:cs="Times New Roman"/>
                          <w:b w:val="0"/>
                          <w:bCs w:val="0"/>
                          <w:color w:val="777777"/>
                          <w:spacing w:val="0"/>
                          <w:w w:val="100"/>
                          <w:position w:val="0"/>
                          <w:sz w:val="28"/>
                          <w:szCs w:val="28"/>
                          <w:lang w:val="en-US" w:eastAsia="en-US" w:bidi="en-US"/>
                        </w:rPr>
                        <w:t>'</w:t>
                      </w:r>
                      <w:r>
                        <w:rPr>
                          <w:rFonts w:ascii="Times New Roman" w:hAnsi="Times New Roman" w:eastAsia="Times New Roman" w:cs="Times New Roman"/>
                          <w:b w:val="0"/>
                          <w:bCs w:val="0"/>
                          <w:color w:val="555555"/>
                          <w:spacing w:val="0"/>
                          <w:w w:val="100"/>
                          <w:position w:val="0"/>
                          <w:sz w:val="28"/>
                          <w:szCs w:val="28"/>
                          <w:lang w:val="en-US" w:eastAsia="en-US" w:bidi="en-US"/>
                        </w:rPr>
                        <w:t>&gt;</w:t>
                      </w:r>
                      <w:r>
                        <w:rPr>
                          <w:rFonts w:ascii="Times New Roman" w:hAnsi="Times New Roman" w:eastAsia="Times New Roman" w:cs="Times New Roman"/>
                          <w:b w:val="0"/>
                          <w:bCs w:val="0"/>
                          <w:color w:val="555555"/>
                          <w:spacing w:val="0"/>
                          <w:w w:val="100"/>
                          <w:position w:val="0"/>
                          <w:sz w:val="28"/>
                          <w:szCs w:val="28"/>
                          <w:lang w:val="en-US" w:eastAsia="en-US" w:bidi="en-US"/>
                        </w:rPr>
                        <w:tab/>
                      </w:r>
                      <w:r>
                        <w:rPr>
                          <w:rFonts w:ascii="Times New Roman" w:hAnsi="Times New Roman" w:eastAsia="Times New Roman" w:cs="Times New Roman"/>
                          <w:b w:val="0"/>
                          <w:bCs w:val="0"/>
                          <w:color w:val="555555"/>
                          <w:spacing w:val="0"/>
                          <w:w w:val="100"/>
                          <w:position w:val="0"/>
                          <w:sz w:val="28"/>
                          <w:szCs w:val="28"/>
                          <w:lang w:val="en-US" w:eastAsia="en-US" w:bidi="en-US"/>
                        </w:rPr>
                        <w:t>—J</w:t>
                      </w:r>
                      <w:r>
                        <w:rPr>
                          <w:rFonts w:ascii="Times New Roman" w:hAnsi="Times New Roman" w:eastAsia="Times New Roman" w:cs="Times New Roman"/>
                          <w:b w:val="0"/>
                          <w:bCs w:val="0"/>
                          <w:color w:val="555555"/>
                          <w:spacing w:val="0"/>
                          <w:w w:val="100"/>
                          <w:position w:val="0"/>
                          <w:sz w:val="28"/>
                          <w:szCs w:val="28"/>
                          <w:vertAlign w:val="superscript"/>
                          <w:lang w:val="en-US" w:eastAsia="en-US" w:bidi="en-US"/>
                        </w:rPr>
                        <w:t>-</w:t>
                      </w:r>
                      <w:r>
                        <w:rPr>
                          <w:rFonts w:ascii="Times New Roman" w:hAnsi="Times New Roman" w:eastAsia="Times New Roman" w:cs="Times New Roman"/>
                          <w:b w:val="0"/>
                          <w:bCs w:val="0"/>
                          <w:color w:val="555555"/>
                          <w:spacing w:val="0"/>
                          <w:w w:val="100"/>
                          <w:position w:val="0"/>
                          <w:sz w:val="28"/>
                          <w:szCs w:val="28"/>
                          <w:lang w:val="en-US" w:eastAsia="en-US" w:bidi="en-US"/>
                        </w:rPr>
                        <w:t xml:space="preserve"> </w:t>
                      </w:r>
                      <w:r>
                        <w:rPr>
                          <w:rFonts w:ascii="Times New Roman" w:hAnsi="Times New Roman" w:eastAsia="Times New Roman" w:cs="Times New Roman"/>
                          <w:b w:val="0"/>
                          <w:bCs w:val="0"/>
                          <w:color w:val="777777"/>
                          <w:spacing w:val="0"/>
                          <w:w w:val="100"/>
                          <w:position w:val="0"/>
                          <w:sz w:val="28"/>
                          <w:szCs w:val="28"/>
                          <w:lang w:val="en-US" w:eastAsia="en-US" w:bidi="en-US"/>
                        </w:rPr>
                        <w:t>—</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1322705</wp:posOffset>
                </wp:positionH>
                <wp:positionV relativeFrom="paragraph">
                  <wp:posOffset>3770630</wp:posOffset>
                </wp:positionV>
                <wp:extent cx="176530" cy="113030"/>
                <wp:effectExtent l="0" t="0" r="0" b="0"/>
                <wp:wrapNone/>
                <wp:docPr id="290" name="Shape 290"/>
                <wp:cNvGraphicFramePr/>
                <a:graphic xmlns:a="http://schemas.openxmlformats.org/drawingml/2006/main">
                  <a:graphicData uri="http://schemas.microsoft.com/office/word/2010/wordprocessingShape">
                    <wps:wsp>
                      <wps:cNvSpPr txBox="1"/>
                      <wps:spPr>
                        <a:xfrm>
                          <a:off x="0" y="0"/>
                          <a:ext cx="176530" cy="11303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12"/>
                                <w:szCs w:val="12"/>
                              </w:rPr>
                            </w:pPr>
                            <w:r>
                              <w:rPr>
                                <w:rFonts w:ascii="宋体" w:hAnsi="宋体" w:eastAsia="宋体" w:cs="宋体"/>
                                <w:b w:val="0"/>
                                <w:bCs w:val="0"/>
                                <w:color w:val="777777"/>
                                <w:spacing w:val="0"/>
                                <w:w w:val="100"/>
                                <w:position w:val="0"/>
                                <w:sz w:val="12"/>
                                <w:szCs w:val="12"/>
                                <w:lang w:val="zh-TW" w:eastAsia="zh-TW" w:bidi="zh-TW"/>
                              </w:rPr>
                              <w:t>接口</w:t>
                            </w:r>
                          </w:p>
                        </w:txbxContent>
                      </wps:txbx>
                      <wps:bodyPr lIns="0" tIns="0" rIns="0" bIns="0">
                        <a:noAutofit/>
                      </wps:bodyPr>
                    </wps:wsp>
                  </a:graphicData>
                </a:graphic>
              </wp:anchor>
            </w:drawing>
          </mc:Choice>
          <mc:Fallback>
            <w:pict>
              <v:shape id="Shape 290" o:spid="_x0000_s1026" o:spt="202" type="#_x0000_t202" style="position:absolute;left:0pt;margin-left:104.15pt;margin-top:296.9pt;height:8.9pt;width:13.9pt;mso-position-horizontal-relative:page;z-index:503316480;mso-width-relative:page;mso-height-relative:page;" filled="f" stroked="f" coordsize="21600,21600" o:gfxdata="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2gHTI2gAAAAsBAAAP&#10;AAAAAAAAAAEAIAAAACIAAABkcnMvZG93bnJldi54bWxQSwECFAAUAAAACACHTuJAb+gisKQBAABn&#10;AwAADgAAAAAAAAABACAAAAApAQAAZHJzL2Uyb0RvYy54bWxQSwUGAAAAAAYABgBZAQAAPwUAA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12"/>
                          <w:szCs w:val="12"/>
                        </w:rPr>
                      </w:pPr>
                      <w:r>
                        <w:rPr>
                          <w:rFonts w:ascii="宋体" w:hAnsi="宋体" w:eastAsia="宋体" w:cs="宋体"/>
                          <w:b w:val="0"/>
                          <w:bCs w:val="0"/>
                          <w:color w:val="777777"/>
                          <w:spacing w:val="0"/>
                          <w:w w:val="100"/>
                          <w:position w:val="0"/>
                          <w:sz w:val="12"/>
                          <w:szCs w:val="12"/>
                          <w:lang w:val="zh-TW" w:eastAsia="zh-TW" w:bidi="zh-TW"/>
                        </w:rPr>
                        <w:t>接口</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2108835</wp:posOffset>
                </wp:positionH>
                <wp:positionV relativeFrom="paragraph">
                  <wp:posOffset>3767455</wp:posOffset>
                </wp:positionV>
                <wp:extent cx="1146175" cy="109855"/>
                <wp:effectExtent l="0" t="0" r="0" b="0"/>
                <wp:wrapNone/>
                <wp:docPr id="292" name="Shape 292"/>
                <wp:cNvGraphicFramePr/>
                <a:graphic xmlns:a="http://schemas.openxmlformats.org/drawingml/2006/main">
                  <a:graphicData uri="http://schemas.microsoft.com/office/word/2010/wordprocessingShape">
                    <wps:wsp>
                      <wps:cNvSpPr txBox="1"/>
                      <wps:spPr>
                        <a:xfrm>
                          <a:off x="0" y="0"/>
                          <a:ext cx="1146175" cy="109855"/>
                        </a:xfrm>
                        <a:prstGeom prst="rect">
                          <a:avLst/>
                        </a:prstGeom>
                        <a:noFill/>
                      </wps:spPr>
                      <wps:txbx>
                        <w:txbxContent>
                          <w:p>
                            <w:pPr>
                              <w:pStyle w:val="21"/>
                              <w:keepNext w:val="0"/>
                              <w:keepLines w:val="0"/>
                              <w:widowControl w:val="0"/>
                              <w:shd w:val="clear" w:color="auto" w:fill="auto"/>
                              <w:tabs>
                                <w:tab w:val="left" w:leader="hyphen" w:pos="389"/>
                              </w:tabs>
                              <w:bidi w:val="0"/>
                              <w:spacing w:before="0" w:after="0" w:line="240" w:lineRule="auto"/>
                              <w:ind w:left="0" w:right="0" w:firstLine="0"/>
                              <w:jc w:val="left"/>
                              <w:rPr>
                                <w:sz w:val="12"/>
                                <w:szCs w:val="12"/>
                              </w:rPr>
                            </w:pPr>
                            <w:r>
                              <w:rPr>
                                <w:rFonts w:ascii="宋体" w:hAnsi="宋体" w:eastAsia="宋体" w:cs="宋体"/>
                                <w:b w:val="0"/>
                                <w:bCs w:val="0"/>
                                <w:color w:val="34495E"/>
                                <w:spacing w:val="0"/>
                                <w:w w:val="100"/>
                                <w:position w:val="0"/>
                                <w:sz w:val="12"/>
                                <w:szCs w:val="12"/>
                                <w:lang w:val="zh-TW" w:eastAsia="zh-TW" w:bidi="zh-TW"/>
                              </w:rPr>
                              <w:tab/>
                            </w:r>
                            <w:r>
                              <w:rPr>
                                <w:rFonts w:ascii="宋体" w:hAnsi="宋体" w:eastAsia="宋体" w:cs="宋体"/>
                                <w:b w:val="0"/>
                                <w:bCs w:val="0"/>
                                <w:color w:val="777777"/>
                                <w:spacing w:val="0"/>
                                <w:w w:val="100"/>
                                <w:position w:val="0"/>
                                <w:sz w:val="12"/>
                                <w:szCs w:val="12"/>
                                <w:lang w:val="zh-TW" w:eastAsia="zh-TW" w:bidi="zh-TW"/>
                              </w:rPr>
                              <w:t>类与抽象类的关系</w:t>
                            </w:r>
                            <w:r>
                              <w:rPr>
                                <w:rFonts w:ascii="宋体" w:hAnsi="宋体" w:eastAsia="宋体" w:cs="宋体"/>
                                <w:b w:val="0"/>
                                <w:bCs w:val="0"/>
                                <w:color w:val="34495E"/>
                                <w:spacing w:val="0"/>
                                <w:w w:val="100"/>
                                <w:position w:val="0"/>
                                <w:sz w:val="12"/>
                                <w:szCs w:val="12"/>
                                <w:lang w:val="zh-TW" w:eastAsia="zh-TW" w:bidi="zh-TW"/>
                              </w:rPr>
                              <w:t>一</w:t>
                            </w:r>
                            <w:r>
                              <w:rPr>
                                <w:rFonts w:ascii="宋体" w:hAnsi="宋体" w:eastAsia="宋体" w:cs="宋体"/>
                                <w:b w:val="0"/>
                                <w:bCs w:val="0"/>
                                <w:color w:val="34495E"/>
                                <w:spacing w:val="0"/>
                                <w:w w:val="100"/>
                                <w:position w:val="0"/>
                                <w:sz w:val="12"/>
                                <w:szCs w:val="12"/>
                                <w:lang w:val="en-US" w:eastAsia="en-US" w:bidi="en-US"/>
                              </w:rPr>
                              <w:t>A</w:t>
                            </w:r>
                          </w:p>
                        </w:txbxContent>
                      </wps:txbx>
                      <wps:bodyPr lIns="0" tIns="0" rIns="0" bIns="0">
                        <a:noAutofit/>
                      </wps:bodyPr>
                    </wps:wsp>
                  </a:graphicData>
                </a:graphic>
              </wp:anchor>
            </w:drawing>
          </mc:Choice>
          <mc:Fallback>
            <w:pict>
              <v:shape id="Shape 292" o:spid="_x0000_s1026" o:spt="202" type="#_x0000_t202" style="position:absolute;left:0pt;margin-left:166.05pt;margin-top:296.65pt;height:8.65pt;width:90.25pt;mso-position-horizontal-relative:page;z-index:503316480;mso-width-relative:page;mso-height-relative:page;" filled="f" stroked="f" coordsize="21600,21600" o:gfxdata="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A6iAQx2gAAAAsB&#10;AAAPAAAAAAAAAAEAIAAAACIAAABkcnMvZG93bnJldi54bWxQSwECFAAUAAAACACHTuJAZwZMLKcB&#10;AABoAwAADgAAAAAAAAABACAAAAApAQAAZHJzL2Uyb0RvYy54bWxQSwUGAAAAAAYABgBZAQAAQgUA&#10;AAAA&#10;">
                <v:fill on="f" focussize="0,0"/>
                <v:stroke on="f"/>
                <v:imagedata o:title=""/>
                <o:lock v:ext="edit" aspectratio="f"/>
                <v:textbox inset="0mm,0mm,0mm,0mm">
                  <w:txbxContent>
                    <w:p>
                      <w:pPr>
                        <w:pStyle w:val="21"/>
                        <w:keepNext w:val="0"/>
                        <w:keepLines w:val="0"/>
                        <w:widowControl w:val="0"/>
                        <w:shd w:val="clear" w:color="auto" w:fill="auto"/>
                        <w:tabs>
                          <w:tab w:val="left" w:leader="hyphen" w:pos="389"/>
                        </w:tabs>
                        <w:bidi w:val="0"/>
                        <w:spacing w:before="0" w:after="0" w:line="240" w:lineRule="auto"/>
                        <w:ind w:left="0" w:right="0" w:firstLine="0"/>
                        <w:jc w:val="left"/>
                        <w:rPr>
                          <w:sz w:val="12"/>
                          <w:szCs w:val="12"/>
                        </w:rPr>
                      </w:pPr>
                      <w:r>
                        <w:rPr>
                          <w:rFonts w:ascii="宋体" w:hAnsi="宋体" w:eastAsia="宋体" w:cs="宋体"/>
                          <w:b w:val="0"/>
                          <w:bCs w:val="0"/>
                          <w:color w:val="34495E"/>
                          <w:spacing w:val="0"/>
                          <w:w w:val="100"/>
                          <w:position w:val="0"/>
                          <w:sz w:val="12"/>
                          <w:szCs w:val="12"/>
                          <w:lang w:val="zh-TW" w:eastAsia="zh-TW" w:bidi="zh-TW"/>
                        </w:rPr>
                        <w:tab/>
                      </w:r>
                      <w:r>
                        <w:rPr>
                          <w:rFonts w:ascii="宋体" w:hAnsi="宋体" w:eastAsia="宋体" w:cs="宋体"/>
                          <w:b w:val="0"/>
                          <w:bCs w:val="0"/>
                          <w:color w:val="777777"/>
                          <w:spacing w:val="0"/>
                          <w:w w:val="100"/>
                          <w:position w:val="0"/>
                          <w:sz w:val="12"/>
                          <w:szCs w:val="12"/>
                          <w:lang w:val="zh-TW" w:eastAsia="zh-TW" w:bidi="zh-TW"/>
                        </w:rPr>
                        <w:t>类与抽象类的关系</w:t>
                      </w:r>
                      <w:r>
                        <w:rPr>
                          <w:rFonts w:ascii="宋体" w:hAnsi="宋体" w:eastAsia="宋体" w:cs="宋体"/>
                          <w:b w:val="0"/>
                          <w:bCs w:val="0"/>
                          <w:color w:val="34495E"/>
                          <w:spacing w:val="0"/>
                          <w:w w:val="100"/>
                          <w:position w:val="0"/>
                          <w:sz w:val="12"/>
                          <w:szCs w:val="12"/>
                          <w:lang w:val="zh-TW" w:eastAsia="zh-TW" w:bidi="zh-TW"/>
                        </w:rPr>
                        <w:t>一</w:t>
                      </w:r>
                      <w:r>
                        <w:rPr>
                          <w:rFonts w:ascii="宋体" w:hAnsi="宋体" w:eastAsia="宋体" w:cs="宋体"/>
                          <w:b w:val="0"/>
                          <w:bCs w:val="0"/>
                          <w:color w:val="34495E"/>
                          <w:spacing w:val="0"/>
                          <w:w w:val="100"/>
                          <w:position w:val="0"/>
                          <w:sz w:val="12"/>
                          <w:szCs w:val="12"/>
                          <w:lang w:val="en-US" w:eastAsia="en-US" w:bidi="en-US"/>
                        </w:rPr>
                        <w:t>A</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2316480</wp:posOffset>
                </wp:positionH>
                <wp:positionV relativeFrom="paragraph">
                  <wp:posOffset>3971290</wp:posOffset>
                </wp:positionV>
                <wp:extent cx="929640" cy="113030"/>
                <wp:effectExtent l="0" t="0" r="0" b="0"/>
                <wp:wrapNone/>
                <wp:docPr id="294" name="Shape 294"/>
                <wp:cNvGraphicFramePr/>
                <a:graphic xmlns:a="http://schemas.openxmlformats.org/drawingml/2006/main">
                  <a:graphicData uri="http://schemas.microsoft.com/office/word/2010/wordprocessingShape">
                    <wps:wsp>
                      <wps:cNvSpPr txBox="1"/>
                      <wps:spPr>
                        <a:xfrm>
                          <a:off x="0" y="0"/>
                          <a:ext cx="929640" cy="11303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12"/>
                                <w:szCs w:val="12"/>
                              </w:rPr>
                            </w:pPr>
                            <w:r>
                              <w:rPr>
                                <w:rFonts w:ascii="宋体" w:hAnsi="宋体" w:eastAsia="宋体" w:cs="宋体"/>
                                <w:b w:val="0"/>
                                <w:bCs w:val="0"/>
                                <w:color w:val="777777"/>
                                <w:spacing w:val="0"/>
                                <w:w w:val="100"/>
                                <w:position w:val="0"/>
                                <w:sz w:val="12"/>
                                <w:szCs w:val="12"/>
                                <w:lang w:val="zh-TW" w:eastAsia="zh-TW" w:bidi="zh-TW"/>
                              </w:rPr>
                              <w:t>抽象类^口接口的关系</w:t>
                            </w:r>
                            <w:r>
                              <w:rPr>
                                <w:rFonts w:ascii="宋体" w:hAnsi="宋体" w:eastAsia="宋体" w:cs="宋体"/>
                                <w:b w:val="0"/>
                                <w:bCs w:val="0"/>
                                <w:color w:val="555555"/>
                                <w:spacing w:val="0"/>
                                <w:w w:val="100"/>
                                <w:position w:val="0"/>
                                <w:sz w:val="12"/>
                                <w:szCs w:val="12"/>
                                <w:lang w:val="en-US" w:eastAsia="en-US" w:bidi="en-US"/>
                              </w:rPr>
                              <w:t>••••》</w:t>
                            </w:r>
                          </w:p>
                        </w:txbxContent>
                      </wps:txbx>
                      <wps:bodyPr lIns="0" tIns="0" rIns="0" bIns="0">
                        <a:noAutofit/>
                      </wps:bodyPr>
                    </wps:wsp>
                  </a:graphicData>
                </a:graphic>
              </wp:anchor>
            </w:drawing>
          </mc:Choice>
          <mc:Fallback>
            <w:pict>
              <v:shape id="Shape 294" o:spid="_x0000_s1026" o:spt="202" type="#_x0000_t202" style="position:absolute;left:0pt;margin-left:182.4pt;margin-top:312.7pt;height:8.9pt;width:73.2pt;mso-position-horizontal-relative:page;z-index:503316480;mso-width-relative:page;mso-height-relative:page;" filled="f" stroked="f" coordsize="21600,21600" o:gfxdata="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PxrUUbaAAAACwEA&#10;AA8AAAAAAAAAAQAgAAAAIgAAAGRycy9kb3ducmV2LnhtbFBLAQIUABQAAAAIAIdO4kDbmDVbpgEA&#10;AGcDAAAOAAAAAAAAAAEAIAAAACkBAABkcnMvZTJvRG9jLnhtbFBLBQYAAAAABgAGAFkBAABBBQAA&#10;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12"/>
                          <w:szCs w:val="12"/>
                        </w:rPr>
                      </w:pPr>
                      <w:r>
                        <w:rPr>
                          <w:rFonts w:ascii="宋体" w:hAnsi="宋体" w:eastAsia="宋体" w:cs="宋体"/>
                          <w:b w:val="0"/>
                          <w:bCs w:val="0"/>
                          <w:color w:val="777777"/>
                          <w:spacing w:val="0"/>
                          <w:w w:val="100"/>
                          <w:position w:val="0"/>
                          <w:sz w:val="12"/>
                          <w:szCs w:val="12"/>
                          <w:lang w:val="zh-TW" w:eastAsia="zh-TW" w:bidi="zh-TW"/>
                        </w:rPr>
                        <w:t>抽象类^口接口的关系</w:t>
                      </w:r>
                      <w:r>
                        <w:rPr>
                          <w:rFonts w:ascii="宋体" w:hAnsi="宋体" w:eastAsia="宋体" w:cs="宋体"/>
                          <w:b w:val="0"/>
                          <w:bCs w:val="0"/>
                          <w:color w:val="555555"/>
                          <w:spacing w:val="0"/>
                          <w:w w:val="100"/>
                          <w:position w:val="0"/>
                          <w:sz w:val="12"/>
                          <w:szCs w:val="12"/>
                          <w:lang w:val="en-US" w:eastAsia="en-US" w:bidi="en-US"/>
                        </w:rPr>
                        <w:t>••••》</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1170305</wp:posOffset>
                </wp:positionH>
                <wp:positionV relativeFrom="paragraph">
                  <wp:posOffset>204470</wp:posOffset>
                </wp:positionV>
                <wp:extent cx="311150" cy="106680"/>
                <wp:effectExtent l="0" t="0" r="0" b="0"/>
                <wp:wrapNone/>
                <wp:docPr id="296" name="Shape 296"/>
                <wp:cNvGraphicFramePr/>
                <a:graphic xmlns:a="http://schemas.openxmlformats.org/drawingml/2006/main">
                  <a:graphicData uri="http://schemas.microsoft.com/office/word/2010/wordprocessingShape">
                    <wps:wsp>
                      <wps:cNvSpPr txBox="1"/>
                      <wps:spPr>
                        <a:xfrm>
                          <a:off x="0" y="0"/>
                          <a:ext cx="311150" cy="10668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777777"/>
                                <w:spacing w:val="0"/>
                                <w:w w:val="100"/>
                                <w:position w:val="0"/>
                                <w:sz w:val="13"/>
                                <w:szCs w:val="13"/>
                                <w:lang w:val="en-US" w:eastAsia="en-US" w:bidi="en-US"/>
                              </w:rPr>
                              <w:t>Iterable</w:t>
                            </w:r>
                          </w:p>
                        </w:txbxContent>
                      </wps:txbx>
                      <wps:bodyPr lIns="0" tIns="0" rIns="0" bIns="0">
                        <a:noAutofit/>
                      </wps:bodyPr>
                    </wps:wsp>
                  </a:graphicData>
                </a:graphic>
              </wp:anchor>
            </w:drawing>
          </mc:Choice>
          <mc:Fallback>
            <w:pict>
              <v:shape id="Shape 296" o:spid="_x0000_s1026" o:spt="202" type="#_x0000_t202" style="position:absolute;left:0pt;margin-left:92.15pt;margin-top:16.1pt;height:8.4pt;width:24.5pt;mso-position-horizontal-relative:page;z-index:503316480;mso-width-relative:page;mso-height-relative:page;" filled="f" stroked="f" coordsize="21600,21600" o:gfxdata="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HtnPAzYAAAACQEAAA8A&#10;AAAAAAAAAQAgAAAAIgAAAGRycy9kb3ducmV2LnhtbFBLAQIUABQAAAAIAIdO4kCbroFFpQEAAGcD&#10;AAAOAAAAAAAAAAEAIAAAACcBAABkcnMvZTJvRG9jLnhtbFBLBQYAAAAABgAGAFkBAAA+BQAA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777777"/>
                          <w:spacing w:val="0"/>
                          <w:w w:val="100"/>
                          <w:position w:val="0"/>
                          <w:sz w:val="13"/>
                          <w:szCs w:val="13"/>
                          <w:lang w:val="en-US" w:eastAsia="en-US" w:bidi="en-US"/>
                        </w:rPr>
                        <w:t>Iterable</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4148455</wp:posOffset>
                </wp:positionH>
                <wp:positionV relativeFrom="paragraph">
                  <wp:posOffset>2767330</wp:posOffset>
                </wp:positionV>
                <wp:extent cx="457200" cy="113030"/>
                <wp:effectExtent l="0" t="0" r="0" b="0"/>
                <wp:wrapNone/>
                <wp:docPr id="298" name="Shape 298"/>
                <wp:cNvGraphicFramePr/>
                <a:graphic xmlns:a="http://schemas.openxmlformats.org/drawingml/2006/main">
                  <a:graphicData uri="http://schemas.microsoft.com/office/word/2010/wordprocessingShape">
                    <wps:wsp>
                      <wps:cNvSpPr txBox="1"/>
                      <wps:spPr>
                        <a:xfrm>
                          <a:off x="0" y="0"/>
                          <a:ext cx="457200" cy="11303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777777"/>
                                <w:spacing w:val="0"/>
                                <w:w w:val="100"/>
                                <w:position w:val="0"/>
                                <w:sz w:val="13"/>
                                <w:szCs w:val="13"/>
                                <w:lang w:val="en-US" w:eastAsia="en-US" w:bidi="en-US"/>
                              </w:rPr>
                              <w:t>Comparable</w:t>
                            </w:r>
                          </w:p>
                        </w:txbxContent>
                      </wps:txbx>
                      <wps:bodyPr lIns="0" tIns="0" rIns="0" bIns="0">
                        <a:noAutofit/>
                      </wps:bodyPr>
                    </wps:wsp>
                  </a:graphicData>
                </a:graphic>
              </wp:anchor>
            </w:drawing>
          </mc:Choice>
          <mc:Fallback>
            <w:pict>
              <v:shape id="Shape 298" o:spid="_x0000_s1026" o:spt="202" type="#_x0000_t202" style="position:absolute;left:0pt;margin-left:326.65pt;margin-top:217.9pt;height:8.9pt;width:36pt;mso-position-horizontal-relative:page;z-index:503316480;mso-width-relative:page;mso-height-relative:page;" filled="f" stroked="f" coordsize="21600,21600" o:gfxdata="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PxzEfzZAAAACwEA&#10;AA8AAAAAAAAAAQAgAAAAIgAAAGRycy9kb3ducmV2LnhtbFBLAQIUABQAAAAIAIdO4kAZgscApwEA&#10;AGcDAAAOAAAAAAAAAAEAIAAAACgBAABkcnMvZTJvRG9jLnhtbFBLBQYAAAAABgAGAFkBAABBBQAA&#10;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777777"/>
                          <w:spacing w:val="0"/>
                          <w:w w:val="100"/>
                          <w:position w:val="0"/>
                          <w:sz w:val="13"/>
                          <w:szCs w:val="13"/>
                          <w:lang w:val="en-US" w:eastAsia="en-US" w:bidi="en-US"/>
                        </w:rPr>
                        <w:t>Comparable</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4148455</wp:posOffset>
                </wp:positionH>
                <wp:positionV relativeFrom="paragraph">
                  <wp:posOffset>3303905</wp:posOffset>
                </wp:positionV>
                <wp:extent cx="466090" cy="115570"/>
                <wp:effectExtent l="0" t="0" r="0" b="0"/>
                <wp:wrapNone/>
                <wp:docPr id="300" name="Shape 300"/>
                <wp:cNvGraphicFramePr/>
                <a:graphic xmlns:a="http://schemas.openxmlformats.org/drawingml/2006/main">
                  <a:graphicData uri="http://schemas.microsoft.com/office/word/2010/wordprocessingShape">
                    <wps:wsp>
                      <wps:cNvSpPr txBox="1"/>
                      <wps:spPr>
                        <a:xfrm>
                          <a:off x="0" y="0"/>
                          <a:ext cx="466090" cy="11557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777777"/>
                                <w:spacing w:val="0"/>
                                <w:w w:val="100"/>
                                <w:position w:val="0"/>
                                <w:sz w:val="13"/>
                                <w:szCs w:val="13"/>
                                <w:lang w:val="en-US" w:eastAsia="en-US" w:bidi="en-US"/>
                              </w:rPr>
                              <w:t>Comparator</w:t>
                            </w:r>
                          </w:p>
                        </w:txbxContent>
                      </wps:txbx>
                      <wps:bodyPr lIns="0" tIns="0" rIns="0" bIns="0">
                        <a:noAutofit/>
                      </wps:bodyPr>
                    </wps:wsp>
                  </a:graphicData>
                </a:graphic>
              </wp:anchor>
            </w:drawing>
          </mc:Choice>
          <mc:Fallback>
            <w:pict>
              <v:shape id="Shape 300" o:spid="_x0000_s1026" o:spt="202" type="#_x0000_t202" style="position:absolute;left:0pt;margin-left:326.65pt;margin-top:260.15pt;height:9.1pt;width:36.7pt;mso-position-horizontal-relative:page;z-index:503316480;mso-width-relative:page;mso-height-relative:page;" filled="f" stroked="f" coordsize="21600,21600" o:gfxdata="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GqbzZ7aAAAACwEA&#10;AA8AAAAAAAAAAQAgAAAAIgAAAGRycy9kb3ducmV2LnhtbFBLAQIUABQAAAAIAIdO4kBESdespgEA&#10;AGcDAAAOAAAAAAAAAAEAIAAAACkBAABkcnMvZTJvRG9jLnhtbFBLBQYAAAAABgAGAFkBAABBBQAA&#10;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777777"/>
                          <w:spacing w:val="0"/>
                          <w:w w:val="100"/>
                          <w:position w:val="0"/>
                          <w:sz w:val="13"/>
                          <w:szCs w:val="13"/>
                          <w:lang w:val="en-US" w:eastAsia="en-US" w:bidi="en-US"/>
                        </w:rPr>
                        <w:t>Comparator</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1588135</wp:posOffset>
                </wp:positionH>
                <wp:positionV relativeFrom="paragraph">
                  <wp:posOffset>204470</wp:posOffset>
                </wp:positionV>
                <wp:extent cx="709930" cy="113030"/>
                <wp:effectExtent l="0" t="0" r="0" b="0"/>
                <wp:wrapNone/>
                <wp:docPr id="302" name="Shape 302"/>
                <wp:cNvGraphicFramePr/>
                <a:graphic xmlns:a="http://schemas.openxmlformats.org/drawingml/2006/main">
                  <a:graphicData uri="http://schemas.microsoft.com/office/word/2010/wordprocessingShape">
                    <wps:wsp>
                      <wps:cNvSpPr txBox="1"/>
                      <wps:spPr>
                        <a:xfrm>
                          <a:off x="0" y="0"/>
                          <a:ext cx="709930" cy="113030"/>
                        </a:xfrm>
                        <a:prstGeom prst="rect">
                          <a:avLst/>
                        </a:prstGeom>
                        <a:noFill/>
                      </wps:spPr>
                      <wps:txbx>
                        <w:txbxContent>
                          <w:p>
                            <w:pPr>
                              <w:pStyle w:val="21"/>
                              <w:keepNext w:val="0"/>
                              <w:keepLines w:val="0"/>
                              <w:widowControl w:val="0"/>
                              <w:shd w:val="clear" w:color="auto" w:fill="auto"/>
                              <w:tabs>
                                <w:tab w:val="left" w:pos="470"/>
                              </w:tabs>
                              <w:bidi w:val="0"/>
                              <w:spacing w:before="0" w:after="0" w:line="240" w:lineRule="auto"/>
                              <w:ind w:left="0" w:right="0" w:firstLine="0"/>
                              <w:jc w:val="left"/>
                              <w:rPr>
                                <w:sz w:val="13"/>
                                <w:szCs w:val="13"/>
                              </w:rPr>
                            </w:pPr>
                            <w:r>
                              <w:rPr>
                                <w:rFonts w:ascii="Times New Roman" w:hAnsi="Times New Roman" w:eastAsia="Times New Roman" w:cs="Times New Roman"/>
                                <w:color w:val="34495E"/>
                                <w:spacing w:val="0"/>
                                <w:w w:val="100"/>
                                <w:position w:val="0"/>
                                <w:sz w:val="13"/>
                                <w:szCs w:val="13"/>
                                <w:lang w:val="zh-TW" w:eastAsia="zh-TW" w:bidi="zh-TW"/>
                              </w:rPr>
                              <w:t>V</w:t>
                            </w:r>
                            <w:r>
                              <w:rPr>
                                <w:sz w:val="9"/>
                                <w:szCs w:val="9"/>
                                <w:u w:val="single"/>
                              </w:rPr>
                              <w:t xml:space="preserve"> </w:t>
                            </w:r>
                            <w:r>
                              <w:rPr>
                                <w:sz w:val="9"/>
                                <w:szCs w:val="9"/>
                                <w:u w:val="single"/>
                              </w:rPr>
                              <w:tab/>
                            </w:r>
                            <w:r>
                              <w:rPr>
                                <w:rFonts w:ascii="Times New Roman" w:hAnsi="Times New Roman" w:eastAsia="Times New Roman" w:cs="Times New Roman"/>
                                <w:color w:val="777777"/>
                                <w:spacing w:val="0"/>
                                <w:w w:val="100"/>
                                <w:position w:val="0"/>
                                <w:sz w:val="13"/>
                                <w:szCs w:val="13"/>
                                <w:lang w:val="en-US" w:eastAsia="en-US" w:bidi="en-US"/>
                              </w:rPr>
                              <w:t>produces,</w:t>
                            </w:r>
                          </w:p>
                        </w:txbxContent>
                      </wps:txbx>
                      <wps:bodyPr lIns="0" tIns="0" rIns="0" bIns="0">
                        <a:noAutofit/>
                      </wps:bodyPr>
                    </wps:wsp>
                  </a:graphicData>
                </a:graphic>
              </wp:anchor>
            </w:drawing>
          </mc:Choice>
          <mc:Fallback>
            <w:pict>
              <v:shape id="Shape 302" o:spid="_x0000_s1026" o:spt="202" type="#_x0000_t202" style="position:absolute;left:0pt;margin-left:125.05pt;margin-top:16.1pt;height:8.9pt;width:55.9pt;mso-position-horizontal-relative:page;z-index:503316480;mso-width-relative:page;mso-height-relative:page;" filled="f" stroked="f" coordsize="21600,21600" o:gfxdata="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wq6CYNgAAAAJAQAADwAA&#10;AAAAAAABACAAAAAiAAAAZHJzL2Rvd25yZXYueG1sUEsBAhQAFAAAAAgAh07iQGQrAu6kAQAAZwMA&#10;AA4AAAAAAAAAAQAgAAAAJwEAAGRycy9lMm9Eb2MueG1sUEsFBgAAAAAGAAYAWQEAAD0FAAAAAA==&#10;">
                <v:fill on="f" focussize="0,0"/>
                <v:stroke on="f"/>
                <v:imagedata o:title=""/>
                <o:lock v:ext="edit" aspectratio="f"/>
                <v:textbox inset="0mm,0mm,0mm,0mm">
                  <w:txbxContent>
                    <w:p>
                      <w:pPr>
                        <w:pStyle w:val="21"/>
                        <w:keepNext w:val="0"/>
                        <w:keepLines w:val="0"/>
                        <w:widowControl w:val="0"/>
                        <w:shd w:val="clear" w:color="auto" w:fill="auto"/>
                        <w:tabs>
                          <w:tab w:val="left" w:pos="470"/>
                        </w:tabs>
                        <w:bidi w:val="0"/>
                        <w:spacing w:before="0" w:after="0" w:line="240" w:lineRule="auto"/>
                        <w:ind w:left="0" w:right="0" w:firstLine="0"/>
                        <w:jc w:val="left"/>
                        <w:rPr>
                          <w:sz w:val="13"/>
                          <w:szCs w:val="13"/>
                        </w:rPr>
                      </w:pPr>
                      <w:r>
                        <w:rPr>
                          <w:rFonts w:ascii="Times New Roman" w:hAnsi="Times New Roman" w:eastAsia="Times New Roman" w:cs="Times New Roman"/>
                          <w:color w:val="34495E"/>
                          <w:spacing w:val="0"/>
                          <w:w w:val="100"/>
                          <w:position w:val="0"/>
                          <w:sz w:val="13"/>
                          <w:szCs w:val="13"/>
                          <w:lang w:val="zh-TW" w:eastAsia="zh-TW" w:bidi="zh-TW"/>
                        </w:rPr>
                        <w:t>V</w:t>
                      </w:r>
                      <w:r>
                        <w:rPr>
                          <w:sz w:val="9"/>
                          <w:szCs w:val="9"/>
                          <w:u w:val="single"/>
                        </w:rPr>
                        <w:t xml:space="preserve"> </w:t>
                      </w:r>
                      <w:r>
                        <w:rPr>
                          <w:sz w:val="9"/>
                          <w:szCs w:val="9"/>
                          <w:u w:val="single"/>
                        </w:rPr>
                        <w:tab/>
                      </w:r>
                      <w:r>
                        <w:rPr>
                          <w:rFonts w:ascii="Times New Roman" w:hAnsi="Times New Roman" w:eastAsia="Times New Roman" w:cs="Times New Roman"/>
                          <w:color w:val="777777"/>
                          <w:spacing w:val="0"/>
                          <w:w w:val="100"/>
                          <w:position w:val="0"/>
                          <w:sz w:val="13"/>
                          <w:szCs w:val="13"/>
                          <w:lang w:val="en-US" w:eastAsia="en-US" w:bidi="en-US"/>
                        </w:rPr>
                        <w:t>produces,</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2557145</wp:posOffset>
                </wp:positionH>
                <wp:positionV relativeFrom="paragraph">
                  <wp:posOffset>204470</wp:posOffset>
                </wp:positionV>
                <wp:extent cx="509270" cy="106680"/>
                <wp:effectExtent l="0" t="0" r="0" b="0"/>
                <wp:wrapNone/>
                <wp:docPr id="304" name="Shape 304"/>
                <wp:cNvGraphicFramePr/>
                <a:graphic xmlns:a="http://schemas.openxmlformats.org/drawingml/2006/main">
                  <a:graphicData uri="http://schemas.microsoft.com/office/word/2010/wordprocessingShape">
                    <wps:wsp>
                      <wps:cNvSpPr txBox="1"/>
                      <wps:spPr>
                        <a:xfrm>
                          <a:off x="0" y="0"/>
                          <a:ext cx="509270" cy="10668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777777"/>
                                <w:spacing w:val="0"/>
                                <w:w w:val="100"/>
                                <w:position w:val="0"/>
                                <w:sz w:val="13"/>
                                <w:szCs w:val="13"/>
                                <w:lang w:val="en-US" w:eastAsia="en-US" w:bidi="en-US"/>
                              </w:rPr>
                              <w:t>v Collection</w:t>
                            </w:r>
                          </w:p>
                        </w:txbxContent>
                      </wps:txbx>
                      <wps:bodyPr lIns="0" tIns="0" rIns="0" bIns="0">
                        <a:noAutofit/>
                      </wps:bodyPr>
                    </wps:wsp>
                  </a:graphicData>
                </a:graphic>
              </wp:anchor>
            </w:drawing>
          </mc:Choice>
          <mc:Fallback>
            <w:pict>
              <v:shape id="Shape 304" o:spid="_x0000_s1026" o:spt="202" type="#_x0000_t202" style="position:absolute;left:0pt;margin-left:201.35pt;margin-top:16.1pt;height:8.4pt;width:40.1pt;mso-position-horizontal-relative:page;z-index:503316480;mso-width-relative:page;mso-height-relative:page;" filled="f" stroked="f" coordsize="21600,21600" o:gfxdata="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mHLxGNkAAAAJAQAA&#10;DwAAAAAAAAABACAAAAAiAAAAZHJzL2Rvd25yZXYueG1sUEsBAhQAFAAAAAgAh07iQN16Vi6mAQAA&#10;ZwMAAA4AAAAAAAAAAQAgAAAAKAEAAGRycy9lMm9Eb2MueG1sUEsFBgAAAAAGAAYAWQEAAEAFAAAA&#10;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777777"/>
                          <w:spacing w:val="0"/>
                          <w:w w:val="100"/>
                          <w:position w:val="0"/>
                          <w:sz w:val="13"/>
                          <w:szCs w:val="13"/>
                          <w:lang w:val="en-US" w:eastAsia="en-US" w:bidi="en-US"/>
                        </w:rPr>
                        <w:t>v Collection</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4272915</wp:posOffset>
                </wp:positionH>
                <wp:positionV relativeFrom="paragraph">
                  <wp:posOffset>204470</wp:posOffset>
                </wp:positionV>
                <wp:extent cx="381000" cy="113030"/>
                <wp:effectExtent l="0" t="0" r="0" b="0"/>
                <wp:wrapNone/>
                <wp:docPr id="306" name="Shape 306"/>
                <wp:cNvGraphicFramePr/>
                <a:graphic xmlns:a="http://schemas.openxmlformats.org/drawingml/2006/main">
                  <a:graphicData uri="http://schemas.microsoft.com/office/word/2010/wordprocessingShape">
                    <wps:wsp>
                      <wps:cNvSpPr txBox="1"/>
                      <wps:spPr>
                        <a:xfrm>
                          <a:off x="0" y="0"/>
                          <a:ext cx="381000" cy="11303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777777"/>
                                <w:spacing w:val="0"/>
                                <w:w w:val="100"/>
                                <w:position w:val="0"/>
                                <w:sz w:val="13"/>
                                <w:szCs w:val="13"/>
                                <w:lang w:val="en-US" w:eastAsia="en-US" w:bidi="en-US"/>
                              </w:rPr>
                              <w:t>,produces</w:t>
                            </w:r>
                          </w:p>
                        </w:txbxContent>
                      </wps:txbx>
                      <wps:bodyPr lIns="0" tIns="0" rIns="0" bIns="0">
                        <a:noAutofit/>
                      </wps:bodyPr>
                    </wps:wsp>
                  </a:graphicData>
                </a:graphic>
              </wp:anchor>
            </w:drawing>
          </mc:Choice>
          <mc:Fallback>
            <w:pict>
              <v:shape id="Shape 306" o:spid="_x0000_s1026" o:spt="202" type="#_x0000_t202" style="position:absolute;left:0pt;margin-left:336.45pt;margin-top:16.1pt;height:8.9pt;width:30pt;mso-position-horizontal-relative:page;z-index:503316480;mso-width-relative:page;mso-height-relative:page;" filled="f" stroked="f" coordsize="21600,21600" o:gfxdata="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EsR3TDYAAAACQEAAA8A&#10;AAAAAAAAAQAgAAAAIgAAAGRycy9kb3ducmV2LnhtbFBLAQIUABQAAAAIAIdO4kCYhb3npQEAAGcD&#10;AAAOAAAAAAAAAAEAIAAAACcBAABkcnMvZTJvRG9jLnhtbFBLBQYAAAAABgAGAFkBAAA+BQAA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777777"/>
                          <w:spacing w:val="0"/>
                          <w:w w:val="100"/>
                          <w:position w:val="0"/>
                          <w:sz w:val="13"/>
                          <w:szCs w:val="13"/>
                          <w:lang w:val="en-US" w:eastAsia="en-US" w:bidi="en-US"/>
                        </w:rPr>
                        <w:t>,produces</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1285875</wp:posOffset>
                </wp:positionH>
                <wp:positionV relativeFrom="paragraph">
                  <wp:posOffset>1481455</wp:posOffset>
                </wp:positionV>
                <wp:extent cx="460375" cy="106680"/>
                <wp:effectExtent l="0" t="0" r="0" b="0"/>
                <wp:wrapNone/>
                <wp:docPr id="308" name="Shape 308"/>
                <wp:cNvGraphicFramePr/>
                <a:graphic xmlns:a="http://schemas.openxmlformats.org/drawingml/2006/main">
                  <a:graphicData uri="http://schemas.microsoft.com/office/word/2010/wordprocessingShape">
                    <wps:wsp>
                      <wps:cNvSpPr txBox="1"/>
                      <wps:spPr>
                        <a:xfrm>
                          <a:off x="0" y="0"/>
                          <a:ext cx="460375" cy="10668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777777"/>
                                <w:spacing w:val="0"/>
                                <w:w w:val="100"/>
                                <w:position w:val="0"/>
                                <w:sz w:val="13"/>
                                <w:szCs w:val="13"/>
                                <w:lang w:val="en-US" w:eastAsia="en-US" w:bidi="en-US"/>
                              </w:rPr>
                              <w:t>AbstractList</w:t>
                            </w:r>
                          </w:p>
                        </w:txbxContent>
                      </wps:txbx>
                      <wps:bodyPr lIns="0" tIns="0" rIns="0" bIns="0">
                        <a:noAutofit/>
                      </wps:bodyPr>
                    </wps:wsp>
                  </a:graphicData>
                </a:graphic>
              </wp:anchor>
            </w:drawing>
          </mc:Choice>
          <mc:Fallback>
            <w:pict>
              <v:shape id="Shape 308" o:spid="_x0000_s1026" o:spt="202" type="#_x0000_t202" style="position:absolute;left:0pt;margin-left:101.25pt;margin-top:116.65pt;height:8.4pt;width:36.25pt;mso-position-horizontal-relative:page;z-index:503316480;mso-width-relative:page;mso-height-relative:page;" filled="f" stroked="f" coordsize="21600,21600" o:gfxdata="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MqCZPDZAAAACwEA&#10;AA8AAAAAAAAAAQAgAAAAIgAAAGRycy9kb3ducmV2LnhtbFBLAQIUABQAAAAIAIdO4kCUlqgepwEA&#10;AGcDAAAOAAAAAAAAAAEAIAAAACgBAABkcnMvZTJvRG9jLnhtbFBLBQYAAAAABgAGAFkBAABBBQAA&#10;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777777"/>
                          <w:spacing w:val="0"/>
                          <w:w w:val="100"/>
                          <w:position w:val="0"/>
                          <w:sz w:val="13"/>
                          <w:szCs w:val="13"/>
                          <w:lang w:val="en-US" w:eastAsia="en-US" w:bidi="en-US"/>
                        </w:rPr>
                        <w:t>AbstractList</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2359025</wp:posOffset>
                </wp:positionH>
                <wp:positionV relativeFrom="paragraph">
                  <wp:posOffset>1752600</wp:posOffset>
                </wp:positionV>
                <wp:extent cx="466090" cy="106680"/>
                <wp:effectExtent l="0" t="0" r="0" b="0"/>
                <wp:wrapNone/>
                <wp:docPr id="310" name="Shape 310"/>
                <wp:cNvGraphicFramePr/>
                <a:graphic xmlns:a="http://schemas.openxmlformats.org/drawingml/2006/main">
                  <a:graphicData uri="http://schemas.microsoft.com/office/word/2010/wordprocessingShape">
                    <wps:wsp>
                      <wps:cNvSpPr txBox="1"/>
                      <wps:spPr>
                        <a:xfrm>
                          <a:off x="0" y="0"/>
                          <a:ext cx="466090" cy="10668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777777"/>
                                <w:spacing w:val="0"/>
                                <w:w w:val="100"/>
                                <w:position w:val="0"/>
                                <w:sz w:val="13"/>
                                <w:szCs w:val="13"/>
                                <w:lang w:val="en-US" w:eastAsia="en-US" w:bidi="en-US"/>
                              </w:rPr>
                              <w:t>AbstractSet</w:t>
                            </w:r>
                          </w:p>
                        </w:txbxContent>
                      </wps:txbx>
                      <wps:bodyPr lIns="0" tIns="0" rIns="0" bIns="0">
                        <a:noAutofit/>
                      </wps:bodyPr>
                    </wps:wsp>
                  </a:graphicData>
                </a:graphic>
              </wp:anchor>
            </w:drawing>
          </mc:Choice>
          <mc:Fallback>
            <w:pict>
              <v:shape id="Shape 310" o:spid="_x0000_s1026" o:spt="202" type="#_x0000_t202" style="position:absolute;left:0pt;margin-left:185.75pt;margin-top:138pt;height:8.4pt;width:36.7pt;mso-position-horizontal-relative:page;z-index:503316480;mso-width-relative:page;mso-height-relative:page;" filled="f" stroked="f" coordsize="21600,21600" o:gfxdata="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P1cxDfbAAAACwEA&#10;AA8AAAAAAAAAAQAgAAAAIgAAAGRycy9kb3ducmV2LnhtbFBLAQIUABQAAAAIAIdO4kB2+ZbYpQEA&#10;AGcDAAAOAAAAAAAAAAEAIAAAACoBAABkcnMvZTJvRG9jLnhtbFBLBQYAAAAABgAGAFkBAABBBQAA&#10;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777777"/>
                          <w:spacing w:val="0"/>
                          <w:w w:val="100"/>
                          <w:position w:val="0"/>
                          <w:sz w:val="13"/>
                          <w:szCs w:val="13"/>
                          <w:lang w:val="en-US" w:eastAsia="en-US" w:bidi="en-US"/>
                        </w:rPr>
                        <w:t>AbstractSet</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4834255</wp:posOffset>
                </wp:positionH>
                <wp:positionV relativeFrom="paragraph">
                  <wp:posOffset>1905000</wp:posOffset>
                </wp:positionV>
                <wp:extent cx="585470" cy="113030"/>
                <wp:effectExtent l="0" t="0" r="0" b="0"/>
                <wp:wrapNone/>
                <wp:docPr id="312" name="Shape 312"/>
                <wp:cNvGraphicFramePr/>
                <a:graphic xmlns:a="http://schemas.openxmlformats.org/drawingml/2006/main">
                  <a:graphicData uri="http://schemas.microsoft.com/office/word/2010/wordprocessingShape">
                    <wps:wsp>
                      <wps:cNvSpPr txBox="1"/>
                      <wps:spPr>
                        <a:xfrm>
                          <a:off x="0" y="0"/>
                          <a:ext cx="585470" cy="11303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777777"/>
                                <w:spacing w:val="0"/>
                                <w:w w:val="100"/>
                                <w:position w:val="0"/>
                                <w:sz w:val="13"/>
                                <w:szCs w:val="13"/>
                                <w:u w:val="single"/>
                                <w:lang w:val="en-US" w:eastAsia="en-US" w:bidi="en-US"/>
                              </w:rPr>
                              <w:t>LinkedHashMap</w:t>
                            </w:r>
                          </w:p>
                        </w:txbxContent>
                      </wps:txbx>
                      <wps:bodyPr lIns="0" tIns="0" rIns="0" bIns="0">
                        <a:noAutofit/>
                      </wps:bodyPr>
                    </wps:wsp>
                  </a:graphicData>
                </a:graphic>
              </wp:anchor>
            </w:drawing>
          </mc:Choice>
          <mc:Fallback>
            <w:pict>
              <v:shape id="Shape 312" o:spid="_x0000_s1026" o:spt="202" type="#_x0000_t202" style="position:absolute;left:0pt;margin-left:380.65pt;margin-top:150pt;height:8.9pt;width:46.1pt;mso-position-horizontal-relative:page;z-index:503316480;mso-width-relative:page;mso-height-relative:page;" filled="f" stroked="f" coordsize="21600,21600" o:gfxdata="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F5RlhfaAAAACwEA&#10;AA8AAAAAAAAAAQAgAAAAIgAAAGRycy9kb3ducmV2LnhtbFBLAQIUABQAAAAIAIdO4kCI+piapgEA&#10;AGcDAAAOAAAAAAAAAAEAIAAAACkBAABkcnMvZTJvRG9jLnhtbFBLBQYAAAAABgAGAFkBAABBBQAA&#10;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777777"/>
                          <w:spacing w:val="0"/>
                          <w:w w:val="100"/>
                          <w:position w:val="0"/>
                          <w:sz w:val="13"/>
                          <w:szCs w:val="13"/>
                          <w:u w:val="single"/>
                          <w:lang w:val="en-US" w:eastAsia="en-US" w:bidi="en-US"/>
                        </w:rPr>
                        <w:t>LinkedHashMap</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4257675</wp:posOffset>
                </wp:positionH>
                <wp:positionV relativeFrom="paragraph">
                  <wp:posOffset>1572895</wp:posOffset>
                </wp:positionV>
                <wp:extent cx="588010" cy="106680"/>
                <wp:effectExtent l="0" t="0" r="0" b="0"/>
                <wp:wrapNone/>
                <wp:docPr id="314" name="Shape 314"/>
                <wp:cNvGraphicFramePr/>
                <a:graphic xmlns:a="http://schemas.openxmlformats.org/drawingml/2006/main">
                  <a:graphicData uri="http://schemas.microsoft.com/office/word/2010/wordprocessingShape">
                    <wps:wsp>
                      <wps:cNvSpPr txBox="1"/>
                      <wps:spPr>
                        <a:xfrm>
                          <a:off x="0" y="0"/>
                          <a:ext cx="588010" cy="10668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777777"/>
                                <w:spacing w:val="0"/>
                                <w:w w:val="100"/>
                                <w:position w:val="0"/>
                                <w:sz w:val="13"/>
                                <w:szCs w:val="13"/>
                                <w:lang w:val="en-US" w:eastAsia="en-US" w:bidi="en-US"/>
                              </w:rPr>
                              <w:t>AbstractQueue</w:t>
                            </w:r>
                          </w:p>
                        </w:txbxContent>
                      </wps:txbx>
                      <wps:bodyPr lIns="0" tIns="0" rIns="0" bIns="0">
                        <a:noAutofit/>
                      </wps:bodyPr>
                    </wps:wsp>
                  </a:graphicData>
                </a:graphic>
              </wp:anchor>
            </w:drawing>
          </mc:Choice>
          <mc:Fallback>
            <w:pict>
              <v:shape id="Shape 314" o:spid="_x0000_s1026" o:spt="202" type="#_x0000_t202" style="position:absolute;left:0pt;margin-left:335.25pt;margin-top:123.85pt;height:8.4pt;width:46.3pt;mso-position-horizontal-relative:page;z-index:503316480;mso-width-relative:page;mso-height-relative:page;" filled="f" stroked="f" coordsize="21600,21600" o:gfxdata="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DDaCoDaAAAACwEA&#10;AA8AAAAAAAAAAQAgAAAAIgAAAGRycy9kb3ducmV2LnhtbFBLAQIUABQAAAAIAIdO4kC4mw6DpgEA&#10;AGcDAAAOAAAAAAAAAAEAIAAAACkBAABkcnMvZTJvRG9jLnhtbFBLBQYAAAAABgAGAFkBAABBBQAA&#10;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777777"/>
                          <w:spacing w:val="0"/>
                          <w:w w:val="100"/>
                          <w:position w:val="0"/>
                          <w:sz w:val="13"/>
                          <w:szCs w:val="13"/>
                          <w:lang w:val="en-US" w:eastAsia="en-US" w:bidi="en-US"/>
                        </w:rPr>
                        <w:t>AbstractQueue</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5467985</wp:posOffset>
                </wp:positionH>
                <wp:positionV relativeFrom="paragraph">
                  <wp:posOffset>2865120</wp:posOffset>
                </wp:positionV>
                <wp:extent cx="435610" cy="255905"/>
                <wp:effectExtent l="0" t="0" r="0" b="0"/>
                <wp:wrapNone/>
                <wp:docPr id="316" name="Shape 316"/>
                <wp:cNvGraphicFramePr/>
                <a:graphic xmlns:a="http://schemas.openxmlformats.org/drawingml/2006/main">
                  <a:graphicData uri="http://schemas.microsoft.com/office/word/2010/wordprocessingShape">
                    <wps:wsp>
                      <wps:cNvSpPr txBox="1"/>
                      <wps:spPr>
                        <a:xfrm>
                          <a:off x="0" y="0"/>
                          <a:ext cx="435610" cy="255905"/>
                        </a:xfrm>
                        <a:prstGeom prst="rect">
                          <a:avLst/>
                        </a:prstGeom>
                        <a:noFill/>
                      </wps:spPr>
                      <wps:txbx>
                        <w:txbxContent>
                          <w:p>
                            <w:pPr>
                              <w:pStyle w:val="21"/>
                              <w:keepNext w:val="0"/>
                              <w:keepLines w:val="0"/>
                              <w:widowControl w:val="0"/>
                              <w:shd w:val="clear" w:color="auto" w:fill="auto"/>
                              <w:bidi w:val="0"/>
                              <w:spacing w:before="0" w:after="60" w:line="240" w:lineRule="auto"/>
                              <w:ind w:left="0" w:right="0" w:firstLine="0"/>
                              <w:jc w:val="left"/>
                              <w:rPr>
                                <w:sz w:val="12"/>
                                <w:szCs w:val="12"/>
                              </w:rPr>
                            </w:pPr>
                            <w:r>
                              <w:rPr>
                                <w:rFonts w:ascii="宋体" w:hAnsi="宋体" w:eastAsia="宋体" w:cs="宋体"/>
                                <w:b w:val="0"/>
                                <w:bCs w:val="0"/>
                                <w:color w:val="777777"/>
                                <w:spacing w:val="0"/>
                                <w:w w:val="100"/>
                                <w:position w:val="0"/>
                                <w:sz w:val="12"/>
                                <w:szCs w:val="12"/>
                                <w:lang w:val="zh-TW" w:eastAsia="zh-TW" w:bidi="zh-TW"/>
                              </w:rPr>
                              <w:t>工具类</w:t>
                            </w:r>
                          </w:p>
                          <w:p>
                            <w:pPr>
                              <w:pStyle w:val="21"/>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777777"/>
                                <w:spacing w:val="0"/>
                                <w:w w:val="100"/>
                                <w:position w:val="0"/>
                                <w:sz w:val="13"/>
                                <w:szCs w:val="13"/>
                                <w:lang w:val="en-US" w:eastAsia="en-US" w:bidi="en-US"/>
                              </w:rPr>
                              <w:t>Collections</w:t>
                            </w:r>
                          </w:p>
                        </w:txbxContent>
                      </wps:txbx>
                      <wps:bodyPr lIns="0" tIns="0" rIns="0" bIns="0">
                        <a:noAutofit/>
                      </wps:bodyPr>
                    </wps:wsp>
                  </a:graphicData>
                </a:graphic>
              </wp:anchor>
            </w:drawing>
          </mc:Choice>
          <mc:Fallback>
            <w:pict>
              <v:shape id="Shape 316" o:spid="_x0000_s1026" o:spt="202" type="#_x0000_t202" style="position:absolute;left:0pt;margin-left:430.55pt;margin-top:225.6pt;height:20.15pt;width:34.3pt;mso-position-horizontal-relative:page;z-index:503316480;mso-width-relative:page;mso-height-relative:page;" filled="f" stroked="f" coordsize="21600,21600" o:gfxdata="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jkuctoAAAALAQAA&#10;DwAAAAAAAAABACAAAAAiAAAAZHJzL2Rvd25yZXYueG1sUEsBAhQAFAAAAAgAh07iQOG+XXilAQAA&#10;ZwMAAA4AAAAAAAAAAQAgAAAAKQEAAGRycy9lMm9Eb2MueG1sUEsFBgAAAAAGAAYAWQEAAEAFAAAA&#10;AA==&#10;">
                <v:fill on="f" focussize="0,0"/>
                <v:stroke on="f"/>
                <v:imagedata o:title=""/>
                <o:lock v:ext="edit" aspectratio="f"/>
                <v:textbox inset="0mm,0mm,0mm,0mm">
                  <w:txbxContent>
                    <w:p>
                      <w:pPr>
                        <w:pStyle w:val="21"/>
                        <w:keepNext w:val="0"/>
                        <w:keepLines w:val="0"/>
                        <w:widowControl w:val="0"/>
                        <w:shd w:val="clear" w:color="auto" w:fill="auto"/>
                        <w:bidi w:val="0"/>
                        <w:spacing w:before="0" w:after="60" w:line="240" w:lineRule="auto"/>
                        <w:ind w:left="0" w:right="0" w:firstLine="0"/>
                        <w:jc w:val="left"/>
                        <w:rPr>
                          <w:sz w:val="12"/>
                          <w:szCs w:val="12"/>
                        </w:rPr>
                      </w:pPr>
                      <w:r>
                        <w:rPr>
                          <w:rFonts w:ascii="宋体" w:hAnsi="宋体" w:eastAsia="宋体" w:cs="宋体"/>
                          <w:b w:val="0"/>
                          <w:bCs w:val="0"/>
                          <w:color w:val="777777"/>
                          <w:spacing w:val="0"/>
                          <w:w w:val="100"/>
                          <w:position w:val="0"/>
                          <w:sz w:val="12"/>
                          <w:szCs w:val="12"/>
                          <w:lang w:val="zh-TW" w:eastAsia="zh-TW" w:bidi="zh-TW"/>
                        </w:rPr>
                        <w:t>工具类</w:t>
                      </w:r>
                    </w:p>
                    <w:p>
                      <w:pPr>
                        <w:pStyle w:val="21"/>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777777"/>
                          <w:spacing w:val="0"/>
                          <w:w w:val="100"/>
                          <w:position w:val="0"/>
                          <w:sz w:val="13"/>
                          <w:szCs w:val="13"/>
                          <w:lang w:val="en-US" w:eastAsia="en-US" w:bidi="en-US"/>
                        </w:rPr>
                        <w:t>Collections</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5568315</wp:posOffset>
                </wp:positionH>
                <wp:positionV relativeFrom="paragraph">
                  <wp:posOffset>3255010</wp:posOffset>
                </wp:positionV>
                <wp:extent cx="252730" cy="113030"/>
                <wp:effectExtent l="0" t="0" r="0" b="0"/>
                <wp:wrapNone/>
                <wp:docPr id="318" name="Shape 318"/>
                <wp:cNvGraphicFramePr/>
                <a:graphic xmlns:a="http://schemas.openxmlformats.org/drawingml/2006/main">
                  <a:graphicData uri="http://schemas.microsoft.com/office/word/2010/wordprocessingShape">
                    <wps:wsp>
                      <wps:cNvSpPr txBox="1"/>
                      <wps:spPr>
                        <a:xfrm>
                          <a:off x="0" y="0"/>
                          <a:ext cx="252730" cy="11303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777777"/>
                                <w:spacing w:val="0"/>
                                <w:w w:val="100"/>
                                <w:position w:val="0"/>
                                <w:sz w:val="13"/>
                                <w:szCs w:val="13"/>
                                <w:lang w:val="en-US" w:eastAsia="en-US" w:bidi="en-US"/>
                              </w:rPr>
                              <w:t>Arrays</w:t>
                            </w:r>
                          </w:p>
                        </w:txbxContent>
                      </wps:txbx>
                      <wps:bodyPr lIns="0" tIns="0" rIns="0" bIns="0">
                        <a:noAutofit/>
                      </wps:bodyPr>
                    </wps:wsp>
                  </a:graphicData>
                </a:graphic>
              </wp:anchor>
            </w:drawing>
          </mc:Choice>
          <mc:Fallback>
            <w:pict>
              <v:shape id="Shape 318" o:spid="_x0000_s1026" o:spt="202" type="#_x0000_t202" style="position:absolute;left:0pt;margin-left:438.45pt;margin-top:256.3pt;height:8.9pt;width:19.9pt;mso-position-horizontal-relative:page;z-index:503316480;mso-width-relative:page;mso-height-relative:page;" filled="f" stroked="f" coordsize="21600,21600" o:gfxdata="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q4QXT2gAAAAsBAAAP&#10;AAAAAAAAAAEAIAAAACIAAABkcnMvZG93bnJldi54bWxQSwECFAAUAAAACACHTuJAQOXKQ6QBAABn&#10;AwAADgAAAAAAAAABACAAAAApAQAAZHJzL2Uyb0RvYy54bWxQSwUGAAAAAAYABgBZAQAAPwUAA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777777"/>
                          <w:spacing w:val="0"/>
                          <w:w w:val="100"/>
                          <w:position w:val="0"/>
                          <w:sz w:val="13"/>
                          <w:szCs w:val="13"/>
                          <w:lang w:val="en-US" w:eastAsia="en-US" w:bidi="en-US"/>
                        </w:rPr>
                        <w:t>Arrays</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3093720</wp:posOffset>
                </wp:positionH>
                <wp:positionV relativeFrom="paragraph">
                  <wp:posOffset>2934970</wp:posOffset>
                </wp:positionV>
                <wp:extent cx="420370" cy="600710"/>
                <wp:effectExtent l="0" t="0" r="0" b="0"/>
                <wp:wrapNone/>
                <wp:docPr id="320" name="Shape 320"/>
                <wp:cNvGraphicFramePr/>
                <a:graphic xmlns:a="http://schemas.openxmlformats.org/drawingml/2006/main">
                  <a:graphicData uri="http://schemas.microsoft.com/office/word/2010/wordprocessingShape">
                    <wps:wsp>
                      <wps:cNvSpPr txBox="1"/>
                      <wps:spPr>
                        <a:xfrm>
                          <a:off x="0" y="0"/>
                          <a:ext cx="420370" cy="60071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both"/>
                              <w:rPr>
                                <w:sz w:val="72"/>
                                <w:szCs w:val="72"/>
                              </w:rPr>
                            </w:pPr>
                            <w:r>
                              <w:rPr>
                                <w:rFonts w:ascii="Times New Roman" w:hAnsi="Times New Roman" w:eastAsia="Times New Roman" w:cs="Times New Roman"/>
                                <w:b w:val="0"/>
                                <w:bCs w:val="0"/>
                                <w:color w:val="34495E"/>
                                <w:spacing w:val="0"/>
                                <w:w w:val="100"/>
                                <w:position w:val="0"/>
                                <w:sz w:val="72"/>
                                <w:szCs w:val="72"/>
                                <w:lang w:val="en-US" w:eastAsia="en-US" w:bidi="en-US"/>
                              </w:rPr>
                              <w:t>X</w:t>
                            </w:r>
                          </w:p>
                          <w:p>
                            <w:pPr>
                              <w:pStyle w:val="21"/>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777777"/>
                                <w:spacing w:val="0"/>
                                <w:w w:val="100"/>
                                <w:position w:val="0"/>
                                <w:sz w:val="13"/>
                                <w:szCs w:val="13"/>
                                <w:lang w:val="en-US" w:eastAsia="en-US" w:bidi="en-US"/>
                              </w:rPr>
                              <w:t>UnkedList</w:t>
                            </w:r>
                          </w:p>
                        </w:txbxContent>
                      </wps:txbx>
                      <wps:bodyPr lIns="0" tIns="0" rIns="0" bIns="0">
                        <a:noAutofit/>
                      </wps:bodyPr>
                    </wps:wsp>
                  </a:graphicData>
                </a:graphic>
              </wp:anchor>
            </w:drawing>
          </mc:Choice>
          <mc:Fallback>
            <w:pict>
              <v:shape id="Shape 320" o:spid="_x0000_s1026" o:spt="202" type="#_x0000_t202" style="position:absolute;left:0pt;margin-left:243.6pt;margin-top:231.1pt;height:47.3pt;width:33.1pt;mso-position-horizontal-relative:page;z-index:503316480;mso-width-relative:page;mso-height-relative:page;" filled="f" stroked="f" coordsize="21600,21600" o:gfxdata="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CoBu3v2QAAAAsBAAAP&#10;AAAAAAAAAAEAIAAAACIAAABkcnMvZG93bnJldi54bWxQSwECFAAUAAAACACHTuJAXWuLFKUBAABn&#10;AwAADgAAAAAAAAABACAAAAAoAQAAZHJzL2Uyb0RvYy54bWxQSwUGAAAAAAYABgBZAQAAPwUAA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both"/>
                        <w:rPr>
                          <w:sz w:val="72"/>
                          <w:szCs w:val="72"/>
                        </w:rPr>
                      </w:pPr>
                      <w:r>
                        <w:rPr>
                          <w:rFonts w:ascii="Times New Roman" w:hAnsi="Times New Roman" w:eastAsia="Times New Roman" w:cs="Times New Roman"/>
                          <w:b w:val="0"/>
                          <w:bCs w:val="0"/>
                          <w:color w:val="34495E"/>
                          <w:spacing w:val="0"/>
                          <w:w w:val="100"/>
                          <w:position w:val="0"/>
                          <w:sz w:val="72"/>
                          <w:szCs w:val="72"/>
                          <w:lang w:val="en-US" w:eastAsia="en-US" w:bidi="en-US"/>
                        </w:rPr>
                        <w:t>X</w:t>
                      </w:r>
                    </w:p>
                    <w:p>
                      <w:pPr>
                        <w:pStyle w:val="21"/>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777777"/>
                          <w:spacing w:val="0"/>
                          <w:w w:val="100"/>
                          <w:position w:val="0"/>
                          <w:sz w:val="13"/>
                          <w:szCs w:val="13"/>
                          <w:lang w:val="en-US" w:eastAsia="en-US" w:bidi="en-US"/>
                        </w:rPr>
                        <w:t>UnkedList</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1402080</wp:posOffset>
                </wp:positionH>
                <wp:positionV relativeFrom="paragraph">
                  <wp:posOffset>3322320</wp:posOffset>
                </wp:positionV>
                <wp:extent cx="231775" cy="106680"/>
                <wp:effectExtent l="0" t="0" r="0" b="0"/>
                <wp:wrapNone/>
                <wp:docPr id="322" name="Shape 322"/>
                <wp:cNvGraphicFramePr/>
                <a:graphic xmlns:a="http://schemas.openxmlformats.org/drawingml/2006/main">
                  <a:graphicData uri="http://schemas.microsoft.com/office/word/2010/wordprocessingShape">
                    <wps:wsp>
                      <wps:cNvSpPr txBox="1"/>
                      <wps:spPr>
                        <a:xfrm>
                          <a:off x="0" y="0"/>
                          <a:ext cx="231775" cy="10668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777777"/>
                                <w:spacing w:val="0"/>
                                <w:w w:val="100"/>
                                <w:position w:val="0"/>
                                <w:sz w:val="13"/>
                                <w:szCs w:val="13"/>
                                <w:lang w:val="en-US" w:eastAsia="en-US" w:bidi="en-US"/>
                              </w:rPr>
                              <w:t>Stack</w:t>
                            </w:r>
                          </w:p>
                        </w:txbxContent>
                      </wps:txbx>
                      <wps:bodyPr lIns="0" tIns="0" rIns="0" bIns="0">
                        <a:noAutofit/>
                      </wps:bodyPr>
                    </wps:wsp>
                  </a:graphicData>
                </a:graphic>
              </wp:anchor>
            </w:drawing>
          </mc:Choice>
          <mc:Fallback>
            <w:pict>
              <v:shape id="Shape 322" o:spid="_x0000_s1026" o:spt="202" type="#_x0000_t202" style="position:absolute;left:0pt;margin-left:110.4pt;margin-top:261.6pt;height:8.4pt;width:18.25pt;mso-position-horizontal-relative:page;z-index:503316480;mso-width-relative:page;mso-height-relative:page;" filled="f" stroked="f" coordsize="21600,21600" o:gfxdata="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JM9w79kAAAALAQAA&#10;DwAAAAAAAAABACAAAAAiAAAAZHJzL2Rvd25yZXYueG1sUEsBAhQAFAAAAAgAh07iQPZSEEymAQAA&#10;ZwMAAA4AAAAAAAAAAQAgAAAAKAEAAGRycy9lMm9Eb2MueG1sUEsFBgAAAAAGAAYAWQEAAEAFAAAA&#10;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777777"/>
                          <w:spacing w:val="0"/>
                          <w:w w:val="100"/>
                          <w:position w:val="0"/>
                          <w:sz w:val="13"/>
                          <w:szCs w:val="13"/>
                          <w:lang w:val="en-US" w:eastAsia="en-US" w:bidi="en-US"/>
                        </w:rPr>
                        <w:t>Stack</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4279265</wp:posOffset>
                </wp:positionH>
                <wp:positionV relativeFrom="paragraph">
                  <wp:posOffset>2203450</wp:posOffset>
                </wp:positionV>
                <wp:extent cx="539750" cy="113030"/>
                <wp:effectExtent l="0" t="0" r="0" b="0"/>
                <wp:wrapNone/>
                <wp:docPr id="324" name="Shape 324"/>
                <wp:cNvGraphicFramePr/>
                <a:graphic xmlns:a="http://schemas.openxmlformats.org/drawingml/2006/main">
                  <a:graphicData uri="http://schemas.microsoft.com/office/word/2010/wordprocessingShape">
                    <wps:wsp>
                      <wps:cNvSpPr txBox="1"/>
                      <wps:spPr>
                        <a:xfrm>
                          <a:off x="0" y="0"/>
                          <a:ext cx="539750" cy="11303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777777"/>
                                <w:spacing w:val="0"/>
                                <w:w w:val="100"/>
                                <w:position w:val="0"/>
                                <w:sz w:val="13"/>
                                <w:szCs w:val="13"/>
                                <w:lang w:val="en-US" w:eastAsia="en-US" w:bidi="en-US"/>
                              </w:rPr>
                              <w:t>PriorityQueue</w:t>
                            </w:r>
                          </w:p>
                        </w:txbxContent>
                      </wps:txbx>
                      <wps:bodyPr lIns="0" tIns="0" rIns="0" bIns="0">
                        <a:noAutofit/>
                      </wps:bodyPr>
                    </wps:wsp>
                  </a:graphicData>
                </a:graphic>
              </wp:anchor>
            </w:drawing>
          </mc:Choice>
          <mc:Fallback>
            <w:pict>
              <v:shape id="Shape 324" o:spid="_x0000_s1026" o:spt="202" type="#_x0000_t202" style="position:absolute;left:0pt;margin-left:336.95pt;margin-top:173.5pt;height:8.9pt;width:42.5pt;mso-position-horizontal-relative:page;z-index:503316480;mso-width-relative:page;mso-height-relative:page;" filled="f" stroked="f" coordsize="21600,21600" o:gfxdata="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NET167ZAAAACwEA&#10;AA8AAAAAAAAAAQAgAAAAIgAAAGRycy9kb3ducmV2LnhtbFBLAQIUABQAAAAIAIdO4kBdM1qQpwEA&#10;AGcDAAAOAAAAAAAAAAEAIAAAACgBAABkcnMvZTJvRG9jLnhtbFBLBQYAAAAABgAGAFkBAABBBQAA&#10;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777777"/>
                          <w:spacing w:val="0"/>
                          <w:w w:val="100"/>
                          <w:position w:val="0"/>
                          <w:sz w:val="13"/>
                          <w:szCs w:val="13"/>
                          <w:lang w:val="en-US" w:eastAsia="en-US" w:bidi="en-US"/>
                        </w:rPr>
                        <w:t>PriorityQueue</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5986145</wp:posOffset>
                </wp:positionH>
                <wp:positionV relativeFrom="paragraph">
                  <wp:posOffset>1908175</wp:posOffset>
                </wp:positionV>
                <wp:extent cx="646430" cy="113030"/>
                <wp:effectExtent l="0" t="0" r="0" b="0"/>
                <wp:wrapNone/>
                <wp:docPr id="326" name="Shape 326"/>
                <wp:cNvGraphicFramePr/>
                <a:graphic xmlns:a="http://schemas.openxmlformats.org/drawingml/2006/main">
                  <a:graphicData uri="http://schemas.microsoft.com/office/word/2010/wordprocessingShape">
                    <wps:wsp>
                      <wps:cNvSpPr txBox="1"/>
                      <wps:spPr>
                        <a:xfrm>
                          <a:off x="0" y="0"/>
                          <a:ext cx="646430" cy="11303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777777"/>
                                <w:spacing w:val="0"/>
                                <w:w w:val="100"/>
                                <w:position w:val="0"/>
                                <w:sz w:val="13"/>
                                <w:szCs w:val="13"/>
                                <w:lang w:val="en-US" w:eastAsia="en-US" w:bidi="en-US"/>
                              </w:rPr>
                              <w:t>IdentityHashMap</w:t>
                            </w:r>
                          </w:p>
                        </w:txbxContent>
                      </wps:txbx>
                      <wps:bodyPr lIns="0" tIns="0" rIns="0" bIns="0">
                        <a:noAutofit/>
                      </wps:bodyPr>
                    </wps:wsp>
                  </a:graphicData>
                </a:graphic>
              </wp:anchor>
            </w:drawing>
          </mc:Choice>
          <mc:Fallback>
            <w:pict>
              <v:shape id="Shape 326" o:spid="_x0000_s1026" o:spt="202" type="#_x0000_t202" style="position:absolute;left:0pt;margin-left:471.35pt;margin-top:150.25pt;height:8.9pt;width:50.9pt;mso-position-horizontal-relative:page;z-index:503316480;mso-width-relative:page;mso-height-relative:page;" filled="f" stroked="f" coordsize="21600,21600" o:gfxdata="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Eb6d12gAAAAwBAAAP&#10;AAAAAAAAAAEAIAAAACIAAABkcnMvZG93bnJldi54bWxQSwECFAAUAAAACACHTuJA5R0BcKQBAABn&#10;AwAADgAAAAAAAAABACAAAAApAQAAZHJzL2Uyb0RvYy54bWxQSwUGAAAAAAYABgBZAQAAPwUAA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777777"/>
                          <w:spacing w:val="0"/>
                          <w:w w:val="100"/>
                          <w:position w:val="0"/>
                          <w:sz w:val="13"/>
                          <w:szCs w:val="13"/>
                          <w:lang w:val="en-US" w:eastAsia="en-US" w:bidi="en-US"/>
                        </w:rPr>
                        <w:t>IdentityHashMap</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2072640</wp:posOffset>
                </wp:positionH>
                <wp:positionV relativeFrom="paragraph">
                  <wp:posOffset>2249170</wp:posOffset>
                </wp:positionV>
                <wp:extent cx="326390" cy="109855"/>
                <wp:effectExtent l="0" t="0" r="0" b="0"/>
                <wp:wrapNone/>
                <wp:docPr id="328" name="Shape 328"/>
                <wp:cNvGraphicFramePr/>
                <a:graphic xmlns:a="http://schemas.openxmlformats.org/drawingml/2006/main">
                  <a:graphicData uri="http://schemas.microsoft.com/office/word/2010/wordprocessingShape">
                    <wps:wsp>
                      <wps:cNvSpPr txBox="1"/>
                      <wps:spPr>
                        <a:xfrm>
                          <a:off x="0" y="0"/>
                          <a:ext cx="326390" cy="109855"/>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777777"/>
                                <w:spacing w:val="0"/>
                                <w:w w:val="100"/>
                                <w:position w:val="0"/>
                                <w:sz w:val="13"/>
                                <w:szCs w:val="13"/>
                                <w:lang w:val="en-US" w:eastAsia="en-US" w:bidi="en-US"/>
                              </w:rPr>
                              <w:t>HashSet</w:t>
                            </w:r>
                          </w:p>
                        </w:txbxContent>
                      </wps:txbx>
                      <wps:bodyPr lIns="0" tIns="0" rIns="0" bIns="0">
                        <a:noAutofit/>
                      </wps:bodyPr>
                    </wps:wsp>
                  </a:graphicData>
                </a:graphic>
              </wp:anchor>
            </w:drawing>
          </mc:Choice>
          <mc:Fallback>
            <w:pict>
              <v:shape id="Shape 328" o:spid="_x0000_s1026" o:spt="202" type="#_x0000_t202" style="position:absolute;left:0pt;margin-left:163.2pt;margin-top:177.1pt;height:8.65pt;width:25.7pt;mso-position-horizontal-relative:page;z-index:503316480;mso-width-relative:page;mso-height-relative:page;" filled="f" stroked="f" coordsize="21600,21600" o:gfxdata="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jGIM+toAAAALAQAA&#10;DwAAAAAAAAABACAAAAAiAAAAZHJzL2Rvd25yZXYueG1sUEsBAhQAFAAAAAgAh07iQEndn6alAQAA&#10;ZwMAAA4AAAAAAAAAAQAgAAAAKQEAAGRycy9lMm9Eb2MueG1sUEsFBgAAAAAGAAYAWQEAAEAFAAAA&#10;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777777"/>
                          <w:spacing w:val="0"/>
                          <w:w w:val="100"/>
                          <w:position w:val="0"/>
                          <w:sz w:val="13"/>
                          <w:szCs w:val="13"/>
                          <w:lang w:val="en-US" w:eastAsia="en-US" w:bidi="en-US"/>
                        </w:rPr>
                        <w:t>HashSet</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3368040</wp:posOffset>
                </wp:positionH>
                <wp:positionV relativeFrom="paragraph">
                  <wp:posOffset>2249170</wp:posOffset>
                </wp:positionV>
                <wp:extent cx="316865" cy="106680"/>
                <wp:effectExtent l="0" t="0" r="0" b="0"/>
                <wp:wrapNone/>
                <wp:docPr id="330" name="Shape 330"/>
                <wp:cNvGraphicFramePr/>
                <a:graphic xmlns:a="http://schemas.openxmlformats.org/drawingml/2006/main">
                  <a:graphicData uri="http://schemas.microsoft.com/office/word/2010/wordprocessingShape">
                    <wps:wsp>
                      <wps:cNvSpPr txBox="1"/>
                      <wps:spPr>
                        <a:xfrm>
                          <a:off x="0" y="0"/>
                          <a:ext cx="316865" cy="10668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777777"/>
                                <w:spacing w:val="0"/>
                                <w:w w:val="100"/>
                                <w:position w:val="0"/>
                                <w:sz w:val="13"/>
                                <w:szCs w:val="13"/>
                                <w:lang w:val="en-US" w:eastAsia="en-US" w:bidi="en-US"/>
                              </w:rPr>
                              <w:t>TreeSet</w:t>
                            </w:r>
                          </w:p>
                        </w:txbxContent>
                      </wps:txbx>
                      <wps:bodyPr lIns="0" tIns="0" rIns="0" bIns="0">
                        <a:noAutofit/>
                      </wps:bodyPr>
                    </wps:wsp>
                  </a:graphicData>
                </a:graphic>
              </wp:anchor>
            </w:drawing>
          </mc:Choice>
          <mc:Fallback>
            <w:pict>
              <v:shape id="Shape 330" o:spid="_x0000_s1026" o:spt="202" type="#_x0000_t202" style="position:absolute;left:0pt;margin-left:265.2pt;margin-top:177.1pt;height:8.4pt;width:24.95pt;mso-position-horizontal-relative:page;z-index:503316480;mso-width-relative:page;mso-height-relative:page;" filled="f" stroked="f" coordsize="21600,21600" o:gfxdata="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sPNxltoAAAALAQAA&#10;DwAAAAAAAAABACAAAAAiAAAAZHJzL2Rvd25yZXYueG1sUEsBAhQAFAAAAAgAh07iQBzPSKqlAQAA&#10;ZwMAAA4AAAAAAAAAAQAgAAAAKQEAAGRycy9lMm9Eb2MueG1sUEsFBgAAAAAGAAYAWQEAAEAFAAAA&#10;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777777"/>
                          <w:spacing w:val="0"/>
                          <w:w w:val="100"/>
                          <w:position w:val="0"/>
                          <w:sz w:val="13"/>
                          <w:szCs w:val="13"/>
                          <w:lang w:val="en-US" w:eastAsia="en-US" w:bidi="en-US"/>
                        </w:rPr>
                        <w:t>TreeSet</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5022850</wp:posOffset>
                </wp:positionH>
                <wp:positionV relativeFrom="paragraph">
                  <wp:posOffset>2541905</wp:posOffset>
                </wp:positionV>
                <wp:extent cx="557530" cy="113030"/>
                <wp:effectExtent l="0" t="0" r="0" b="0"/>
                <wp:wrapNone/>
                <wp:docPr id="332" name="Shape 332"/>
                <wp:cNvGraphicFramePr/>
                <a:graphic xmlns:a="http://schemas.openxmlformats.org/drawingml/2006/main">
                  <a:graphicData uri="http://schemas.microsoft.com/office/word/2010/wordprocessingShape">
                    <wps:wsp>
                      <wps:cNvSpPr txBox="1"/>
                      <wps:spPr>
                        <a:xfrm>
                          <a:off x="0" y="0"/>
                          <a:ext cx="557530" cy="11303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777777"/>
                                <w:spacing w:val="0"/>
                                <w:w w:val="100"/>
                                <w:position w:val="0"/>
                                <w:sz w:val="13"/>
                                <w:szCs w:val="13"/>
                                <w:lang w:val="en-US" w:eastAsia="en-US" w:bidi="en-US"/>
                              </w:rPr>
                              <w:t>WeakHashMap</w:t>
                            </w:r>
                          </w:p>
                        </w:txbxContent>
                      </wps:txbx>
                      <wps:bodyPr lIns="0" tIns="0" rIns="0" bIns="0">
                        <a:noAutofit/>
                      </wps:bodyPr>
                    </wps:wsp>
                  </a:graphicData>
                </a:graphic>
              </wp:anchor>
            </w:drawing>
          </mc:Choice>
          <mc:Fallback>
            <w:pict>
              <v:shape id="Shape 332" o:spid="_x0000_s1026" o:spt="202" type="#_x0000_t202" style="position:absolute;left:0pt;margin-left:395.5pt;margin-top:200.15pt;height:8.9pt;width:43.9pt;mso-position-horizontal-relative:page;z-index:503316480;mso-width-relative:page;mso-height-relative:page;" filled="f" stroked="f" coordsize="21600,21600" o:gfxdata="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IqNpg/ZAAAACwEAAA8A&#10;AAAAAAAAAQAgAAAAIgAAAGRycy9kb3ducmV2LnhtbFBLAQIUABQAAAAIAIdO4kBU61+ypAEAAGcD&#10;AAAOAAAAAAAAAAEAIAAAACgBAABkcnMvZTJvRG9jLnhtbFBLBQYAAAAABgAGAFkBAAA+BQAA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777777"/>
                          <w:spacing w:val="0"/>
                          <w:w w:val="100"/>
                          <w:position w:val="0"/>
                          <w:sz w:val="13"/>
                          <w:szCs w:val="13"/>
                          <w:lang w:val="en-US" w:eastAsia="en-US" w:bidi="en-US"/>
                        </w:rPr>
                        <w:t>WeakHashMap</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1374775</wp:posOffset>
                </wp:positionH>
                <wp:positionV relativeFrom="paragraph">
                  <wp:posOffset>2776855</wp:posOffset>
                </wp:positionV>
                <wp:extent cx="283210" cy="106680"/>
                <wp:effectExtent l="0" t="0" r="0" b="0"/>
                <wp:wrapNone/>
                <wp:docPr id="334" name="Shape 334"/>
                <wp:cNvGraphicFramePr/>
                <a:graphic xmlns:a="http://schemas.openxmlformats.org/drawingml/2006/main">
                  <a:graphicData uri="http://schemas.microsoft.com/office/word/2010/wordprocessingShape">
                    <wps:wsp>
                      <wps:cNvSpPr txBox="1"/>
                      <wps:spPr>
                        <a:xfrm>
                          <a:off x="0" y="0"/>
                          <a:ext cx="283210" cy="10668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777777"/>
                                <w:spacing w:val="0"/>
                                <w:w w:val="100"/>
                                <w:position w:val="0"/>
                                <w:sz w:val="13"/>
                                <w:szCs w:val="13"/>
                                <w:lang w:val="en-US" w:eastAsia="en-US" w:bidi="en-US"/>
                              </w:rPr>
                              <w:t>Vector</w:t>
                            </w:r>
                          </w:p>
                        </w:txbxContent>
                      </wps:txbx>
                      <wps:bodyPr lIns="0" tIns="0" rIns="0" bIns="0">
                        <a:noAutofit/>
                      </wps:bodyPr>
                    </wps:wsp>
                  </a:graphicData>
                </a:graphic>
              </wp:anchor>
            </w:drawing>
          </mc:Choice>
          <mc:Fallback>
            <w:pict>
              <v:shape id="Shape 334" o:spid="_x0000_s1026" o:spt="202" type="#_x0000_t202" style="position:absolute;left:0pt;margin-left:108.25pt;margin-top:218.65pt;height:8.4pt;width:22.3pt;mso-position-horizontal-relative:page;z-index:503316480;mso-width-relative:page;mso-height-relative:page;" filled="f" stroked="f" coordsize="21600,21600" o:gfxdata="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hRQu69oAAAALAQAA&#10;DwAAAAAAAAABACAAAAAiAAAAZHJzL2Rvd25yZXYueG1sUEsBAhQAFAAAAAgAh07iQExgMiOlAQAA&#10;ZwMAAA4AAAAAAAAAAQAgAAAAKQEAAGRycy9lMm9Eb2MueG1sUEsFBgAAAAAGAAYAWQEAAEAFAAAA&#10;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777777"/>
                          <w:spacing w:val="0"/>
                          <w:w w:val="100"/>
                          <w:position w:val="0"/>
                          <w:sz w:val="13"/>
                          <w:szCs w:val="13"/>
                          <w:lang w:val="en-US" w:eastAsia="en-US" w:bidi="en-US"/>
                        </w:rPr>
                        <w:t>Vector</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4943475</wp:posOffset>
                </wp:positionH>
                <wp:positionV relativeFrom="paragraph">
                  <wp:posOffset>1246505</wp:posOffset>
                </wp:positionV>
                <wp:extent cx="356870" cy="113030"/>
                <wp:effectExtent l="0" t="0" r="0" b="0"/>
                <wp:wrapNone/>
                <wp:docPr id="336" name="Shape 336"/>
                <wp:cNvGraphicFramePr/>
                <a:graphic xmlns:a="http://schemas.openxmlformats.org/drawingml/2006/main">
                  <a:graphicData uri="http://schemas.microsoft.com/office/word/2010/wordprocessingShape">
                    <wps:wsp>
                      <wps:cNvSpPr txBox="1"/>
                      <wps:spPr>
                        <a:xfrm>
                          <a:off x="0" y="0"/>
                          <a:ext cx="356870" cy="11303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777777"/>
                                <w:spacing w:val="0"/>
                                <w:w w:val="100"/>
                                <w:position w:val="0"/>
                                <w:sz w:val="13"/>
                                <w:szCs w:val="13"/>
                                <w:lang w:val="en-US" w:eastAsia="en-US" w:bidi="en-US"/>
                              </w:rPr>
                              <w:t>HashMap</w:t>
                            </w:r>
                          </w:p>
                        </w:txbxContent>
                      </wps:txbx>
                      <wps:bodyPr lIns="0" tIns="0" rIns="0" bIns="0">
                        <a:noAutofit/>
                      </wps:bodyPr>
                    </wps:wsp>
                  </a:graphicData>
                </a:graphic>
              </wp:anchor>
            </w:drawing>
          </mc:Choice>
          <mc:Fallback>
            <w:pict>
              <v:shape id="Shape 336" o:spid="_x0000_s1026" o:spt="202" type="#_x0000_t202" style="position:absolute;left:0pt;margin-left:389.25pt;margin-top:98.15pt;height:8.9pt;width:28.1pt;mso-position-horizontal-relative:page;z-index:503316480;mso-width-relative:page;mso-height-relative:page;" filled="f" stroked="f" coordsize="21600,21600" o:gfxdata="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EXyJmjaAAAACwEA&#10;AA8AAAAAAAAAAQAgAAAAIgAAAGRycy9kb3ducmV2LnhtbFBLAQIUABQAAAAIAIdO4kAolZfgpgEA&#10;AGcDAAAOAAAAAAAAAAEAIAAAACkBAABkcnMvZTJvRG9jLnhtbFBLBQYAAAAABgAGAFkBAABBBQAA&#10;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777777"/>
                          <w:spacing w:val="0"/>
                          <w:w w:val="100"/>
                          <w:position w:val="0"/>
                          <w:sz w:val="13"/>
                          <w:szCs w:val="13"/>
                          <w:lang w:val="en-US" w:eastAsia="en-US" w:bidi="en-US"/>
                        </w:rPr>
                        <w:t>HashMap</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6251575</wp:posOffset>
                </wp:positionH>
                <wp:positionV relativeFrom="paragraph">
                  <wp:posOffset>1316990</wp:posOffset>
                </wp:positionV>
                <wp:extent cx="347345" cy="109855"/>
                <wp:effectExtent l="0" t="0" r="0" b="0"/>
                <wp:wrapNone/>
                <wp:docPr id="338" name="Shape 338"/>
                <wp:cNvGraphicFramePr/>
                <a:graphic xmlns:a="http://schemas.openxmlformats.org/drawingml/2006/main">
                  <a:graphicData uri="http://schemas.microsoft.com/office/word/2010/wordprocessingShape">
                    <wps:wsp>
                      <wps:cNvSpPr txBox="1"/>
                      <wps:spPr>
                        <a:xfrm>
                          <a:off x="0" y="0"/>
                          <a:ext cx="347345" cy="109855"/>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777777"/>
                                <w:spacing w:val="0"/>
                                <w:w w:val="100"/>
                                <w:position w:val="0"/>
                                <w:sz w:val="13"/>
                                <w:szCs w:val="13"/>
                                <w:lang w:val="en-US" w:eastAsia="en-US" w:bidi="en-US"/>
                              </w:rPr>
                              <w:t>TreeMap</w:t>
                            </w:r>
                          </w:p>
                        </w:txbxContent>
                      </wps:txbx>
                      <wps:bodyPr lIns="0" tIns="0" rIns="0" bIns="0">
                        <a:noAutofit/>
                      </wps:bodyPr>
                    </wps:wsp>
                  </a:graphicData>
                </a:graphic>
              </wp:anchor>
            </w:drawing>
          </mc:Choice>
          <mc:Fallback>
            <w:pict>
              <v:shape id="Shape 338" o:spid="_x0000_s1026" o:spt="202" type="#_x0000_t202" style="position:absolute;left:0pt;margin-left:492.25pt;margin-top:103.7pt;height:8.65pt;width:27.35pt;mso-position-horizontal-relative:page;z-index:503316480;mso-width-relative:page;mso-height-relative:page;" filled="f" stroked="f" coordsize="21600,21600" o:gfxdata="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HGNC8dsAAAAM&#10;AQAADwAAAAAAAAABACAAAAAiAAAAZHJzL2Rvd25yZXYueG1sUEsBAhQAFAAAAAgAh07iQDkhuKSn&#10;AQAAZwMAAA4AAAAAAAAAAQAgAAAAKgEAAGRycy9lMm9Eb2MueG1sUEsFBgAAAAAGAAYAWQEAAEMF&#10;AAA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777777"/>
                          <w:spacing w:val="0"/>
                          <w:w w:val="100"/>
                          <w:position w:val="0"/>
                          <w:sz w:val="13"/>
                          <w:szCs w:val="13"/>
                          <w:lang w:val="en-US" w:eastAsia="en-US" w:bidi="en-US"/>
                        </w:rPr>
                        <w:t>TreeMap</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1270635</wp:posOffset>
                </wp:positionH>
                <wp:positionV relativeFrom="paragraph">
                  <wp:posOffset>4206240</wp:posOffset>
                </wp:positionV>
                <wp:extent cx="323215" cy="170815"/>
                <wp:effectExtent l="0" t="0" r="0" b="0"/>
                <wp:wrapNone/>
                <wp:docPr id="340" name="Shape 340"/>
                <wp:cNvGraphicFramePr/>
                <a:graphic xmlns:a="http://schemas.openxmlformats.org/drawingml/2006/main">
                  <a:graphicData uri="http://schemas.microsoft.com/office/word/2010/wordprocessingShape">
                    <wps:wsp>
                      <wps:cNvSpPr txBox="1"/>
                      <wps:spPr>
                        <a:xfrm>
                          <a:off x="0" y="0"/>
                          <a:ext cx="323215" cy="170815"/>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12"/>
                                <w:szCs w:val="12"/>
                              </w:rPr>
                            </w:pPr>
                            <w:r>
                              <w:rPr>
                                <w:rFonts w:ascii="宋体" w:hAnsi="宋体" w:eastAsia="宋体" w:cs="宋体"/>
                                <w:b w:val="0"/>
                                <w:bCs w:val="0"/>
                                <w:color w:val="777777"/>
                                <w:spacing w:val="0"/>
                                <w:w w:val="100"/>
                                <w:position w:val="0"/>
                                <w:sz w:val="12"/>
                                <w:szCs w:val="12"/>
                                <w:lang w:val="zh-TW" w:eastAsia="zh-TW" w:bidi="zh-TW"/>
                              </w:rPr>
                              <w:t>理类</w:t>
                            </w:r>
                          </w:p>
                        </w:txbxContent>
                      </wps:txbx>
                      <wps:bodyPr lIns="0" tIns="0" rIns="0" bIns="0">
                        <a:noAutofit/>
                      </wps:bodyPr>
                    </wps:wsp>
                  </a:graphicData>
                </a:graphic>
              </wp:anchor>
            </w:drawing>
          </mc:Choice>
          <mc:Fallback>
            <w:pict>
              <v:shape id="Shape 340" o:spid="_x0000_s1026" o:spt="202" type="#_x0000_t202" style="position:absolute;left:0pt;margin-left:100.05pt;margin-top:331.2pt;height:13.45pt;width:25.45pt;mso-position-horizontal-relative:page;z-index:503316480;mso-width-relative:page;mso-height-relative:page;" filled="f" stroked="f" coordsize="21600,21600" o:gfxdata="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A0WvGX2QAAAAsBAAAP&#10;AAAAAAAAAAEAIAAAACIAAABkcnMvZG93bnJldi54bWxQSwECFAAUAAAACACHTuJAfEc+s6UBAABn&#10;AwAADgAAAAAAAAABACAAAAAoAQAAZHJzL2Uyb0RvYy54bWxQSwUGAAAAAAYABgBZAQAAPwUAA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12"/>
                          <w:szCs w:val="12"/>
                        </w:rPr>
                      </w:pPr>
                      <w:r>
                        <w:rPr>
                          <w:rFonts w:ascii="宋体" w:hAnsi="宋体" w:eastAsia="宋体" w:cs="宋体"/>
                          <w:b w:val="0"/>
                          <w:bCs w:val="0"/>
                          <w:color w:val="777777"/>
                          <w:spacing w:val="0"/>
                          <w:w w:val="100"/>
                          <w:position w:val="0"/>
                          <w:sz w:val="12"/>
                          <w:szCs w:val="12"/>
                          <w:lang w:val="zh-TW" w:eastAsia="zh-TW" w:bidi="zh-TW"/>
                        </w:rPr>
                        <w:t>理类</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2343785</wp:posOffset>
                </wp:positionH>
                <wp:positionV relativeFrom="paragraph">
                  <wp:posOffset>4203065</wp:posOffset>
                </wp:positionV>
                <wp:extent cx="652145" cy="109855"/>
                <wp:effectExtent l="0" t="0" r="0" b="0"/>
                <wp:wrapNone/>
                <wp:docPr id="342" name="Shape 342"/>
                <wp:cNvGraphicFramePr/>
                <a:graphic xmlns:a="http://schemas.openxmlformats.org/drawingml/2006/main">
                  <a:graphicData uri="http://schemas.microsoft.com/office/word/2010/wordprocessingShape">
                    <wps:wsp>
                      <wps:cNvSpPr txBox="1"/>
                      <wps:spPr>
                        <a:xfrm>
                          <a:off x="0" y="0"/>
                          <a:ext cx="652145" cy="109855"/>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12"/>
                                <w:szCs w:val="12"/>
                              </w:rPr>
                            </w:pPr>
                            <w:r>
                              <w:rPr>
                                <w:rFonts w:ascii="宋体" w:hAnsi="宋体" w:eastAsia="宋体" w:cs="宋体"/>
                                <w:b w:val="0"/>
                                <w:bCs w:val="0"/>
                                <w:color w:val="777777"/>
                                <w:spacing w:val="0"/>
                                <w:w w:val="100"/>
                                <w:position w:val="0"/>
                                <w:sz w:val="12"/>
                                <w:szCs w:val="12"/>
                                <w:lang w:val="zh-TW" w:eastAsia="zh-TW" w:bidi="zh-TW"/>
                              </w:rPr>
                              <w:t>賴口和接口的关系</w:t>
                            </w:r>
                          </w:p>
                        </w:txbxContent>
                      </wps:txbx>
                      <wps:bodyPr lIns="0" tIns="0" rIns="0" bIns="0">
                        <a:noAutofit/>
                      </wps:bodyPr>
                    </wps:wsp>
                  </a:graphicData>
                </a:graphic>
              </wp:anchor>
            </w:drawing>
          </mc:Choice>
          <mc:Fallback>
            <w:pict>
              <v:shape id="Shape 342" o:spid="_x0000_s1026" o:spt="202" type="#_x0000_t202" style="position:absolute;left:0pt;margin-left:184.55pt;margin-top:330.95pt;height:8.65pt;width:51.35pt;mso-position-horizontal-relative:page;z-index:503316480;mso-width-relative:page;mso-height-relative:page;" filled="f" stroked="f" coordsize="21600,21600" o:gfxdata="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Dx/Hq22gAAAAsB&#10;AAAPAAAAAAAAAAEAIAAAACIAAABkcnMvZG93bnJldi54bWxQSwECFAAUAAAACACHTuJAse5ExqcB&#10;AABnAwAADgAAAAAAAAABACAAAAApAQAAZHJzL2Uyb0RvYy54bWxQSwUGAAAAAAYABgBZAQAAQgUA&#10;A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12"/>
                          <w:szCs w:val="12"/>
                        </w:rPr>
                      </w:pPr>
                      <w:r>
                        <w:rPr>
                          <w:rFonts w:ascii="宋体" w:hAnsi="宋体" w:eastAsia="宋体" w:cs="宋体"/>
                          <w:b w:val="0"/>
                          <w:bCs w:val="0"/>
                          <w:color w:val="777777"/>
                          <w:spacing w:val="0"/>
                          <w:w w:val="100"/>
                          <w:position w:val="0"/>
                          <w:sz w:val="12"/>
                          <w:szCs w:val="12"/>
                          <w:lang w:val="zh-TW" w:eastAsia="zh-TW" w:bidi="zh-TW"/>
                        </w:rPr>
                        <w:t>賴口和接口的关系</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777240</wp:posOffset>
                </wp:positionH>
                <wp:positionV relativeFrom="paragraph">
                  <wp:posOffset>4584065</wp:posOffset>
                </wp:positionV>
                <wp:extent cx="2849880" cy="225425"/>
                <wp:effectExtent l="0" t="0" r="0" b="0"/>
                <wp:wrapNone/>
                <wp:docPr id="344" name="Shape 344"/>
                <wp:cNvGraphicFramePr/>
                <a:graphic xmlns:a="http://schemas.openxmlformats.org/drawingml/2006/main">
                  <a:graphicData uri="http://schemas.microsoft.com/office/word/2010/wordprocessingShape">
                    <wps:wsp>
                      <wps:cNvSpPr txBox="1"/>
                      <wps:spPr>
                        <a:xfrm>
                          <a:off x="0" y="0"/>
                          <a:ext cx="2849880" cy="225425"/>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20"/>
                                <w:szCs w:val="20"/>
                              </w:rPr>
                            </w:pPr>
                            <w:r>
                              <w:rPr>
                                <w:rFonts w:ascii="宋体" w:hAnsi="宋体" w:eastAsia="宋体" w:cs="宋体"/>
                                <w:b w:val="0"/>
                                <w:bCs w:val="0"/>
                                <w:color w:val="34495E"/>
                                <w:spacing w:val="0"/>
                                <w:w w:val="100"/>
                                <w:position w:val="0"/>
                                <w:sz w:val="20"/>
                                <w:szCs w:val="20"/>
                                <w:lang w:val="zh-TW" w:eastAsia="zh-TW" w:bidi="zh-TW"/>
                              </w:rPr>
                              <w:t xml:space="preserve">首先来介绍的就是列表爷爷辈儿的接口 - </w:t>
                            </w:r>
                            <w:r>
                              <w:rPr>
                                <w:rFonts w:ascii="宋体" w:hAnsi="宋体" w:eastAsia="宋体" w:cs="宋体"/>
                                <w:color w:val="34495E"/>
                                <w:spacing w:val="0"/>
                                <w:w w:val="100"/>
                                <w:position w:val="0"/>
                                <w:sz w:val="20"/>
                                <w:szCs w:val="20"/>
                                <w:lang w:val="en-US" w:eastAsia="en-US" w:bidi="en-US"/>
                              </w:rPr>
                              <w:t>Iterator</w:t>
                            </w:r>
                          </w:p>
                        </w:txbxContent>
                      </wps:txbx>
                      <wps:bodyPr lIns="0" tIns="0" rIns="0" bIns="0">
                        <a:noAutofit/>
                      </wps:bodyPr>
                    </wps:wsp>
                  </a:graphicData>
                </a:graphic>
              </wp:anchor>
            </w:drawing>
          </mc:Choice>
          <mc:Fallback>
            <w:pict>
              <v:shape id="Shape 344" o:spid="_x0000_s1026" o:spt="202" type="#_x0000_t202" style="position:absolute;left:0pt;margin-left:61.2pt;margin-top:360.95pt;height:17.75pt;width:224.4pt;mso-position-horizontal-relative:page;z-index:503316480;mso-width-relative:page;mso-height-relative:page;" filled="f" stroked="f" coordsize="21600,21600" o:gfxdata="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BXLuaHZAAAACwEA&#10;AA8AAAAAAAAAAQAgAAAAIgAAAGRycy9kb3ducmV2LnhtbFBLAQIUABQAAAAIAIdO4kBygydFpwEA&#10;AGgDAAAOAAAAAAAAAAEAIAAAACgBAABkcnMvZTJvRG9jLnhtbFBLBQYAAAAABgAGAFkBAABBBQAA&#10;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20"/>
                          <w:szCs w:val="20"/>
                        </w:rPr>
                      </w:pPr>
                      <w:r>
                        <w:rPr>
                          <w:rFonts w:ascii="宋体" w:hAnsi="宋体" w:eastAsia="宋体" w:cs="宋体"/>
                          <w:b w:val="0"/>
                          <w:bCs w:val="0"/>
                          <w:color w:val="34495E"/>
                          <w:spacing w:val="0"/>
                          <w:w w:val="100"/>
                          <w:position w:val="0"/>
                          <w:sz w:val="20"/>
                          <w:szCs w:val="20"/>
                          <w:lang w:val="zh-TW" w:eastAsia="zh-TW" w:bidi="zh-TW"/>
                        </w:rPr>
                        <w:t xml:space="preserve">首先来介绍的就是列表爷爷辈儿的接口 - </w:t>
                      </w:r>
                      <w:r>
                        <w:rPr>
                          <w:rFonts w:ascii="宋体" w:hAnsi="宋体" w:eastAsia="宋体" w:cs="宋体"/>
                          <w:color w:val="34495E"/>
                          <w:spacing w:val="0"/>
                          <w:w w:val="100"/>
                          <w:position w:val="0"/>
                          <w:sz w:val="20"/>
                          <w:szCs w:val="20"/>
                          <w:lang w:val="en-US" w:eastAsia="en-US" w:bidi="en-US"/>
                        </w:rPr>
                        <w:t>Iterator</w:t>
                      </w:r>
                    </w:p>
                  </w:txbxContent>
                </v:textbox>
              </v:shape>
            </w:pict>
          </mc:Fallback>
        </mc:AlternateContent>
      </w:r>
      <w:r>
        <mc:AlternateContent>
          <mc:Choice Requires="wps">
            <w:drawing>
              <wp:anchor distT="2536190" distB="1962785" distL="0" distR="0" simplePos="0" relativeHeight="125830144" behindDoc="0" locked="0" layoutInCell="1" allowOverlap="1">
                <wp:simplePos x="0" y="0"/>
                <wp:positionH relativeFrom="page">
                  <wp:posOffset>2030095</wp:posOffset>
                </wp:positionH>
                <wp:positionV relativeFrom="paragraph">
                  <wp:posOffset>2536190</wp:posOffset>
                </wp:positionV>
                <wp:extent cx="1804670" cy="399415"/>
                <wp:effectExtent l="0" t="0" r="0" b="0"/>
                <wp:wrapTopAndBottom/>
                <wp:docPr id="346" name="Shape 346"/>
                <wp:cNvGraphicFramePr/>
                <a:graphic xmlns:a="http://schemas.openxmlformats.org/drawingml/2006/main">
                  <a:graphicData uri="http://schemas.microsoft.com/office/word/2010/wordprocessingShape">
                    <wps:wsp>
                      <wps:cNvSpPr txBox="1"/>
                      <wps:spPr>
                        <a:xfrm>
                          <a:off x="0" y="0"/>
                          <a:ext cx="1804670" cy="399415"/>
                        </a:xfrm>
                        <a:prstGeom prst="rect">
                          <a:avLst/>
                        </a:prstGeom>
                        <a:noFill/>
                      </wps:spPr>
                      <wps:txbx>
                        <w:txbxContent>
                          <w:p>
                            <w:pPr>
                              <w:widowControl w:val="0"/>
                            </w:pPr>
                          </w:p>
                        </w:txbxContent>
                      </wps:txbx>
                      <wps:bodyPr wrap="none" lIns="0" tIns="0" rIns="0" bIns="0">
                        <a:noAutofit/>
                      </wps:bodyPr>
                    </wps:wsp>
                  </a:graphicData>
                </a:graphic>
              </wp:anchor>
            </w:drawing>
          </mc:Choice>
          <mc:Fallback>
            <w:pict>
              <v:shape id="Shape 346" o:spid="_x0000_s1026" o:spt="202" type="#_x0000_t202" style="position:absolute;left:0pt;margin-left:159.85pt;margin-top:199.7pt;height:31.45pt;width:142.1pt;mso-position-horizontal-relative:page;mso-wrap-distance-bottom:154.55pt;mso-wrap-distance-top:199.7pt;mso-wrap-style:none;z-index:125830144;mso-width-relative:page;mso-height-relative:page;" filled="f" stroked="f" coordsize="21600,21600" o:gfxdata="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Yu+O&#10;dNkAAAALAQAADwAAAAAAAAABACAAAAAiAAAAZHJzL2Rvd25yZXYueG1sUEsBAhQAFAAAAAgAh07i&#10;QImdydSvAQAAdAMAAA4AAAAAAAAAAQAgAAAAKAEAAGRycy9lMm9Eb2MueG1sUEsFBgAAAAAGAAYA&#10;WQEAAEkFAAAAAA==&#10;">
                <v:fill on="f" focussize="0,0"/>
                <v:stroke on="f"/>
                <v:imagedata o:title=""/>
                <o:lock v:ext="edit" aspectratio="f"/>
                <v:textbox inset="0mm,0mm,0mm,0mm">
                  <w:txbxContent>
                    <w:p>
                      <w:pPr>
                        <w:widowControl w:val="0"/>
                      </w:pPr>
                    </w:p>
                  </w:txbxContent>
                </v:textbox>
                <w10:wrap type="topAndBottom"/>
              </v:shape>
            </w:pict>
          </mc:Fallback>
        </mc:AlternateContent>
      </w:r>
    </w:p>
    <w:p>
      <w:pPr>
        <w:pStyle w:val="25"/>
        <w:keepNext/>
        <w:keepLines/>
        <w:widowControl w:val="0"/>
        <w:shd w:val="clear" w:color="auto" w:fill="auto"/>
        <w:bidi w:val="0"/>
        <w:spacing w:before="0" w:after="200" w:line="240" w:lineRule="auto"/>
        <w:ind w:left="0" w:right="0" w:firstLine="0"/>
        <w:jc w:val="left"/>
      </w:pPr>
      <w:bookmarkStart w:id="606" w:name="bookmark704"/>
      <w:bookmarkStart w:id="607" w:name="bookmark703"/>
      <w:bookmarkStart w:id="608" w:name="bookmark702"/>
      <w:r>
        <w:rPr>
          <w:rFonts w:ascii="Times New Roman" w:hAnsi="Times New Roman" w:eastAsia="Times New Roman" w:cs="Times New Roman"/>
          <w:b/>
          <w:bCs/>
          <w:spacing w:val="0"/>
          <w:w w:val="100"/>
          <w:position w:val="0"/>
          <w:sz w:val="32"/>
          <w:szCs w:val="32"/>
          <w:lang w:val="en-US" w:eastAsia="en-US" w:bidi="en-US"/>
        </w:rPr>
        <w:t xml:space="preserve">Iterable </w:t>
      </w:r>
      <w:r>
        <w:rPr>
          <w:spacing w:val="0"/>
          <w:w w:val="100"/>
          <w:position w:val="0"/>
        </w:rPr>
        <w:t>接口</w:t>
      </w:r>
      <w:bookmarkEnd w:id="606"/>
      <w:bookmarkEnd w:id="607"/>
      <w:bookmarkEnd w:id="608"/>
    </w:p>
    <w:p>
      <w:pPr>
        <w:pStyle w:val="15"/>
        <w:keepNext w:val="0"/>
        <w:keepLines w:val="0"/>
        <w:widowControl w:val="0"/>
        <w:shd w:val="clear" w:color="auto" w:fill="auto"/>
        <w:bidi w:val="0"/>
        <w:spacing w:before="0" w:after="260" w:line="240" w:lineRule="auto"/>
        <w:ind w:left="0" w:right="0" w:firstLine="0"/>
        <w:jc w:val="left"/>
      </w:pPr>
      <w:r>
        <w:rPr>
          <w:spacing w:val="0"/>
          <w:w w:val="100"/>
          <w:position w:val="0"/>
        </w:rPr>
        <w:t>实现此接口允许对象成为</w:t>
      </w:r>
      <w:r>
        <w:rPr>
          <w:rFonts w:ascii="Times New Roman" w:hAnsi="Times New Roman" w:eastAsia="Times New Roman" w:cs="Times New Roman"/>
          <w:spacing w:val="0"/>
          <w:w w:val="100"/>
          <w:position w:val="0"/>
          <w:sz w:val="22"/>
          <w:szCs w:val="22"/>
          <w:lang w:val="en-US" w:eastAsia="en-US" w:bidi="en-US"/>
        </w:rPr>
        <w:t>for-each</w:t>
      </w:r>
      <w:r>
        <w:rPr>
          <w:spacing w:val="0"/>
          <w:w w:val="100"/>
          <w:position w:val="0"/>
        </w:rPr>
        <w:t>循环的目标，也就是增强</w:t>
      </w:r>
      <w:r>
        <w:rPr>
          <w:rFonts w:ascii="Times New Roman" w:hAnsi="Times New Roman" w:eastAsia="Times New Roman" w:cs="Times New Roman"/>
          <w:spacing w:val="0"/>
          <w:w w:val="100"/>
          <w:position w:val="0"/>
          <w:sz w:val="22"/>
          <w:szCs w:val="22"/>
          <w:lang w:val="en-US" w:eastAsia="en-US" w:bidi="en-US"/>
        </w:rPr>
        <w:t>for</w:t>
      </w:r>
      <w:r>
        <w:rPr>
          <w:spacing w:val="0"/>
          <w:w w:val="100"/>
          <w:position w:val="0"/>
        </w:rPr>
        <w:t>循环，它是</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中的一种</w:t>
      </w:r>
      <w:r>
        <w:rPr>
          <w:color w:val="E96900"/>
          <w:spacing w:val="0"/>
          <w:w w:val="100"/>
          <w:position w:val="0"/>
        </w:rPr>
        <w:t>语法糖</w:t>
      </w:r>
    </w:p>
    <w:p>
      <w:pPr>
        <w:pStyle w:val="11"/>
        <w:keepNext w:val="0"/>
        <w:keepLines w:val="0"/>
        <w:widowControl w:val="0"/>
        <w:numPr>
          <w:ilvl w:val="0"/>
          <w:numId w:val="51"/>
        </w:numPr>
        <w:shd w:val="clear" w:color="auto" w:fill="auto"/>
        <w:tabs>
          <w:tab w:val="left" w:pos="649"/>
        </w:tabs>
        <w:bidi w:val="0"/>
        <w:spacing w:before="0" w:after="0" w:line="240" w:lineRule="auto"/>
        <w:ind w:left="0" w:right="0" w:firstLine="180"/>
        <w:jc w:val="left"/>
      </w:pPr>
      <w:bookmarkStart w:id="609" w:name="bookmark705"/>
      <w:bookmarkEnd w:id="609"/>
      <w:r>
        <w:rPr>
          <w:rFonts w:ascii="Times New Roman" w:hAnsi="Times New Roman" w:eastAsia="Times New Roman" w:cs="Times New Roman"/>
          <w:color w:val="000000"/>
          <w:spacing w:val="0"/>
          <w:w w:val="100"/>
          <w:position w:val="0"/>
          <w:lang w:val="en-US" w:eastAsia="en-US" w:bidi="en-US"/>
        </w:rPr>
        <w:t>List</w:t>
      </w:r>
      <w:r>
        <w:rPr>
          <w:rFonts w:ascii="Times New Roman" w:hAnsi="Times New Roman" w:eastAsia="Times New Roman" w:cs="Times New Roman"/>
          <w:color w:val="981A1A"/>
          <w:spacing w:val="0"/>
          <w:w w:val="100"/>
          <w:position w:val="0"/>
          <w:lang w:val="en-US" w:eastAsia="en-US" w:bidi="en-US"/>
        </w:rPr>
        <w:t>&lt;</w:t>
      </w:r>
      <w:r>
        <w:rPr>
          <w:rFonts w:ascii="Times New Roman" w:hAnsi="Times New Roman" w:eastAsia="Times New Roman" w:cs="Times New Roman"/>
          <w:color w:val="008855"/>
          <w:spacing w:val="0"/>
          <w:w w:val="100"/>
          <w:position w:val="0"/>
          <w:lang w:val="en-US" w:eastAsia="en-US" w:bidi="en-US"/>
        </w:rPr>
        <w:t>Object</w:t>
      </w:r>
      <w:r>
        <w:rPr>
          <w:rFonts w:ascii="Times New Roman" w:hAnsi="Times New Roman" w:eastAsia="Times New Roman" w:cs="Times New Roman"/>
          <w:color w:val="981A1A"/>
          <w:spacing w:val="0"/>
          <w:w w:val="100"/>
          <w:position w:val="0"/>
          <w:lang w:val="en-US" w:eastAsia="en-US" w:bidi="en-US"/>
        </w:rPr>
        <w:t xml:space="preserve">&gt; </w:t>
      </w:r>
      <w:r>
        <w:rPr>
          <w:rFonts w:ascii="Times New Roman" w:hAnsi="Times New Roman" w:eastAsia="Times New Roman" w:cs="Times New Roman"/>
          <w:color w:val="000000"/>
          <w:spacing w:val="0"/>
          <w:w w:val="100"/>
          <w:position w:val="0"/>
          <w:lang w:val="en-US" w:eastAsia="en-US" w:bidi="en-US"/>
        </w:rPr>
        <w:t xml:space="preserve">list </w:t>
      </w:r>
      <w:r>
        <w:rPr>
          <w:rFonts w:ascii="Times New Roman" w:hAnsi="Times New Roman" w:eastAsia="Times New Roman" w:cs="Times New Roman"/>
          <w:color w:val="981A1A"/>
          <w:spacing w:val="0"/>
          <w:w w:val="100"/>
          <w:position w:val="0"/>
          <w:lang w:val="zh-TW" w:eastAsia="zh-TW" w:bidi="zh-TW"/>
        </w:rPr>
        <w:t xml:space="preserve">= </w:t>
      </w:r>
      <w:r>
        <w:rPr>
          <w:rFonts w:ascii="Times New Roman" w:hAnsi="Times New Roman" w:eastAsia="Times New Roman" w:cs="Times New Roman"/>
          <w:color w:val="770088"/>
          <w:spacing w:val="0"/>
          <w:w w:val="100"/>
          <w:position w:val="0"/>
          <w:lang w:val="en-US" w:eastAsia="en-US" w:bidi="en-US"/>
        </w:rPr>
        <w:t xml:space="preserve">new </w:t>
      </w:r>
      <w:r>
        <w:rPr>
          <w:rFonts w:ascii="Times New Roman" w:hAnsi="Times New Roman" w:eastAsia="Times New Roman" w:cs="Times New Roman"/>
          <w:color w:val="000000"/>
          <w:spacing w:val="0"/>
          <w:w w:val="100"/>
          <w:position w:val="0"/>
          <w:lang w:val="en-US" w:eastAsia="en-US" w:bidi="en-US"/>
        </w:rPr>
        <w:t>ArrayList</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51"/>
        </w:numPr>
        <w:shd w:val="clear" w:color="auto" w:fill="auto"/>
        <w:tabs>
          <w:tab w:val="left" w:pos="649"/>
        </w:tabs>
        <w:bidi w:val="0"/>
        <w:spacing w:before="0" w:after="260" w:line="240" w:lineRule="auto"/>
        <w:ind w:left="0" w:right="0" w:firstLine="180"/>
        <w:jc w:val="left"/>
      </w:pPr>
      <w:bookmarkStart w:id="610" w:name="bookmark706"/>
      <w:bookmarkEnd w:id="610"/>
      <w:r>
        <w:rPr>
          <w:rFonts w:ascii="Times New Roman" w:hAnsi="Times New Roman" w:eastAsia="Times New Roman" w:cs="Times New Roman"/>
          <w:color w:val="770088"/>
          <w:spacing w:val="0"/>
          <w:w w:val="100"/>
          <w:position w:val="0"/>
          <w:lang w:val="en-US" w:eastAsia="en-US" w:bidi="en-US"/>
        </w:rPr>
        <w:t xml:space="preserve">for </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8855"/>
          <w:spacing w:val="0"/>
          <w:w w:val="100"/>
          <w:position w:val="0"/>
          <w:lang w:val="en-US" w:eastAsia="en-US" w:bidi="en-US"/>
        </w:rPr>
        <w:t xml:space="preserve">Object </w:t>
      </w:r>
      <w:r>
        <w:rPr>
          <w:rFonts w:ascii="Times New Roman" w:hAnsi="Times New Roman" w:eastAsia="Times New Roman" w:cs="Times New Roman"/>
          <w:color w:val="000000"/>
          <w:spacing w:val="0"/>
          <w:w w:val="100"/>
          <w:position w:val="0"/>
          <w:lang w:val="en-US" w:eastAsia="en-US" w:bidi="en-US"/>
        </w:rPr>
        <w:t>obj</w:t>
      </w:r>
      <w:r>
        <w:rPr>
          <w:rFonts w:ascii="Times New Roman" w:hAnsi="Times New Roman" w:eastAsia="Times New Roman" w:cs="Times New Roman"/>
          <w:color w:val="34495E"/>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list</w:t>
      </w:r>
      <w:r>
        <w:rPr>
          <w:rFonts w:ascii="Times New Roman" w:hAnsi="Times New Roman" w:eastAsia="Times New Roman" w:cs="Times New Roman"/>
          <w:color w:val="34495E"/>
          <w:spacing w:val="0"/>
          <w:w w:val="100"/>
          <w:position w:val="0"/>
          <w:lang w:val="en-US" w:eastAsia="en-US" w:bidi="en-US"/>
        </w:rPr>
        <w:t>){}</w:t>
      </w:r>
    </w:p>
    <w:p>
      <w:pPr>
        <w:pStyle w:val="15"/>
        <w:keepNext w:val="0"/>
        <w:keepLines w:val="0"/>
        <w:widowControl w:val="0"/>
        <w:shd w:val="clear" w:color="auto" w:fill="auto"/>
        <w:bidi w:val="0"/>
        <w:spacing w:before="0" w:after="260" w:line="240" w:lineRule="auto"/>
        <w:ind w:left="0" w:right="0" w:firstLine="0"/>
        <w:jc w:val="left"/>
      </w:pPr>
      <w:r>
        <w:rPr>
          <w:spacing w:val="0"/>
          <w:w w:val="100"/>
          <w:position w:val="0"/>
        </w:rPr>
        <w:t>除了实现此接口的对象外，数组也可以用</w:t>
      </w:r>
      <w:r>
        <w:rPr>
          <w:rFonts w:ascii="Times New Roman" w:hAnsi="Times New Roman" w:eastAsia="Times New Roman" w:cs="Times New Roman"/>
          <w:spacing w:val="0"/>
          <w:w w:val="100"/>
          <w:position w:val="0"/>
          <w:sz w:val="22"/>
          <w:szCs w:val="22"/>
          <w:lang w:val="en-US" w:eastAsia="en-US" w:bidi="en-US"/>
        </w:rPr>
        <w:t>for-each</w:t>
      </w:r>
      <w:r>
        <w:rPr>
          <w:spacing w:val="0"/>
          <w:w w:val="100"/>
          <w:position w:val="0"/>
        </w:rPr>
        <w:t>循环遍历，如下:</w:t>
      </w:r>
    </w:p>
    <w:p>
      <w:pPr>
        <w:pStyle w:val="11"/>
        <w:keepNext w:val="0"/>
        <w:keepLines w:val="0"/>
        <w:widowControl w:val="0"/>
        <w:numPr>
          <w:ilvl w:val="0"/>
          <w:numId w:val="52"/>
        </w:numPr>
        <w:shd w:val="clear" w:color="auto" w:fill="auto"/>
        <w:tabs>
          <w:tab w:val="left" w:pos="649"/>
        </w:tabs>
        <w:bidi w:val="0"/>
        <w:spacing w:before="0" w:after="0" w:line="240" w:lineRule="auto"/>
        <w:ind w:left="0" w:right="0" w:firstLine="180"/>
        <w:jc w:val="left"/>
      </w:pPr>
      <w:bookmarkStart w:id="611" w:name="bookmark707"/>
      <w:bookmarkEnd w:id="611"/>
      <w:r>
        <w:rPr>
          <w:rFonts w:ascii="Times New Roman" w:hAnsi="Times New Roman" w:eastAsia="Times New Roman" w:cs="Times New Roman"/>
          <w:color w:val="008855"/>
          <w:spacing w:val="0"/>
          <w:w w:val="100"/>
          <w:position w:val="0"/>
          <w:lang w:val="en-US" w:eastAsia="en-US" w:bidi="en-US"/>
        </w:rPr>
        <w:t>Object</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list </w:t>
      </w:r>
      <w:r>
        <w:rPr>
          <w:rFonts w:ascii="Times New Roman" w:hAnsi="Times New Roman" w:eastAsia="Times New Roman" w:cs="Times New Roman"/>
          <w:color w:val="981A1A"/>
          <w:spacing w:val="0"/>
          <w:w w:val="100"/>
          <w:position w:val="0"/>
          <w:lang w:val="zh-TW" w:eastAsia="zh-TW" w:bidi="zh-TW"/>
        </w:rPr>
        <w:t xml:space="preserve">= </w:t>
      </w:r>
      <w:r>
        <w:rPr>
          <w:rFonts w:ascii="Times New Roman" w:hAnsi="Times New Roman" w:eastAsia="Times New Roman" w:cs="Times New Roman"/>
          <w:color w:val="770088"/>
          <w:spacing w:val="0"/>
          <w:w w:val="100"/>
          <w:position w:val="0"/>
          <w:lang w:val="en-US" w:eastAsia="en-US" w:bidi="en-US"/>
        </w:rPr>
        <w:t xml:space="preserve">new </w:t>
      </w:r>
      <w:r>
        <w:rPr>
          <w:rFonts w:ascii="Times New Roman" w:hAnsi="Times New Roman" w:eastAsia="Times New Roman" w:cs="Times New Roman"/>
          <w:color w:val="008855"/>
          <w:spacing w:val="0"/>
          <w:w w:val="100"/>
          <w:position w:val="0"/>
          <w:lang w:val="en-US" w:eastAsia="en-US" w:bidi="en-US"/>
        </w:rPr>
        <w:t>Object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116644"/>
          <w:spacing w:val="0"/>
          <w:w w:val="100"/>
          <w:position w:val="0"/>
          <w:lang w:val="en-US" w:eastAsia="en-US" w:bidi="en-US"/>
        </w:rPr>
        <w:t>10</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52"/>
        </w:numPr>
        <w:shd w:val="clear" w:color="auto" w:fill="auto"/>
        <w:tabs>
          <w:tab w:val="left" w:pos="649"/>
        </w:tabs>
        <w:bidi w:val="0"/>
        <w:spacing w:before="0" w:after="320" w:line="240" w:lineRule="auto"/>
        <w:ind w:left="0" w:right="0" w:firstLine="180"/>
        <w:jc w:val="left"/>
      </w:pPr>
      <w:bookmarkStart w:id="612" w:name="bookmark708"/>
      <w:bookmarkEnd w:id="612"/>
      <w:r>
        <w:rPr>
          <w:rFonts w:ascii="Times New Roman" w:hAnsi="Times New Roman" w:eastAsia="Times New Roman" w:cs="Times New Roman"/>
          <w:color w:val="770088"/>
          <w:spacing w:val="0"/>
          <w:w w:val="100"/>
          <w:position w:val="0"/>
          <w:lang w:val="en-US" w:eastAsia="en-US" w:bidi="en-US"/>
        </w:rPr>
        <w:t xml:space="preserve">for </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8855"/>
          <w:spacing w:val="0"/>
          <w:w w:val="100"/>
          <w:position w:val="0"/>
          <w:lang w:val="en-US" w:eastAsia="en-US" w:bidi="en-US"/>
        </w:rPr>
        <w:t xml:space="preserve">Object </w:t>
      </w:r>
      <w:r>
        <w:rPr>
          <w:rFonts w:ascii="Times New Roman" w:hAnsi="Times New Roman" w:eastAsia="Times New Roman" w:cs="Times New Roman"/>
          <w:color w:val="000000"/>
          <w:spacing w:val="0"/>
          <w:w w:val="100"/>
          <w:position w:val="0"/>
          <w:lang w:val="en-US" w:eastAsia="en-US" w:bidi="en-US"/>
        </w:rPr>
        <w:t>obj</w:t>
      </w:r>
      <w:r>
        <w:rPr>
          <w:rFonts w:ascii="Times New Roman" w:hAnsi="Times New Roman" w:eastAsia="Times New Roman" w:cs="Times New Roman"/>
          <w:color w:val="34495E"/>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list</w:t>
      </w:r>
      <w:r>
        <w:rPr>
          <w:rFonts w:ascii="Times New Roman" w:hAnsi="Times New Roman" w:eastAsia="Times New Roman" w:cs="Times New Roman"/>
          <w:color w:val="34495E"/>
          <w:spacing w:val="0"/>
          <w:w w:val="100"/>
          <w:position w:val="0"/>
          <w:lang w:val="en-US" w:eastAsia="en-US" w:bidi="en-US"/>
        </w:rPr>
        <w:t>){}</w:t>
      </w:r>
    </w:p>
    <w:p>
      <w:pPr>
        <w:pStyle w:val="9"/>
        <w:keepNext/>
        <w:keepLines/>
        <w:widowControl w:val="0"/>
        <w:shd w:val="clear" w:color="auto" w:fill="auto"/>
        <w:bidi w:val="0"/>
        <w:spacing w:before="0" w:after="200" w:line="240" w:lineRule="auto"/>
        <w:ind w:left="0" w:right="0" w:firstLine="0"/>
        <w:jc w:val="left"/>
      </w:pPr>
      <w:bookmarkStart w:id="613" w:name="bookmark710"/>
      <w:bookmarkStart w:id="614" w:name="bookmark709"/>
      <w:bookmarkStart w:id="615" w:name="bookmark711"/>
      <w:r>
        <w:rPr>
          <w:spacing w:val="0"/>
          <w:w w:val="100"/>
          <w:position w:val="0"/>
          <w:lang w:val="zh-TW" w:eastAsia="zh-TW" w:bidi="zh-TW"/>
        </w:rPr>
        <w:t>其他遍历方式</w:t>
      </w:r>
      <w:bookmarkEnd w:id="613"/>
      <w:bookmarkEnd w:id="614"/>
      <w:bookmarkEnd w:id="615"/>
    </w:p>
    <w:p>
      <w:pPr>
        <w:pStyle w:val="11"/>
        <w:keepNext w:val="0"/>
        <w:keepLines w:val="0"/>
        <w:widowControl w:val="0"/>
        <w:shd w:val="clear" w:color="auto" w:fill="auto"/>
        <w:bidi w:val="0"/>
        <w:spacing w:before="0" w:after="260" w:line="240" w:lineRule="auto"/>
        <w:ind w:left="0" w:right="0" w:firstLine="0"/>
        <w:jc w:val="left"/>
      </w:pPr>
      <w:r>
        <w:rPr>
          <w:rFonts w:ascii="Times New Roman" w:hAnsi="Times New Roman" w:eastAsia="Times New Roman" w:cs="Times New Roman"/>
          <w:color w:val="34495E"/>
          <w:spacing w:val="0"/>
          <w:w w:val="100"/>
          <w:position w:val="0"/>
          <w:sz w:val="22"/>
          <w:szCs w:val="22"/>
          <w:lang w:val="en-US" w:eastAsia="en-US" w:bidi="en-US"/>
        </w:rPr>
        <w:t>jdk 1.8</w:t>
      </w:r>
      <w:r>
        <w:rPr>
          <w:rFonts w:ascii="宋体" w:hAnsi="宋体" w:eastAsia="宋体" w:cs="宋体"/>
          <w:color w:val="34495E"/>
          <w:spacing w:val="0"/>
          <w:w w:val="100"/>
          <w:position w:val="0"/>
          <w:lang w:val="zh-TW" w:eastAsia="zh-TW" w:bidi="zh-TW"/>
        </w:rPr>
        <w:t>之前</w:t>
      </w:r>
      <w:r>
        <w:rPr>
          <w:rFonts w:ascii="Times New Roman" w:hAnsi="Times New Roman" w:eastAsia="Times New Roman" w:cs="Times New Roman"/>
          <w:color w:val="E96900"/>
          <w:spacing w:val="0"/>
          <w:w w:val="100"/>
          <w:position w:val="0"/>
          <w:sz w:val="22"/>
          <w:szCs w:val="22"/>
          <w:lang w:val="en-US" w:eastAsia="en-US" w:bidi="en-US"/>
        </w:rPr>
        <w:t>Iterator</w:t>
      </w:r>
      <w:r>
        <w:rPr>
          <w:rFonts w:ascii="宋体" w:hAnsi="宋体" w:eastAsia="宋体" w:cs="宋体"/>
          <w:color w:val="34495E"/>
          <w:spacing w:val="0"/>
          <w:w w:val="100"/>
          <w:position w:val="0"/>
          <w:lang w:val="zh-TW" w:eastAsia="zh-TW" w:bidi="zh-TW"/>
        </w:rPr>
        <w:t>只有</w:t>
      </w:r>
      <w:r>
        <w:rPr>
          <w:rFonts w:ascii="Times New Roman" w:hAnsi="Times New Roman" w:eastAsia="Times New Roman" w:cs="Times New Roman"/>
          <w:color w:val="34495E"/>
          <w:spacing w:val="0"/>
          <w:w w:val="100"/>
          <w:position w:val="0"/>
          <w:sz w:val="22"/>
          <w:szCs w:val="22"/>
          <w:lang w:val="en-US" w:eastAsia="en-US" w:bidi="en-US"/>
        </w:rPr>
        <w:t xml:space="preserve">iterator </w:t>
      </w:r>
      <w:r>
        <w:rPr>
          <w:rFonts w:ascii="宋体" w:hAnsi="宋体" w:eastAsia="宋体" w:cs="宋体"/>
          <w:color w:val="34495E"/>
          <w:spacing w:val="0"/>
          <w:w w:val="100"/>
          <w:position w:val="0"/>
          <w:lang w:val="zh-TW" w:eastAsia="zh-TW" w:bidi="zh-TW"/>
        </w:rPr>
        <w:t>一个方法，就是</w:t>
      </w:r>
    </w:p>
    <w:p>
      <w:pPr>
        <w:pStyle w:val="11"/>
        <w:keepNext w:val="0"/>
        <w:keepLines w:val="0"/>
        <w:widowControl w:val="0"/>
        <w:shd w:val="clear" w:color="auto" w:fill="auto"/>
        <w:bidi w:val="0"/>
        <w:spacing w:before="0" w:after="260" w:line="240" w:lineRule="auto"/>
        <w:ind w:left="0" w:right="0" w:firstLine="180"/>
        <w:jc w:val="left"/>
      </w:pPr>
      <w:r>
        <w:rPr>
          <w:rFonts w:ascii="Times New Roman" w:hAnsi="Times New Roman" w:eastAsia="Times New Roman" w:cs="Times New Roman"/>
          <w:color w:val="999999"/>
          <w:spacing w:val="0"/>
          <w:w w:val="100"/>
          <w:position w:val="0"/>
          <w:lang w:val="zh-TW" w:eastAsia="zh-TW" w:bidi="zh-TW"/>
        </w:rPr>
        <w:t xml:space="preserve">1 </w:t>
      </w:r>
      <w:r>
        <w:rPr>
          <w:rFonts w:ascii="Times New Roman" w:hAnsi="Times New Roman" w:eastAsia="Times New Roman" w:cs="Times New Roman"/>
          <w:color w:val="000000"/>
          <w:spacing w:val="0"/>
          <w:w w:val="100"/>
          <w:position w:val="0"/>
          <w:lang w:val="en-US" w:eastAsia="en-US" w:bidi="en-US"/>
        </w:rPr>
        <w:t>Iterator</w:t>
      </w:r>
      <w:r>
        <w:rPr>
          <w:rFonts w:ascii="Times New Roman" w:hAnsi="Times New Roman" w:eastAsia="Times New Roman" w:cs="Times New Roman"/>
          <w:color w:val="981A1A"/>
          <w:spacing w:val="0"/>
          <w:w w:val="100"/>
          <w:position w:val="0"/>
          <w:lang w:val="en-US" w:eastAsia="en-US" w:bidi="en-US"/>
        </w:rPr>
        <w:t>&lt;</w:t>
      </w:r>
      <w:r>
        <w:rPr>
          <w:rFonts w:ascii="Times New Roman" w:hAnsi="Times New Roman" w:eastAsia="Times New Roman" w:cs="Times New Roman"/>
          <w:color w:val="000000"/>
          <w:spacing w:val="0"/>
          <w:w w:val="100"/>
          <w:position w:val="0"/>
          <w:lang w:val="en-US" w:eastAsia="en-US" w:bidi="en-US"/>
        </w:rPr>
        <w:t>T</w:t>
      </w:r>
      <w:r>
        <w:rPr>
          <w:rFonts w:ascii="Times New Roman" w:hAnsi="Times New Roman" w:eastAsia="Times New Roman" w:cs="Times New Roman"/>
          <w:color w:val="981A1A"/>
          <w:spacing w:val="0"/>
          <w:w w:val="100"/>
          <w:position w:val="0"/>
          <w:lang w:val="en-US" w:eastAsia="en-US" w:bidi="en-US"/>
        </w:rPr>
        <w:t xml:space="preserve">&gt; </w:t>
      </w:r>
      <w:r>
        <w:rPr>
          <w:rFonts w:ascii="Times New Roman" w:hAnsi="Times New Roman" w:eastAsia="Times New Roman" w:cs="Times New Roman"/>
          <w:color w:val="0000FF"/>
          <w:spacing w:val="0"/>
          <w:w w:val="100"/>
          <w:position w:val="0"/>
          <w:lang w:val="en-US" w:eastAsia="en-US" w:bidi="en-US"/>
        </w:rPr>
        <w:t>iterator</w:t>
      </w:r>
      <w:r>
        <w:rPr>
          <w:rFonts w:ascii="宋体" w:hAnsi="宋体" w:eastAsia="宋体" w:cs="宋体"/>
          <w:color w:val="0000FF"/>
          <w:spacing w:val="0"/>
          <w:w w:val="100"/>
          <w:position w:val="0"/>
          <w:lang w:val="en-US" w:eastAsia="en-US" w:bidi="en-US"/>
        </w:rPr>
        <w:t>。</w:t>
      </w:r>
      <w:r>
        <w:rPr>
          <w:rFonts w:ascii="宋体" w:hAnsi="宋体" w:eastAsia="宋体" w:cs="宋体"/>
          <w:color w:val="34495E"/>
          <w:spacing w:val="0"/>
          <w:w w:val="100"/>
          <w:position w:val="0"/>
          <w:lang w:val="en-US" w:eastAsia="en-US" w:bidi="en-US"/>
        </w:rPr>
        <w:t>；</w:t>
      </w:r>
    </w:p>
    <w:p>
      <w:pPr>
        <w:pStyle w:val="15"/>
        <w:keepNext w:val="0"/>
        <w:keepLines w:val="0"/>
        <w:widowControl w:val="0"/>
        <w:shd w:val="clear" w:color="auto" w:fill="auto"/>
        <w:bidi w:val="0"/>
        <w:spacing w:before="0" w:after="260" w:line="307" w:lineRule="exact"/>
        <w:ind w:left="0" w:right="0" w:firstLine="0"/>
        <w:jc w:val="left"/>
      </w:pPr>
      <w:r>
        <w:rPr>
          <w:spacing w:val="0"/>
          <w:w w:val="100"/>
          <w:position w:val="0"/>
        </w:rPr>
        <w:t>实现次接口的方法能够创建一个轻量级的迭代器，用于安全的遍历元素，移除元素，添加元素。这里面 涉及到一个</w:t>
      </w:r>
      <w:r>
        <w:rPr>
          <w:rFonts w:ascii="Times New Roman" w:hAnsi="Times New Roman" w:eastAsia="Times New Roman" w:cs="Times New Roman"/>
          <w:color w:val="E96900"/>
          <w:spacing w:val="0"/>
          <w:w w:val="100"/>
          <w:position w:val="0"/>
          <w:sz w:val="22"/>
          <w:szCs w:val="22"/>
          <w:lang w:val="en-US" w:eastAsia="en-US" w:bidi="en-US"/>
        </w:rPr>
        <w:t>fail-fast</w:t>
      </w:r>
      <w:r>
        <w:rPr>
          <w:spacing w:val="0"/>
          <w:w w:val="100"/>
          <w:position w:val="0"/>
        </w:rPr>
        <w:t>机制。</w:t>
      </w:r>
    </w:p>
    <w:p>
      <w:pPr>
        <w:pStyle w:val="15"/>
        <w:keepNext w:val="0"/>
        <w:keepLines w:val="0"/>
        <w:widowControl w:val="0"/>
        <w:shd w:val="clear" w:color="auto" w:fill="auto"/>
        <w:bidi w:val="0"/>
        <w:spacing w:before="0" w:after="260" w:line="240" w:lineRule="auto"/>
        <w:ind w:left="0" w:right="0" w:firstLine="0"/>
        <w:jc w:val="left"/>
      </w:pPr>
      <w:r>
        <w:rPr>
          <w:spacing w:val="0"/>
          <w:w w:val="100"/>
          <w:position w:val="0"/>
        </w:rPr>
        <w:t>总之一点就是能创建迭代器进行元素的添加和删除的话，就尽量使用迭代器进行添加和删除。</w:t>
      </w:r>
    </w:p>
    <w:p>
      <w:pPr>
        <w:pStyle w:val="15"/>
        <w:keepNext w:val="0"/>
        <w:keepLines w:val="0"/>
        <w:widowControl w:val="0"/>
        <w:shd w:val="clear" w:color="auto" w:fill="auto"/>
        <w:bidi w:val="0"/>
        <w:spacing w:before="0" w:after="260" w:line="240" w:lineRule="auto"/>
        <w:ind w:left="0" w:right="0" w:firstLine="0"/>
        <w:jc w:val="left"/>
      </w:pPr>
      <w:r>
        <w:rPr>
          <w:spacing w:val="0"/>
          <w:w w:val="100"/>
          <w:position w:val="0"/>
        </w:rPr>
        <w:t>也可以使用迭代器的方式进行遍历</w:t>
      </w:r>
    </w:p>
    <w:p>
      <w:pPr>
        <w:pStyle w:val="11"/>
        <w:keepNext w:val="0"/>
        <w:keepLines w:val="0"/>
        <w:widowControl w:val="0"/>
        <w:shd w:val="clear" w:color="auto" w:fill="auto"/>
        <w:bidi w:val="0"/>
        <w:spacing w:before="0" w:after="0" w:line="336" w:lineRule="auto"/>
        <w:ind w:left="0" w:right="0" w:firstLine="580"/>
        <w:jc w:val="left"/>
      </w:pPr>
      <w:r>
        <w:rPr>
          <w:rFonts w:ascii="Times New Roman" w:hAnsi="Times New Roman" w:eastAsia="Times New Roman" w:cs="Times New Roman"/>
          <w:color w:val="211F19"/>
          <w:spacing w:val="0"/>
          <w:w w:val="100"/>
          <w:position w:val="0"/>
          <w:lang w:val="en-US" w:eastAsia="en-US" w:bidi="en-US"/>
        </w:rPr>
        <w:t xml:space="preserve">for(Iterator </w:t>
      </w:r>
      <w:r>
        <w:rPr>
          <w:rFonts w:ascii="Times New Roman" w:hAnsi="Times New Roman" w:eastAsia="Times New Roman" w:cs="Times New Roman"/>
          <w:color w:val="000000"/>
          <w:spacing w:val="0"/>
          <w:w w:val="100"/>
          <w:position w:val="0"/>
          <w:lang w:val="en-US" w:eastAsia="en-US" w:bidi="en-US"/>
        </w:rPr>
        <w:t xml:space="preserve">it </w:t>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coll</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iterator()</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it.</w:t>
      </w:r>
      <w:r>
        <w:rPr>
          <w:rFonts w:ascii="Times New Roman" w:hAnsi="Times New Roman" w:eastAsia="Times New Roman" w:cs="Times New Roman"/>
          <w:color w:val="211F19"/>
          <w:spacing w:val="0"/>
          <w:w w:val="100"/>
          <w:position w:val="0"/>
          <w:lang w:val="en-US" w:eastAsia="en-US" w:bidi="en-US"/>
        </w:rPr>
        <w:t>hasNext()</w:t>
      </w:r>
      <w:r>
        <w:rPr>
          <w:rFonts w:ascii="Times New Roman" w:hAnsi="Times New Roman" w:eastAsia="Times New Roman" w:cs="Times New Roman"/>
          <w:color w:val="34495E"/>
          <w:spacing w:val="0"/>
          <w:w w:val="100"/>
          <w:position w:val="0"/>
          <w:lang w:val="en-US" w:eastAsia="en-US" w:bidi="en-US"/>
        </w:rPr>
        <w:t>; ){</w:t>
      </w:r>
    </w:p>
    <w:p>
      <w:pPr>
        <w:pStyle w:val="11"/>
        <w:keepNext w:val="0"/>
        <w:keepLines w:val="0"/>
        <w:widowControl w:val="0"/>
        <w:shd w:val="clear" w:color="auto" w:fill="auto"/>
        <w:bidi w:val="0"/>
        <w:spacing w:before="0" w:after="0" w:line="336" w:lineRule="auto"/>
        <w:ind w:left="1060" w:right="0" w:firstLine="0"/>
        <w:jc w:val="left"/>
      </w:pPr>
      <w:r>
        <w:rPr>
          <w:rFonts w:ascii="Times New Roman" w:hAnsi="Times New Roman" w:eastAsia="Times New Roman" w:cs="Times New Roman"/>
          <w:color w:val="000000"/>
          <w:spacing w:val="0"/>
          <w:w w:val="100"/>
          <w:position w:val="0"/>
          <w:lang w:val="en-US" w:eastAsia="en-US" w:bidi="en-US"/>
        </w:rPr>
        <w:t xml:space="preserve">System. out. pri ntl </w:t>
      </w:r>
      <w:r>
        <w:rPr>
          <w:rFonts w:ascii="Times New Roman" w:hAnsi="Times New Roman" w:eastAsia="Times New Roman" w:cs="Times New Roman"/>
          <w:color w:val="211F19"/>
          <w:spacing w:val="0"/>
          <w:w w:val="100"/>
          <w:position w:val="0"/>
          <w:lang w:val="en-US" w:eastAsia="en-US" w:bidi="en-US"/>
        </w:rPr>
        <w:t>n(it. next</w:t>
      </w:r>
      <w:r>
        <w:rPr>
          <w:rFonts w:ascii="宋体" w:hAnsi="宋体" w:eastAsia="宋体" w:cs="宋体"/>
          <w:color w:val="211F19"/>
          <w:spacing w:val="0"/>
          <w:w w:val="100"/>
          <w:position w:val="0"/>
          <w:lang w:val="en-US" w:eastAsia="en-US" w:bidi="en-US"/>
        </w:rPr>
        <w:t>。)</w:t>
      </w:r>
      <w:r>
        <w:rPr>
          <w:rFonts w:ascii="宋体" w:hAnsi="宋体" w:eastAsia="宋体" w:cs="宋体"/>
          <w:color w:val="34495E"/>
          <w:spacing w:val="0"/>
          <w:w w:val="100"/>
          <w:position w:val="0"/>
          <w:lang w:val="en-US" w:eastAsia="en-US" w:bidi="en-US"/>
        </w:rPr>
        <w:t>；</w:t>
      </w:r>
    </w:p>
    <w:p>
      <w:pPr>
        <w:pStyle w:val="11"/>
        <w:keepNext w:val="0"/>
        <w:keepLines w:val="0"/>
        <w:widowControl w:val="0"/>
        <w:numPr>
          <w:ilvl w:val="0"/>
          <w:numId w:val="52"/>
        </w:numPr>
        <w:shd w:val="clear" w:color="auto" w:fill="auto"/>
        <w:tabs>
          <w:tab w:val="left" w:pos="519"/>
        </w:tabs>
        <w:bidi w:val="0"/>
        <w:spacing w:before="0" w:after="360" w:line="336" w:lineRule="auto"/>
        <w:ind w:left="0" w:right="0"/>
        <w:jc w:val="left"/>
      </w:pPr>
      <w:bookmarkStart w:id="616" w:name="bookmark712"/>
      <w:bookmarkEnd w:id="616"/>
      <w:r>
        <w:rPr>
          <w:rFonts w:ascii="Times New Roman" w:hAnsi="Times New Roman" w:eastAsia="Times New Roman" w:cs="Times New Roman"/>
          <w:color w:val="34495E"/>
          <w:spacing w:val="0"/>
          <w:w w:val="100"/>
          <w:position w:val="0"/>
          <w:lang w:val="en-US" w:eastAsia="en-US" w:bidi="en-US"/>
        </w:rPr>
        <w:t>}</w:t>
      </w:r>
    </w:p>
    <w:p>
      <w:pPr>
        <w:pStyle w:val="25"/>
        <w:keepNext/>
        <w:keepLines/>
        <w:widowControl w:val="0"/>
        <w:shd w:val="clear" w:color="auto" w:fill="auto"/>
        <w:bidi w:val="0"/>
        <w:spacing w:before="0" w:after="220" w:line="240" w:lineRule="auto"/>
        <w:ind w:left="0" w:right="0" w:firstLine="0"/>
        <w:jc w:val="left"/>
      </w:pPr>
      <w:bookmarkStart w:id="617" w:name="bookmark714"/>
      <w:bookmarkStart w:id="618" w:name="bookmark715"/>
      <w:bookmarkStart w:id="619" w:name="bookmark713"/>
      <w:r>
        <w:rPr>
          <w:spacing w:val="0"/>
          <w:w w:val="100"/>
          <w:position w:val="0"/>
        </w:rPr>
        <w:t>顶层接口</w:t>
      </w:r>
      <w:bookmarkEnd w:id="617"/>
      <w:bookmarkEnd w:id="618"/>
      <w:bookmarkEnd w:id="619"/>
    </w:p>
    <w:p>
      <w:pPr>
        <w:pStyle w:val="15"/>
        <w:keepNext w:val="0"/>
        <w:keepLines w:val="0"/>
        <w:widowControl w:val="0"/>
        <w:shd w:val="clear" w:color="auto" w:fill="auto"/>
        <w:bidi w:val="0"/>
        <w:spacing w:before="0" w:after="80" w:line="305" w:lineRule="auto"/>
        <w:ind w:left="0" w:right="0" w:firstLine="0"/>
        <w:jc w:val="left"/>
      </w:pPr>
      <w:r>
        <w:rPr>
          <w:rFonts w:ascii="Times New Roman" w:hAnsi="Times New Roman" w:eastAsia="Times New Roman" w:cs="Times New Roman"/>
          <w:spacing w:val="0"/>
          <w:w w:val="100"/>
          <w:position w:val="0"/>
          <w:sz w:val="22"/>
          <w:szCs w:val="22"/>
          <w:lang w:val="en-US" w:eastAsia="en-US" w:bidi="en-US"/>
        </w:rPr>
        <w:t>Collection</w:t>
      </w:r>
      <w:r>
        <w:rPr>
          <w:spacing w:val="0"/>
          <w:w w:val="100"/>
          <w:position w:val="0"/>
        </w:rPr>
        <w:t>是一个顶层接口，它主要用来定义集合的约定</w:t>
      </w:r>
    </w:p>
    <w:p>
      <w:pPr>
        <w:pStyle w:val="11"/>
        <w:keepNext w:val="0"/>
        <w:keepLines w:val="0"/>
        <w:widowControl w:val="0"/>
        <w:shd w:val="clear" w:color="auto" w:fill="auto"/>
        <w:bidi w:val="0"/>
        <w:spacing w:before="0" w:after="160" w:line="336" w:lineRule="exact"/>
        <w:ind w:left="0" w:right="0" w:firstLine="0"/>
        <w:jc w:val="left"/>
      </w:pPr>
      <w:r>
        <w:rPr>
          <w:rFonts w:ascii="Times New Roman" w:hAnsi="Times New Roman" w:eastAsia="Times New Roman" w:cs="Times New Roman"/>
          <w:color w:val="34495E"/>
          <w:spacing w:val="0"/>
          <w:w w:val="100"/>
          <w:position w:val="0"/>
          <w:sz w:val="22"/>
          <w:szCs w:val="22"/>
          <w:lang w:val="en-US" w:eastAsia="en-US" w:bidi="en-US"/>
        </w:rPr>
        <w:t>List</w:t>
      </w:r>
      <w:r>
        <w:rPr>
          <w:rFonts w:ascii="宋体" w:hAnsi="宋体" w:eastAsia="宋体" w:cs="宋体"/>
          <w:color w:val="34495E"/>
          <w:spacing w:val="0"/>
          <w:w w:val="100"/>
          <w:position w:val="0"/>
          <w:lang w:val="zh-TW" w:eastAsia="zh-TW" w:bidi="zh-TW"/>
        </w:rPr>
        <w:t xml:space="preserve">接口也是一个顶层接口，它继承了 </w:t>
      </w:r>
      <w:r>
        <w:rPr>
          <w:rFonts w:ascii="Times New Roman" w:hAnsi="Times New Roman" w:eastAsia="Times New Roman" w:cs="Times New Roman"/>
          <w:color w:val="34495E"/>
          <w:spacing w:val="0"/>
          <w:w w:val="100"/>
          <w:position w:val="0"/>
          <w:sz w:val="22"/>
          <w:szCs w:val="22"/>
          <w:lang w:val="en-US" w:eastAsia="en-US" w:bidi="en-US"/>
        </w:rPr>
        <w:t>C ollection</w:t>
      </w:r>
      <w:r>
        <w:rPr>
          <w:rFonts w:ascii="宋体" w:hAnsi="宋体" w:eastAsia="宋体" w:cs="宋体"/>
          <w:color w:val="34495E"/>
          <w:spacing w:val="0"/>
          <w:w w:val="100"/>
          <w:position w:val="0"/>
          <w:lang w:val="zh-TW" w:eastAsia="zh-TW" w:bidi="zh-TW"/>
        </w:rPr>
        <w:t>接口，同时也是</w:t>
      </w:r>
      <w:r>
        <w:rPr>
          <w:rFonts w:ascii="Times New Roman" w:hAnsi="Times New Roman" w:eastAsia="Times New Roman" w:cs="Times New Roman"/>
          <w:color w:val="34495E"/>
          <w:spacing w:val="0"/>
          <w:w w:val="100"/>
          <w:position w:val="0"/>
          <w:sz w:val="22"/>
          <w:szCs w:val="22"/>
          <w:lang w:val="en-US" w:eastAsia="en-US" w:bidi="en-US"/>
        </w:rPr>
        <w:t>Array List, LinkedList</w:t>
      </w:r>
      <w:r>
        <w:rPr>
          <w:rFonts w:ascii="宋体" w:hAnsi="宋体" w:eastAsia="宋体" w:cs="宋体"/>
          <w:color w:val="34495E"/>
          <w:spacing w:val="0"/>
          <w:w w:val="100"/>
          <w:position w:val="0"/>
          <w:lang w:val="zh-TW" w:eastAsia="zh-TW" w:bidi="zh-TW"/>
        </w:rPr>
        <w:t>等集合元素 的父类</w:t>
      </w:r>
    </w:p>
    <w:p>
      <w:pPr>
        <w:pStyle w:val="15"/>
        <w:keepNext w:val="0"/>
        <w:keepLines w:val="0"/>
        <w:widowControl w:val="0"/>
        <w:shd w:val="clear" w:color="auto" w:fill="auto"/>
        <w:bidi w:val="0"/>
        <w:spacing w:before="0" w:after="160" w:line="322" w:lineRule="exact"/>
        <w:ind w:left="0" w:right="0" w:firstLine="0"/>
        <w:jc w:val="left"/>
      </w:pPr>
      <w:r>
        <w:rPr>
          <w:rFonts w:ascii="Times New Roman" w:hAnsi="Times New Roman" w:eastAsia="Times New Roman" w:cs="Times New Roman"/>
          <w:spacing w:val="0"/>
          <w:w w:val="100"/>
          <w:position w:val="0"/>
          <w:sz w:val="22"/>
          <w:szCs w:val="22"/>
          <w:lang w:val="en-US" w:eastAsia="en-US" w:bidi="en-US"/>
        </w:rPr>
        <w:t>Set</w:t>
      </w:r>
      <w:r>
        <w:rPr>
          <w:spacing w:val="0"/>
          <w:w w:val="100"/>
          <w:position w:val="0"/>
        </w:rPr>
        <w:t>接口位于与</w:t>
      </w:r>
      <w:r>
        <w:rPr>
          <w:rFonts w:ascii="Times New Roman" w:hAnsi="Times New Roman" w:eastAsia="Times New Roman" w:cs="Times New Roman"/>
          <w:spacing w:val="0"/>
          <w:w w:val="100"/>
          <w:position w:val="0"/>
          <w:sz w:val="22"/>
          <w:szCs w:val="22"/>
          <w:lang w:val="en-US" w:eastAsia="en-US" w:bidi="en-US"/>
        </w:rPr>
        <w:t>List</w:t>
      </w:r>
      <w:r>
        <w:rPr>
          <w:spacing w:val="0"/>
          <w:w w:val="100"/>
          <w:position w:val="0"/>
        </w:rPr>
        <w:t xml:space="preserve">接口同级的层次上，它同时也继承了 </w:t>
      </w:r>
      <w:r>
        <w:rPr>
          <w:rFonts w:ascii="Times New Roman" w:hAnsi="Times New Roman" w:eastAsia="Times New Roman" w:cs="Times New Roman"/>
          <w:spacing w:val="0"/>
          <w:w w:val="100"/>
          <w:position w:val="0"/>
          <w:sz w:val="22"/>
          <w:szCs w:val="22"/>
          <w:lang w:val="en-US" w:eastAsia="en-US" w:bidi="en-US"/>
        </w:rPr>
        <w:t>Collection</w:t>
      </w:r>
      <w:r>
        <w:rPr>
          <w:spacing w:val="0"/>
          <w:w w:val="100"/>
          <w:position w:val="0"/>
        </w:rPr>
        <w:t>接口。</w:t>
      </w:r>
      <w:r>
        <w:rPr>
          <w:rFonts w:ascii="Times New Roman" w:hAnsi="Times New Roman" w:eastAsia="Times New Roman" w:cs="Times New Roman"/>
          <w:spacing w:val="0"/>
          <w:w w:val="100"/>
          <w:position w:val="0"/>
          <w:sz w:val="22"/>
          <w:szCs w:val="22"/>
          <w:lang w:val="en-US" w:eastAsia="en-US" w:bidi="en-US"/>
        </w:rPr>
        <w:t>Set</w:t>
      </w:r>
      <w:r>
        <w:rPr>
          <w:spacing w:val="0"/>
          <w:w w:val="100"/>
          <w:position w:val="0"/>
        </w:rPr>
        <w:t>接口提供了额夕卜的规 定。它对</w:t>
      </w:r>
      <w:r>
        <w:rPr>
          <w:rFonts w:ascii="Times New Roman" w:hAnsi="Times New Roman" w:eastAsia="Times New Roman" w:cs="Times New Roman"/>
          <w:spacing w:val="0"/>
          <w:w w:val="100"/>
          <w:position w:val="0"/>
          <w:sz w:val="22"/>
          <w:szCs w:val="22"/>
          <w:lang w:val="en-US" w:eastAsia="en-US" w:bidi="en-US"/>
        </w:rPr>
        <w:t>add</w:t>
      </w:r>
      <w:r>
        <w:rPr>
          <w:spacing w:val="0"/>
          <w:w w:val="100"/>
          <w:position w:val="0"/>
          <w:lang w:val="en-US" w:eastAsia="en-US" w:bidi="en-US"/>
        </w:rPr>
        <w:t>、</w:t>
      </w:r>
      <w:r>
        <w:rPr>
          <w:rFonts w:ascii="Times New Roman" w:hAnsi="Times New Roman" w:eastAsia="Times New Roman" w:cs="Times New Roman"/>
          <w:spacing w:val="0"/>
          <w:w w:val="100"/>
          <w:position w:val="0"/>
          <w:sz w:val="22"/>
          <w:szCs w:val="22"/>
          <w:lang w:val="en-US" w:eastAsia="en-US" w:bidi="en-US"/>
        </w:rPr>
        <w:t>equals, hashCode</w:t>
      </w:r>
      <w:r>
        <w:rPr>
          <w:spacing w:val="0"/>
          <w:w w:val="100"/>
          <w:position w:val="0"/>
        </w:rPr>
        <w:t>方法提供了额外的标准。</w:t>
      </w:r>
    </w:p>
    <w:p>
      <w:pPr>
        <w:pStyle w:val="15"/>
        <w:keepNext w:val="0"/>
        <w:keepLines w:val="0"/>
        <w:widowControl w:val="0"/>
        <w:shd w:val="clear" w:color="auto" w:fill="auto"/>
        <w:bidi w:val="0"/>
        <w:spacing w:before="0" w:after="160" w:line="326" w:lineRule="exact"/>
        <w:ind w:left="0" w:right="0" w:firstLine="0"/>
        <w:jc w:val="left"/>
      </w:pPr>
      <w:r>
        <w:rPr>
          <w:rFonts w:ascii="Times New Roman" w:hAnsi="Times New Roman" w:eastAsia="Times New Roman" w:cs="Times New Roman"/>
          <w:spacing w:val="0"/>
          <w:w w:val="100"/>
          <w:position w:val="0"/>
          <w:sz w:val="22"/>
          <w:szCs w:val="22"/>
          <w:lang w:val="en-US" w:eastAsia="en-US" w:bidi="en-US"/>
        </w:rPr>
        <w:t>Queue</w:t>
      </w:r>
      <w:r>
        <w:rPr>
          <w:spacing w:val="0"/>
          <w:w w:val="100"/>
          <w:position w:val="0"/>
        </w:rPr>
        <w:t>是和</w:t>
      </w:r>
      <w:r>
        <w:rPr>
          <w:rFonts w:ascii="Times New Roman" w:hAnsi="Times New Roman" w:eastAsia="Times New Roman" w:cs="Times New Roman"/>
          <w:spacing w:val="0"/>
          <w:w w:val="100"/>
          <w:position w:val="0"/>
          <w:sz w:val="22"/>
          <w:szCs w:val="22"/>
          <w:lang w:val="en-US" w:eastAsia="en-US" w:bidi="en-US"/>
        </w:rPr>
        <w:t>List</w:t>
      </w:r>
      <w:r>
        <w:rPr>
          <w:spacing w:val="0"/>
          <w:w w:val="100"/>
          <w:position w:val="0"/>
          <w:lang w:val="en-US" w:eastAsia="en-US" w:bidi="en-US"/>
        </w:rPr>
        <w:t>、</w:t>
      </w:r>
      <w:r>
        <w:rPr>
          <w:rFonts w:ascii="Times New Roman" w:hAnsi="Times New Roman" w:eastAsia="Times New Roman" w:cs="Times New Roman"/>
          <w:spacing w:val="0"/>
          <w:w w:val="100"/>
          <w:position w:val="0"/>
          <w:sz w:val="22"/>
          <w:szCs w:val="22"/>
          <w:lang w:val="en-US" w:eastAsia="en-US" w:bidi="en-US"/>
        </w:rPr>
        <w:t>Set</w:t>
      </w:r>
      <w:r>
        <w:rPr>
          <w:spacing w:val="0"/>
          <w:w w:val="100"/>
          <w:position w:val="0"/>
        </w:rPr>
        <w:t>接口并列的</w:t>
      </w:r>
      <w:r>
        <w:rPr>
          <w:rFonts w:ascii="Times New Roman" w:hAnsi="Times New Roman" w:eastAsia="Times New Roman" w:cs="Times New Roman"/>
          <w:spacing w:val="0"/>
          <w:w w:val="100"/>
          <w:position w:val="0"/>
          <w:sz w:val="22"/>
          <w:szCs w:val="22"/>
          <w:lang w:val="en-US" w:eastAsia="en-US" w:bidi="en-US"/>
        </w:rPr>
        <w:t>Collection</w:t>
      </w:r>
      <w:r>
        <w:rPr>
          <w:spacing w:val="0"/>
          <w:w w:val="100"/>
          <w:position w:val="0"/>
        </w:rPr>
        <w:t>的三大接口之一。</w:t>
      </w:r>
      <w:r>
        <w:rPr>
          <w:rFonts w:ascii="Times New Roman" w:hAnsi="Times New Roman" w:eastAsia="Times New Roman" w:cs="Times New Roman"/>
          <w:spacing w:val="0"/>
          <w:w w:val="100"/>
          <w:position w:val="0"/>
          <w:sz w:val="22"/>
          <w:szCs w:val="22"/>
          <w:lang w:val="en-US" w:eastAsia="en-US" w:bidi="en-US"/>
        </w:rPr>
        <w:t>Queue</w:t>
      </w:r>
      <w:r>
        <w:rPr>
          <w:spacing w:val="0"/>
          <w:w w:val="100"/>
          <w:position w:val="0"/>
        </w:rPr>
        <w:t xml:space="preserve">的设计用来在处理之前保持元 素的访问次序。除了 </w:t>
      </w:r>
      <w:r>
        <w:rPr>
          <w:rFonts w:ascii="Times New Roman" w:hAnsi="Times New Roman" w:eastAsia="Times New Roman" w:cs="Times New Roman"/>
          <w:spacing w:val="0"/>
          <w:w w:val="100"/>
          <w:position w:val="0"/>
          <w:sz w:val="22"/>
          <w:szCs w:val="22"/>
          <w:lang w:val="en-US" w:eastAsia="en-US" w:bidi="en-US"/>
        </w:rPr>
        <w:t>Collection</w:t>
      </w:r>
      <w:r>
        <w:rPr>
          <w:spacing w:val="0"/>
          <w:w w:val="100"/>
          <w:position w:val="0"/>
        </w:rPr>
        <w:t>基础的操作之外，队列提供了额外的插入，读取，检查操作。</w:t>
      </w:r>
    </w:p>
    <w:p>
      <w:pPr>
        <w:pStyle w:val="15"/>
        <w:keepNext w:val="0"/>
        <w:keepLines w:val="0"/>
        <w:widowControl w:val="0"/>
        <w:shd w:val="clear" w:color="auto" w:fill="auto"/>
        <w:bidi w:val="0"/>
        <w:spacing w:before="0" w:after="160" w:line="326" w:lineRule="exact"/>
        <w:ind w:left="0" w:right="0" w:firstLine="0"/>
        <w:jc w:val="left"/>
      </w:pPr>
      <w:r>
        <w:rPr>
          <w:rFonts w:ascii="Times New Roman" w:hAnsi="Times New Roman" w:eastAsia="Times New Roman" w:cs="Times New Roman"/>
          <w:spacing w:val="0"/>
          <w:w w:val="100"/>
          <w:position w:val="0"/>
          <w:sz w:val="22"/>
          <w:szCs w:val="22"/>
          <w:lang w:val="en-US" w:eastAsia="en-US" w:bidi="en-US"/>
        </w:rPr>
        <w:t>SortedSet</w:t>
      </w:r>
      <w:r>
        <w:rPr>
          <w:spacing w:val="0"/>
          <w:w w:val="100"/>
          <w:position w:val="0"/>
        </w:rPr>
        <w:t>接口直接继承于</w:t>
      </w:r>
      <w:r>
        <w:rPr>
          <w:rFonts w:ascii="Times New Roman" w:hAnsi="Times New Roman" w:eastAsia="Times New Roman" w:cs="Times New Roman"/>
          <w:spacing w:val="0"/>
          <w:w w:val="100"/>
          <w:position w:val="0"/>
          <w:sz w:val="22"/>
          <w:szCs w:val="22"/>
          <w:lang w:val="en-US" w:eastAsia="en-US" w:bidi="en-US"/>
        </w:rPr>
        <w:t>Set</w:t>
      </w:r>
      <w:r>
        <w:rPr>
          <w:spacing w:val="0"/>
          <w:w w:val="100"/>
          <w:position w:val="0"/>
        </w:rPr>
        <w:t>接口，使用</w:t>
      </w:r>
      <w:r>
        <w:rPr>
          <w:rFonts w:ascii="Times New Roman" w:hAnsi="Times New Roman" w:eastAsia="Times New Roman" w:cs="Times New Roman"/>
          <w:spacing w:val="0"/>
          <w:w w:val="100"/>
          <w:position w:val="0"/>
          <w:sz w:val="22"/>
          <w:szCs w:val="22"/>
          <w:lang w:val="en-US" w:eastAsia="en-US" w:bidi="en-US"/>
        </w:rPr>
        <w:t>Comparable</w:t>
      </w:r>
      <w:r>
        <w:rPr>
          <w:spacing w:val="0"/>
          <w:w w:val="100"/>
          <w:position w:val="0"/>
        </w:rPr>
        <w:t>对元素进行自然排序或者使用</w:t>
      </w:r>
      <w:r>
        <w:rPr>
          <w:rFonts w:ascii="Times New Roman" w:hAnsi="Times New Roman" w:eastAsia="Times New Roman" w:cs="Times New Roman"/>
          <w:spacing w:val="0"/>
          <w:w w:val="100"/>
          <w:position w:val="0"/>
          <w:sz w:val="22"/>
          <w:szCs w:val="22"/>
          <w:lang w:val="en-US" w:eastAsia="en-US" w:bidi="en-US"/>
        </w:rPr>
        <w:t>Comparator</w:t>
      </w:r>
      <w:r>
        <w:rPr>
          <w:spacing w:val="0"/>
          <w:w w:val="100"/>
          <w:position w:val="0"/>
        </w:rPr>
        <w:t>在 创建时对元素提供定制的排序规则。</w:t>
      </w:r>
      <w:r>
        <w:rPr>
          <w:rFonts w:ascii="Times New Roman" w:hAnsi="Times New Roman" w:eastAsia="Times New Roman" w:cs="Times New Roman"/>
          <w:spacing w:val="0"/>
          <w:w w:val="100"/>
          <w:position w:val="0"/>
          <w:sz w:val="22"/>
          <w:szCs w:val="22"/>
          <w:lang w:val="en-US" w:eastAsia="en-US" w:bidi="en-US"/>
        </w:rPr>
        <w:t>set</w:t>
      </w:r>
      <w:r>
        <w:rPr>
          <w:spacing w:val="0"/>
          <w:w w:val="100"/>
          <w:position w:val="0"/>
        </w:rPr>
        <w:t>的迭代器将按升序元素顺序遍历集合。</w:t>
      </w:r>
    </w:p>
    <w:p>
      <w:pPr>
        <w:pStyle w:val="15"/>
        <w:keepNext w:val="0"/>
        <w:keepLines w:val="0"/>
        <w:widowControl w:val="0"/>
        <w:shd w:val="clear" w:color="auto" w:fill="auto"/>
        <w:bidi w:val="0"/>
        <w:spacing w:before="0" w:after="280" w:line="317" w:lineRule="exact"/>
        <w:ind w:left="0" w:right="0" w:firstLine="0"/>
        <w:jc w:val="left"/>
      </w:pPr>
      <w:r>
        <w:rPr>
          <w:rFonts w:ascii="Times New Roman" w:hAnsi="Times New Roman" w:eastAsia="Times New Roman" w:cs="Times New Roman"/>
          <w:spacing w:val="0"/>
          <w:w w:val="100"/>
          <w:position w:val="0"/>
          <w:sz w:val="22"/>
          <w:szCs w:val="22"/>
          <w:lang w:val="en-US" w:eastAsia="en-US" w:bidi="en-US"/>
        </w:rPr>
        <w:t>Map</w:t>
      </w:r>
      <w:r>
        <w:rPr>
          <w:spacing w:val="0"/>
          <w:w w:val="100"/>
          <w:position w:val="0"/>
        </w:rPr>
        <w:t>是一个支持</w:t>
      </w:r>
      <w:r>
        <w:rPr>
          <w:rFonts w:ascii="Times New Roman" w:hAnsi="Times New Roman" w:eastAsia="Times New Roman" w:cs="Times New Roman"/>
          <w:spacing w:val="0"/>
          <w:w w:val="100"/>
          <w:position w:val="0"/>
          <w:sz w:val="22"/>
          <w:szCs w:val="22"/>
          <w:lang w:val="en-US" w:eastAsia="en-US" w:bidi="en-US"/>
        </w:rPr>
        <w:t>key-value</w:t>
      </w:r>
      <w:r>
        <w:rPr>
          <w:spacing w:val="0"/>
          <w:w w:val="100"/>
          <w:position w:val="0"/>
        </w:rPr>
        <w:t>存储的对象，</w:t>
      </w:r>
      <w:r>
        <w:rPr>
          <w:rFonts w:ascii="Times New Roman" w:hAnsi="Times New Roman" w:eastAsia="Times New Roman" w:cs="Times New Roman"/>
          <w:spacing w:val="0"/>
          <w:w w:val="100"/>
          <w:position w:val="0"/>
          <w:sz w:val="22"/>
          <w:szCs w:val="22"/>
          <w:lang w:val="en-US" w:eastAsia="en-US" w:bidi="en-US"/>
        </w:rPr>
        <w:t>Map</w:t>
      </w:r>
      <w:r>
        <w:rPr>
          <w:spacing w:val="0"/>
          <w:w w:val="100"/>
          <w:position w:val="0"/>
        </w:rPr>
        <w:t>不能包含重复的</w:t>
      </w:r>
      <w:r>
        <w:rPr>
          <w:rFonts w:ascii="Times New Roman" w:hAnsi="Times New Roman" w:eastAsia="Times New Roman" w:cs="Times New Roman"/>
          <w:spacing w:val="0"/>
          <w:w w:val="100"/>
          <w:position w:val="0"/>
          <w:sz w:val="22"/>
          <w:szCs w:val="22"/>
          <w:lang w:val="en-US" w:eastAsia="en-US" w:bidi="en-US"/>
        </w:rPr>
        <w:t>key,</w:t>
      </w:r>
      <w:r>
        <w:rPr>
          <w:spacing w:val="0"/>
          <w:w w:val="100"/>
          <w:position w:val="0"/>
        </w:rPr>
        <w:t xml:space="preserve">每个键最多映射一个值。这个接 口代替了 </w:t>
      </w:r>
      <w:r>
        <w:rPr>
          <w:rFonts w:ascii="Times New Roman" w:hAnsi="Times New Roman" w:eastAsia="Times New Roman" w:cs="Times New Roman"/>
          <w:spacing w:val="0"/>
          <w:w w:val="100"/>
          <w:position w:val="0"/>
          <w:sz w:val="22"/>
          <w:szCs w:val="22"/>
          <w:lang w:val="en-US" w:eastAsia="en-US" w:bidi="en-US"/>
        </w:rPr>
        <w:t>Dictionary</w:t>
      </w:r>
      <w:r>
        <w:rPr>
          <w:spacing w:val="0"/>
          <w:w w:val="100"/>
          <w:position w:val="0"/>
        </w:rPr>
        <w:t>类，</w:t>
      </w:r>
      <w:r>
        <w:rPr>
          <w:rFonts w:ascii="Times New Roman" w:hAnsi="Times New Roman" w:eastAsia="Times New Roman" w:cs="Times New Roman"/>
          <w:spacing w:val="0"/>
          <w:w w:val="100"/>
          <w:position w:val="0"/>
          <w:sz w:val="22"/>
          <w:szCs w:val="22"/>
          <w:lang w:val="en-US" w:eastAsia="en-US" w:bidi="en-US"/>
        </w:rPr>
        <w:t>Dictionary</w:t>
      </w:r>
      <w:r>
        <w:rPr>
          <w:spacing w:val="0"/>
          <w:w w:val="100"/>
          <w:position w:val="0"/>
        </w:rPr>
        <w:t>是一个抽象类而不是接口。</w:t>
      </w:r>
    </w:p>
    <w:p>
      <w:pPr>
        <w:pStyle w:val="27"/>
        <w:keepNext/>
        <w:keepLines/>
        <w:widowControl w:val="0"/>
        <w:shd w:val="clear" w:color="auto" w:fill="auto"/>
        <w:bidi w:val="0"/>
        <w:spacing w:before="0" w:after="160" w:line="240" w:lineRule="auto"/>
        <w:ind w:left="0" w:right="0" w:firstLine="0"/>
        <w:jc w:val="left"/>
        <w:rPr>
          <w:sz w:val="26"/>
          <w:szCs w:val="26"/>
        </w:rPr>
      </w:pPr>
      <w:bookmarkStart w:id="620" w:name="bookmark718"/>
      <w:bookmarkStart w:id="621" w:name="bookmark716"/>
      <w:bookmarkStart w:id="622" w:name="bookmark717"/>
      <w:r>
        <w:rPr>
          <w:rFonts w:ascii="Times New Roman" w:hAnsi="Times New Roman" w:eastAsia="Times New Roman" w:cs="Times New Roman"/>
          <w:b/>
          <w:bCs/>
          <w:spacing w:val="0"/>
          <w:w w:val="100"/>
          <w:position w:val="0"/>
          <w:sz w:val="26"/>
          <w:szCs w:val="26"/>
          <w:lang w:val="en-US" w:eastAsia="en-US" w:bidi="en-US"/>
        </w:rPr>
        <w:t>ArrayList</w:t>
      </w:r>
      <w:bookmarkEnd w:id="620"/>
      <w:bookmarkEnd w:id="621"/>
      <w:bookmarkEnd w:id="622"/>
    </w:p>
    <w:p>
      <w:pPr>
        <w:pStyle w:val="15"/>
        <w:keepNext w:val="0"/>
        <w:keepLines w:val="0"/>
        <w:widowControl w:val="0"/>
        <w:shd w:val="clear" w:color="auto" w:fill="auto"/>
        <w:bidi w:val="0"/>
        <w:spacing w:before="0" w:after="280" w:line="331" w:lineRule="exact"/>
        <w:ind w:left="0" w:right="0" w:firstLine="0"/>
        <w:jc w:val="left"/>
      </w:pPr>
      <w:r>
        <w:rPr>
          <w:rFonts w:ascii="Times New Roman" w:hAnsi="Times New Roman" w:eastAsia="Times New Roman" w:cs="Times New Roman"/>
          <w:spacing w:val="0"/>
          <w:w w:val="100"/>
          <w:position w:val="0"/>
          <w:sz w:val="22"/>
          <w:szCs w:val="22"/>
          <w:lang w:val="en-US" w:eastAsia="en-US" w:bidi="en-US"/>
        </w:rPr>
        <w:t>ArrayList</w:t>
      </w:r>
      <w:r>
        <w:rPr>
          <w:spacing w:val="0"/>
          <w:w w:val="100"/>
          <w:position w:val="0"/>
        </w:rPr>
        <w:t xml:space="preserve">是实现了 </w:t>
      </w:r>
      <w:r>
        <w:rPr>
          <w:rFonts w:ascii="Times New Roman" w:hAnsi="Times New Roman" w:eastAsia="Times New Roman" w:cs="Times New Roman"/>
          <w:spacing w:val="0"/>
          <w:w w:val="100"/>
          <w:position w:val="0"/>
          <w:sz w:val="22"/>
          <w:szCs w:val="22"/>
          <w:lang w:val="en-US" w:eastAsia="en-US" w:bidi="en-US"/>
        </w:rPr>
        <w:t>List</w:t>
      </w:r>
      <w:r>
        <w:rPr>
          <w:spacing w:val="0"/>
          <w:w w:val="100"/>
          <w:position w:val="0"/>
        </w:rPr>
        <w:t>接口的</w:t>
      </w:r>
      <w:r>
        <w:rPr>
          <w:color w:val="E96900"/>
          <w:spacing w:val="0"/>
          <w:w w:val="100"/>
          <w:position w:val="0"/>
        </w:rPr>
        <w:t>可扩容数组(动态数组)</w:t>
      </w:r>
      <w:r>
        <w:rPr>
          <w:spacing w:val="0"/>
          <w:w w:val="100"/>
          <w:position w:val="0"/>
          <w:sz w:val="22"/>
          <w:szCs w:val="22"/>
        </w:rPr>
        <w:t>，</w:t>
      </w:r>
      <w:r>
        <w:rPr>
          <w:spacing w:val="0"/>
          <w:w w:val="100"/>
          <w:position w:val="0"/>
        </w:rPr>
        <w:t>它的内部是基于数组实现的。它的具体定义如 下：</w:t>
      </w:r>
    </w:p>
    <w:p>
      <w:pPr>
        <w:pStyle w:val="11"/>
        <w:keepNext w:val="0"/>
        <w:keepLines w:val="0"/>
        <w:widowControl w:val="0"/>
        <w:shd w:val="clear" w:color="auto" w:fill="auto"/>
        <w:bidi w:val="0"/>
        <w:spacing w:before="0" w:after="160" w:line="305" w:lineRule="auto"/>
        <w:ind w:left="580" w:right="0" w:firstLine="40"/>
        <w:jc w:val="left"/>
      </w:pPr>
      <w:r>
        <w:rPr>
          <w:rFonts w:ascii="Times New Roman" w:hAnsi="Times New Roman" w:eastAsia="Times New Roman" w:cs="Times New Roman"/>
          <w:color w:val="770088"/>
          <w:spacing w:val="0"/>
          <w:w w:val="100"/>
          <w:position w:val="0"/>
          <w:lang w:val="en-US" w:eastAsia="en-US" w:bidi="en-US"/>
        </w:rPr>
        <w:t xml:space="preserve">public class </w:t>
      </w:r>
      <w:r>
        <w:rPr>
          <w:rFonts w:ascii="Times New Roman" w:hAnsi="Times New Roman" w:eastAsia="Times New Roman" w:cs="Times New Roman"/>
          <w:color w:val="0203CF"/>
          <w:spacing w:val="0"/>
          <w:w w:val="100"/>
          <w:position w:val="0"/>
          <w:lang w:val="en-US" w:eastAsia="en-US" w:bidi="en-US"/>
        </w:rPr>
        <w:t xml:space="preserve">ArrayList&lt;E&gt; </w:t>
      </w:r>
      <w:r>
        <w:rPr>
          <w:rFonts w:ascii="Times New Roman" w:hAnsi="Times New Roman" w:eastAsia="Times New Roman" w:cs="Times New Roman"/>
          <w:color w:val="770088"/>
          <w:spacing w:val="0"/>
          <w:w w:val="100"/>
          <w:position w:val="0"/>
          <w:lang w:val="en-US" w:eastAsia="en-US" w:bidi="en-US"/>
        </w:rPr>
        <w:t xml:space="preserve">extends </w:t>
      </w:r>
      <w:r>
        <w:rPr>
          <w:rFonts w:ascii="Times New Roman" w:hAnsi="Times New Roman" w:eastAsia="Times New Roman" w:cs="Times New Roman"/>
          <w:color w:val="000000"/>
          <w:spacing w:val="0"/>
          <w:w w:val="100"/>
          <w:position w:val="0"/>
          <w:lang w:val="en-US" w:eastAsia="en-US" w:bidi="en-US"/>
        </w:rPr>
        <w:t xml:space="preserve">AbstractList&lt;E&gt; </w:t>
      </w:r>
      <w:r>
        <w:rPr>
          <w:rFonts w:ascii="Times New Roman" w:hAnsi="Times New Roman" w:eastAsia="Times New Roman" w:cs="Times New Roman"/>
          <w:color w:val="770088"/>
          <w:spacing w:val="0"/>
          <w:w w:val="100"/>
          <w:position w:val="0"/>
          <w:lang w:val="en-US" w:eastAsia="en-US" w:bidi="en-US"/>
        </w:rPr>
        <w:t xml:space="preserve">implements </w:t>
      </w:r>
      <w:r>
        <w:rPr>
          <w:rFonts w:ascii="Times New Roman" w:hAnsi="Times New Roman" w:eastAsia="Times New Roman" w:cs="Times New Roman"/>
          <w:color w:val="211F19"/>
          <w:spacing w:val="0"/>
          <w:w w:val="100"/>
          <w:position w:val="0"/>
          <w:lang w:val="en-US" w:eastAsia="en-US" w:bidi="en-US"/>
        </w:rPr>
        <w:t xml:space="preserve">List&lt;E&gt;, </w:t>
      </w:r>
      <w:r>
        <w:rPr>
          <w:rFonts w:ascii="Times New Roman" w:hAnsi="Times New Roman" w:eastAsia="Times New Roman" w:cs="Times New Roman"/>
          <w:color w:val="000000"/>
          <w:spacing w:val="0"/>
          <w:w w:val="100"/>
          <w:position w:val="0"/>
          <w:lang w:val="en-US" w:eastAsia="en-US" w:bidi="en-US"/>
        </w:rPr>
        <w:t xml:space="preserve">RandomAccess, Cloneable, java.io.Serializable </w:t>
      </w:r>
      <w:r>
        <w:rPr>
          <w:rFonts w:ascii="Times New Roman" w:hAnsi="Times New Roman" w:eastAsia="Times New Roman" w:cs="Times New Roman"/>
          <w:color w:val="34495E"/>
          <w:spacing w:val="0"/>
          <w:w w:val="100"/>
          <w:position w:val="0"/>
          <w:lang w:val="en-US" w:eastAsia="en-US" w:bidi="en-US"/>
        </w:rPr>
        <w:t>{...}</w:t>
      </w:r>
    </w:p>
    <w:p>
      <w:pPr>
        <w:pStyle w:val="15"/>
        <w:keepNext w:val="0"/>
        <w:keepLines w:val="0"/>
        <w:widowControl w:val="0"/>
        <w:numPr>
          <w:ilvl w:val="0"/>
          <w:numId w:val="53"/>
        </w:numPr>
        <w:shd w:val="clear" w:color="auto" w:fill="auto"/>
        <w:tabs>
          <w:tab w:val="left" w:pos="519"/>
        </w:tabs>
        <w:bidi w:val="0"/>
        <w:spacing w:before="0" w:after="80" w:line="322" w:lineRule="exact"/>
        <w:ind w:left="480" w:right="0" w:hanging="240"/>
        <w:jc w:val="left"/>
      </w:pPr>
      <w:bookmarkStart w:id="623" w:name="bookmark719"/>
      <w:bookmarkEnd w:id="623"/>
      <w:r>
        <w:rPr>
          <w:rFonts w:ascii="Times New Roman" w:hAnsi="Times New Roman" w:eastAsia="Times New Roman" w:cs="Times New Roman"/>
          <w:spacing w:val="0"/>
          <w:w w:val="100"/>
          <w:position w:val="0"/>
          <w:sz w:val="22"/>
          <w:szCs w:val="22"/>
          <w:lang w:val="en-US" w:eastAsia="en-US" w:bidi="en-US"/>
        </w:rPr>
        <w:t>ArrayList</w:t>
      </w:r>
      <w:r>
        <w:rPr>
          <w:spacing w:val="0"/>
          <w:w w:val="100"/>
          <w:position w:val="0"/>
        </w:rPr>
        <w:t>可以实现所有可选择的列表操作，允许所有的元素，包括空值。</w:t>
      </w:r>
      <w:r>
        <w:rPr>
          <w:rFonts w:ascii="Times New Roman" w:hAnsi="Times New Roman" w:eastAsia="Times New Roman" w:cs="Times New Roman"/>
          <w:spacing w:val="0"/>
          <w:w w:val="100"/>
          <w:position w:val="0"/>
          <w:sz w:val="22"/>
          <w:szCs w:val="22"/>
          <w:lang w:val="en-US" w:eastAsia="en-US" w:bidi="en-US"/>
        </w:rPr>
        <w:t>ArrayList</w:t>
      </w:r>
      <w:r>
        <w:rPr>
          <w:spacing w:val="0"/>
          <w:w w:val="100"/>
          <w:position w:val="0"/>
        </w:rPr>
        <w:t>还提供了内部 存储</w:t>
      </w:r>
      <w:r>
        <w:rPr>
          <w:rFonts w:ascii="Times New Roman" w:hAnsi="Times New Roman" w:eastAsia="Times New Roman" w:cs="Times New Roman"/>
          <w:spacing w:val="0"/>
          <w:w w:val="100"/>
          <w:position w:val="0"/>
          <w:sz w:val="22"/>
          <w:szCs w:val="22"/>
          <w:lang w:val="en-US" w:eastAsia="en-US" w:bidi="en-US"/>
        </w:rPr>
        <w:t>list</w:t>
      </w:r>
      <w:r>
        <w:rPr>
          <w:spacing w:val="0"/>
          <w:w w:val="100"/>
          <w:position w:val="0"/>
        </w:rPr>
        <w:t>的方法，它能够完全替代</w:t>
      </w:r>
      <w:r>
        <w:rPr>
          <w:rFonts w:ascii="Times New Roman" w:hAnsi="Times New Roman" w:eastAsia="Times New Roman" w:cs="Times New Roman"/>
          <w:spacing w:val="0"/>
          <w:w w:val="100"/>
          <w:position w:val="0"/>
          <w:sz w:val="22"/>
          <w:szCs w:val="22"/>
          <w:lang w:val="en-US" w:eastAsia="en-US" w:bidi="en-US"/>
        </w:rPr>
        <w:t>Vector,</w:t>
      </w:r>
      <w:r>
        <w:rPr>
          <w:spacing w:val="0"/>
          <w:w w:val="100"/>
          <w:position w:val="0"/>
        </w:rPr>
        <w:t>只有一点例外，</w:t>
      </w:r>
      <w:r>
        <w:rPr>
          <w:rFonts w:ascii="Times New Roman" w:hAnsi="Times New Roman" w:eastAsia="Times New Roman" w:cs="Times New Roman"/>
          <w:spacing w:val="0"/>
          <w:w w:val="100"/>
          <w:position w:val="0"/>
          <w:sz w:val="22"/>
          <w:szCs w:val="22"/>
          <w:lang w:val="en-US" w:eastAsia="en-US" w:bidi="en-US"/>
        </w:rPr>
        <w:t>ArrayList</w:t>
      </w:r>
      <w:r>
        <w:rPr>
          <w:spacing w:val="0"/>
          <w:w w:val="100"/>
          <w:position w:val="0"/>
        </w:rPr>
        <w:t>不是线程安全的容器。</w:t>
      </w:r>
    </w:p>
    <w:p>
      <w:pPr>
        <w:pStyle w:val="15"/>
        <w:keepNext w:val="0"/>
        <w:keepLines w:val="0"/>
        <w:widowControl w:val="0"/>
        <w:numPr>
          <w:ilvl w:val="0"/>
          <w:numId w:val="53"/>
        </w:numPr>
        <w:shd w:val="clear" w:color="auto" w:fill="auto"/>
        <w:tabs>
          <w:tab w:val="left" w:pos="519"/>
        </w:tabs>
        <w:bidi w:val="0"/>
        <w:spacing w:before="0" w:after="0" w:line="305" w:lineRule="auto"/>
        <w:ind w:left="0" w:right="0" w:firstLine="240"/>
        <w:jc w:val="left"/>
      </w:pPr>
      <w:bookmarkStart w:id="624" w:name="bookmark720"/>
      <w:bookmarkEnd w:id="624"/>
      <w:r>
        <w:rPr>
          <w:rFonts w:ascii="Times New Roman" w:hAnsi="Times New Roman" w:eastAsia="Times New Roman" w:cs="Times New Roman"/>
          <w:spacing w:val="0"/>
          <w:w w:val="100"/>
          <w:position w:val="0"/>
          <w:sz w:val="22"/>
          <w:szCs w:val="22"/>
          <w:lang w:val="en-US" w:eastAsia="en-US" w:bidi="en-US"/>
        </w:rPr>
        <w:t>ArrayList</w:t>
      </w:r>
      <w:r>
        <w:rPr>
          <w:spacing w:val="0"/>
          <w:w w:val="100"/>
          <w:position w:val="0"/>
        </w:rPr>
        <w:t>有一个容量的概念，这个数组的容量就是</w:t>
      </w:r>
      <w:r>
        <w:rPr>
          <w:rFonts w:ascii="Times New Roman" w:hAnsi="Times New Roman" w:eastAsia="Times New Roman" w:cs="Times New Roman"/>
          <w:spacing w:val="0"/>
          <w:w w:val="100"/>
          <w:position w:val="0"/>
          <w:sz w:val="22"/>
          <w:szCs w:val="22"/>
          <w:lang w:val="en-US" w:eastAsia="en-US" w:bidi="en-US"/>
        </w:rPr>
        <w:t>List</w:t>
      </w:r>
      <w:r>
        <w:rPr>
          <w:spacing w:val="0"/>
          <w:w w:val="100"/>
          <w:position w:val="0"/>
        </w:rPr>
        <w:t>用来存储元素的容量。</w:t>
      </w:r>
    </w:p>
    <w:p>
      <w:pPr>
        <w:pStyle w:val="15"/>
        <w:keepNext w:val="0"/>
        <w:keepLines w:val="0"/>
        <w:widowControl w:val="0"/>
        <w:shd w:val="clear" w:color="auto" w:fill="auto"/>
        <w:bidi w:val="0"/>
        <w:spacing w:before="0" w:after="80" w:line="322" w:lineRule="exact"/>
        <w:ind w:left="480" w:right="0" w:hanging="240"/>
        <w:jc w:val="left"/>
      </w:pPr>
      <w:r>
        <w:rPr>
          <w:spacing w:val="0"/>
          <w:w w:val="100"/>
          <w:position w:val="0"/>
          <w:sz w:val="22"/>
          <w:szCs w:val="22"/>
        </w:rPr>
        <w:t>・</w:t>
      </w:r>
      <w:r>
        <w:rPr>
          <w:rFonts w:ascii="Times New Roman" w:hAnsi="Times New Roman" w:eastAsia="Times New Roman" w:cs="Times New Roman"/>
          <w:spacing w:val="0"/>
          <w:w w:val="100"/>
          <w:position w:val="0"/>
          <w:sz w:val="22"/>
          <w:szCs w:val="22"/>
          <w:lang w:val="en-US" w:eastAsia="en-US" w:bidi="en-US"/>
        </w:rPr>
        <w:t>ArrayList</w:t>
      </w:r>
      <w:r>
        <w:rPr>
          <w:spacing w:val="0"/>
          <w:w w:val="100"/>
          <w:position w:val="0"/>
        </w:rPr>
        <w:t xml:space="preserve">不是线程安全的容器，如果多个线程中至少有两个线程修改了 </w:t>
      </w:r>
      <w:r>
        <w:rPr>
          <w:rFonts w:ascii="Times New Roman" w:hAnsi="Times New Roman" w:eastAsia="Times New Roman" w:cs="Times New Roman"/>
          <w:spacing w:val="0"/>
          <w:w w:val="100"/>
          <w:position w:val="0"/>
          <w:sz w:val="22"/>
          <w:szCs w:val="22"/>
          <w:lang w:val="en-US" w:eastAsia="en-US" w:bidi="en-US"/>
        </w:rPr>
        <w:t>ArrayList</w:t>
      </w:r>
      <w:r>
        <w:rPr>
          <w:spacing w:val="0"/>
          <w:w w:val="100"/>
          <w:position w:val="0"/>
        </w:rPr>
        <w:t>的结构的话就会 导致线程安全问题，作为替代条件可以使用线程安全的</w:t>
      </w:r>
      <w:r>
        <w:rPr>
          <w:rFonts w:ascii="Times New Roman" w:hAnsi="Times New Roman" w:eastAsia="Times New Roman" w:cs="Times New Roman"/>
          <w:spacing w:val="0"/>
          <w:w w:val="100"/>
          <w:position w:val="0"/>
          <w:sz w:val="22"/>
          <w:szCs w:val="22"/>
          <w:lang w:val="en-US" w:eastAsia="en-US" w:bidi="en-US"/>
        </w:rPr>
        <w:t>List,</w:t>
      </w:r>
      <w:r>
        <w:rPr>
          <w:spacing w:val="0"/>
          <w:w w:val="100"/>
          <w:position w:val="0"/>
        </w:rPr>
        <w:t>应使用</w:t>
      </w:r>
    </w:p>
    <w:p>
      <w:pPr>
        <w:pStyle w:val="11"/>
        <w:keepNext w:val="0"/>
        <w:keepLines w:val="0"/>
        <w:widowControl w:val="0"/>
        <w:shd w:val="clear" w:color="auto" w:fill="auto"/>
        <w:bidi w:val="0"/>
        <w:spacing w:before="0" w:after="220" w:line="336" w:lineRule="auto"/>
        <w:ind w:left="0" w:right="0" w:firstLine="580"/>
        <w:jc w:val="left"/>
      </w:pPr>
      <w:r>
        <w:rPr>
          <w:rFonts w:ascii="Times New Roman" w:hAnsi="Times New Roman" w:eastAsia="Times New Roman" w:cs="Times New Roman"/>
          <w:color w:val="E96900"/>
          <w:spacing w:val="0"/>
          <w:w w:val="100"/>
          <w:position w:val="0"/>
          <w:lang w:val="en-US" w:eastAsia="en-US" w:bidi="en-US"/>
        </w:rPr>
        <w:t xml:space="preserve">Collections.synchronizedLi st </w:t>
      </w:r>
      <w:r>
        <w:rPr>
          <w:rFonts w:ascii="Times New Roman" w:hAnsi="Times New Roman" w:eastAsia="Times New Roman" w:cs="Times New Roman"/>
          <w:color w:val="34495E"/>
          <w:spacing w:val="0"/>
          <w:w w:val="100"/>
          <w:position w:val="0"/>
          <w:vertAlign w:val="subscript"/>
          <w:lang w:val="en-US" w:eastAsia="en-US" w:bidi="en-US"/>
        </w:rPr>
        <w:t>o</w:t>
      </w:r>
    </w:p>
    <w:p>
      <w:pPr>
        <w:pStyle w:val="11"/>
        <w:keepNext w:val="0"/>
        <w:keepLines w:val="0"/>
        <w:widowControl w:val="0"/>
        <w:shd w:val="clear" w:color="auto" w:fill="auto"/>
        <w:bidi w:val="0"/>
        <w:spacing w:before="0" w:after="160" w:line="336" w:lineRule="auto"/>
        <w:ind w:left="0" w:right="0" w:firstLine="580"/>
        <w:jc w:val="left"/>
      </w:pPr>
      <w:r>
        <w:rPr>
          <w:rFonts w:ascii="Times New Roman" w:hAnsi="Times New Roman" w:eastAsia="Times New Roman" w:cs="Times New Roman"/>
          <w:color w:val="000000"/>
          <w:spacing w:val="0"/>
          <w:w w:val="100"/>
          <w:position w:val="0"/>
          <w:lang w:val="en-US" w:eastAsia="en-US" w:bidi="en-US"/>
        </w:rPr>
        <w:t xml:space="preserve">List list </w:t>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Collections.</w:t>
      </w:r>
      <w:r>
        <w:rPr>
          <w:rFonts w:ascii="Times New Roman" w:hAnsi="Times New Roman" w:eastAsia="Times New Roman" w:cs="Times New Roman"/>
          <w:color w:val="211F19"/>
          <w:spacing w:val="0"/>
          <w:w w:val="100"/>
          <w:position w:val="0"/>
          <w:lang w:val="en-US" w:eastAsia="en-US" w:bidi="en-US"/>
        </w:rPr>
        <w:t xml:space="preserve">synchronizedList(new </w:t>
      </w:r>
      <w:r>
        <w:rPr>
          <w:rFonts w:ascii="Times New Roman" w:hAnsi="Times New Roman" w:eastAsia="Times New Roman" w:cs="Times New Roman"/>
          <w:color w:val="000000"/>
          <w:spacing w:val="0"/>
          <w:w w:val="100"/>
          <w:position w:val="0"/>
          <w:lang w:val="en-US" w:eastAsia="en-US" w:bidi="en-US"/>
        </w:rPr>
        <w:t>ArrayList(</w:t>
      </w:r>
      <w:r>
        <w:rPr>
          <w:rFonts w:ascii="Times New Roman" w:hAnsi="Times New Roman" w:eastAsia="Times New Roman" w:cs="Times New Roman"/>
          <w:color w:val="34495E"/>
          <w:spacing w:val="0"/>
          <w:w w:val="100"/>
          <w:position w:val="0"/>
          <w:lang w:val="en-US" w:eastAsia="en-US" w:bidi="en-US"/>
        </w:rPr>
        <w:t>...</w:t>
      </w:r>
    </w:p>
    <w:p>
      <w:pPr>
        <w:pStyle w:val="15"/>
        <w:keepNext w:val="0"/>
        <w:keepLines w:val="0"/>
        <w:widowControl w:val="0"/>
        <w:numPr>
          <w:ilvl w:val="0"/>
          <w:numId w:val="53"/>
        </w:numPr>
        <w:shd w:val="clear" w:color="auto" w:fill="auto"/>
        <w:tabs>
          <w:tab w:val="left" w:pos="519"/>
        </w:tabs>
        <w:bidi w:val="0"/>
        <w:spacing w:before="0" w:after="80" w:line="322" w:lineRule="exact"/>
        <w:ind w:left="480" w:right="0" w:hanging="240"/>
        <w:jc w:val="left"/>
      </w:pPr>
      <w:bookmarkStart w:id="625" w:name="bookmark721"/>
      <w:bookmarkEnd w:id="625"/>
      <w:r>
        <w:rPr>
          <w:rFonts w:ascii="Times New Roman" w:hAnsi="Times New Roman" w:eastAsia="Times New Roman" w:cs="Times New Roman"/>
          <w:spacing w:val="0"/>
          <w:w w:val="100"/>
          <w:position w:val="0"/>
          <w:sz w:val="22"/>
          <w:szCs w:val="22"/>
          <w:lang w:val="en-US" w:eastAsia="en-US" w:bidi="en-US"/>
        </w:rPr>
        <w:t>ArrayList</w:t>
      </w:r>
      <w:r>
        <w:rPr>
          <w:spacing w:val="0"/>
          <w:w w:val="100"/>
          <w:position w:val="0"/>
        </w:rPr>
        <w:t>具有</w:t>
      </w:r>
      <w:r>
        <w:rPr>
          <w:rFonts w:ascii="Times New Roman" w:hAnsi="Times New Roman" w:eastAsia="Times New Roman" w:cs="Times New Roman"/>
          <w:spacing w:val="0"/>
          <w:w w:val="100"/>
          <w:position w:val="0"/>
          <w:sz w:val="22"/>
          <w:szCs w:val="22"/>
          <w:lang w:val="en-US" w:eastAsia="en-US" w:bidi="en-US"/>
        </w:rPr>
        <w:t>fail-fast</w:t>
      </w:r>
      <w:r>
        <w:rPr>
          <w:spacing w:val="0"/>
          <w:w w:val="100"/>
          <w:position w:val="0"/>
        </w:rPr>
        <w:t>快速失败机制，能够对</w:t>
      </w:r>
      <w:r>
        <w:rPr>
          <w:rFonts w:ascii="Times New Roman" w:hAnsi="Times New Roman" w:eastAsia="Times New Roman" w:cs="Times New Roman"/>
          <w:spacing w:val="0"/>
          <w:w w:val="100"/>
          <w:position w:val="0"/>
          <w:sz w:val="22"/>
          <w:szCs w:val="22"/>
          <w:lang w:val="en-US" w:eastAsia="en-US" w:bidi="en-US"/>
        </w:rPr>
        <w:t>ArrayList</w:t>
      </w:r>
      <w:r>
        <w:rPr>
          <w:spacing w:val="0"/>
          <w:w w:val="100"/>
          <w:position w:val="0"/>
        </w:rPr>
        <w:t>作出失败检测。当在迭代集合的过程中该 集合在结构上发生改变的时候，就有可能会发生</w:t>
      </w:r>
      <w:r>
        <w:rPr>
          <w:rFonts w:ascii="Times New Roman" w:hAnsi="Times New Roman" w:eastAsia="Times New Roman" w:cs="Times New Roman"/>
          <w:spacing w:val="0"/>
          <w:w w:val="100"/>
          <w:position w:val="0"/>
          <w:sz w:val="22"/>
          <w:szCs w:val="22"/>
          <w:lang w:val="en-US" w:eastAsia="en-US" w:bidi="en-US"/>
        </w:rPr>
        <w:t>fail-fast,</w:t>
      </w:r>
      <w:r>
        <w:rPr>
          <w:spacing w:val="0"/>
          <w:w w:val="100"/>
          <w:position w:val="0"/>
        </w:rPr>
        <w:t>即抛出</w:t>
      </w:r>
    </w:p>
    <w:p>
      <w:pPr>
        <w:pStyle w:val="11"/>
        <w:keepNext w:val="0"/>
        <w:keepLines w:val="0"/>
        <w:widowControl w:val="0"/>
        <w:shd w:val="clear" w:color="auto" w:fill="auto"/>
        <w:bidi w:val="0"/>
        <w:spacing w:before="0" w:after="160" w:line="305" w:lineRule="auto"/>
        <w:ind w:left="0" w:right="0" w:firstLine="580"/>
        <w:jc w:val="left"/>
      </w:pPr>
      <w:r>
        <w:rPr>
          <w:rFonts w:ascii="Times New Roman" w:hAnsi="Times New Roman" w:eastAsia="Times New Roman" w:cs="Times New Roman"/>
          <w:color w:val="E96900"/>
          <w:spacing w:val="0"/>
          <w:w w:val="100"/>
          <w:position w:val="0"/>
          <w:sz w:val="22"/>
          <w:szCs w:val="22"/>
          <w:lang w:val="en-US" w:eastAsia="en-US" w:bidi="en-US"/>
        </w:rPr>
        <w:t xml:space="preserve">ConcurrentModificationException </w:t>
      </w:r>
      <w:r>
        <w:rPr>
          <w:rFonts w:ascii="宋体" w:hAnsi="宋体" w:eastAsia="宋体" w:cs="宋体"/>
          <w:color w:val="34495E"/>
          <w:spacing w:val="0"/>
          <w:w w:val="100"/>
          <w:position w:val="0"/>
          <w:lang w:val="zh-TW" w:eastAsia="zh-TW" w:bidi="zh-TW"/>
        </w:rPr>
        <w:t>异常。</w:t>
      </w:r>
    </w:p>
    <w:p>
      <w:pPr>
        <w:pStyle w:val="27"/>
        <w:keepNext/>
        <w:keepLines/>
        <w:widowControl w:val="0"/>
        <w:shd w:val="clear" w:color="auto" w:fill="auto"/>
        <w:bidi w:val="0"/>
        <w:spacing w:before="0" w:after="160" w:line="240" w:lineRule="auto"/>
        <w:ind w:left="0" w:right="0" w:firstLine="0"/>
        <w:jc w:val="left"/>
        <w:rPr>
          <w:sz w:val="26"/>
          <w:szCs w:val="26"/>
        </w:rPr>
      </w:pPr>
      <w:bookmarkStart w:id="626" w:name="bookmark722"/>
      <w:bookmarkStart w:id="627" w:name="bookmark723"/>
      <w:bookmarkStart w:id="628" w:name="bookmark724"/>
      <w:r>
        <w:rPr>
          <w:rFonts w:ascii="Times New Roman" w:hAnsi="Times New Roman" w:eastAsia="Times New Roman" w:cs="Times New Roman"/>
          <w:b/>
          <w:bCs/>
          <w:spacing w:val="0"/>
          <w:w w:val="100"/>
          <w:position w:val="0"/>
          <w:sz w:val="26"/>
          <w:szCs w:val="26"/>
          <w:lang w:val="en-US" w:eastAsia="en-US" w:bidi="en-US"/>
        </w:rPr>
        <w:t>Vector</w:t>
      </w:r>
      <w:bookmarkEnd w:id="626"/>
      <w:bookmarkEnd w:id="627"/>
      <w:bookmarkEnd w:id="628"/>
    </w:p>
    <w:p>
      <w:pPr>
        <w:pStyle w:val="15"/>
        <w:keepNext w:val="0"/>
        <w:keepLines w:val="0"/>
        <w:widowControl w:val="0"/>
        <w:shd w:val="clear" w:color="auto" w:fill="auto"/>
        <w:bidi w:val="0"/>
        <w:spacing w:before="0" w:after="160" w:line="324" w:lineRule="exact"/>
        <w:ind w:left="0" w:right="0" w:firstLine="0"/>
        <w:jc w:val="left"/>
        <w:rPr>
          <w:sz w:val="22"/>
          <w:szCs w:val="22"/>
        </w:rPr>
      </w:pPr>
      <w:r>
        <w:rPr>
          <w:rFonts w:ascii="Times New Roman" w:hAnsi="Times New Roman" w:eastAsia="Times New Roman" w:cs="Times New Roman"/>
          <w:spacing w:val="0"/>
          <w:w w:val="100"/>
          <w:position w:val="0"/>
          <w:sz w:val="22"/>
          <w:szCs w:val="22"/>
          <w:lang w:val="en-US" w:eastAsia="en-US" w:bidi="en-US"/>
        </w:rPr>
        <w:t>Vector</w:t>
      </w:r>
      <w:r>
        <w:rPr>
          <w:spacing w:val="0"/>
          <w:w w:val="100"/>
          <w:position w:val="0"/>
          <w:sz w:val="20"/>
          <w:szCs w:val="20"/>
        </w:rPr>
        <w:t>同</w:t>
      </w:r>
      <w:r>
        <w:rPr>
          <w:rFonts w:ascii="Times New Roman" w:hAnsi="Times New Roman" w:eastAsia="Times New Roman" w:cs="Times New Roman"/>
          <w:spacing w:val="0"/>
          <w:w w:val="100"/>
          <w:position w:val="0"/>
          <w:sz w:val="22"/>
          <w:szCs w:val="22"/>
          <w:lang w:val="en-US" w:eastAsia="en-US" w:bidi="en-US"/>
        </w:rPr>
        <w:t xml:space="preserve">ArrayList </w:t>
      </w:r>
      <w:r>
        <w:rPr>
          <w:rFonts w:ascii="Times New Roman" w:hAnsi="Times New Roman" w:eastAsia="Times New Roman" w:cs="Times New Roman"/>
          <w:spacing w:val="0"/>
          <w:w w:val="100"/>
          <w:position w:val="0"/>
          <w:sz w:val="22"/>
          <w:szCs w:val="22"/>
        </w:rPr>
        <w:t>—</w:t>
      </w:r>
      <w:r>
        <w:rPr>
          <w:spacing w:val="0"/>
          <w:w w:val="100"/>
          <w:position w:val="0"/>
          <w:sz w:val="20"/>
          <w:szCs w:val="20"/>
        </w:rPr>
        <w:t>样，都是基于数组实现的，只不过</w:t>
      </w:r>
      <w:r>
        <w:rPr>
          <w:rFonts w:ascii="Times New Roman" w:hAnsi="Times New Roman" w:eastAsia="Times New Roman" w:cs="Times New Roman"/>
          <w:spacing w:val="0"/>
          <w:w w:val="100"/>
          <w:position w:val="0"/>
          <w:sz w:val="22"/>
          <w:szCs w:val="22"/>
          <w:lang w:val="en-US" w:eastAsia="en-US" w:bidi="en-US"/>
        </w:rPr>
        <w:t>Vector</w:t>
      </w:r>
      <w:r>
        <w:rPr>
          <w:spacing w:val="0"/>
          <w:w w:val="100"/>
          <w:position w:val="0"/>
          <w:sz w:val="20"/>
          <w:szCs w:val="20"/>
        </w:rPr>
        <w:t>是一个线程安全的容器，它对内部的每 个方法都简单粗暴的上锁，避免多线程引起的安全性问题，但是通常这种同步方式需要的开销比较大， 因此，访问元素的效率要远远低于</w:t>
      </w:r>
      <w:r>
        <w:rPr>
          <w:rFonts w:ascii="Times New Roman" w:hAnsi="Times New Roman" w:eastAsia="Times New Roman" w:cs="Times New Roman"/>
          <w:spacing w:val="0"/>
          <w:w w:val="100"/>
          <w:position w:val="0"/>
          <w:sz w:val="22"/>
          <w:szCs w:val="22"/>
          <w:lang w:val="en-US" w:eastAsia="en-US" w:bidi="en-US"/>
        </w:rPr>
        <w:t>ArrayList</w:t>
      </w:r>
      <w:r>
        <w:rPr>
          <w:rFonts w:ascii="Times New Roman" w:hAnsi="Times New Roman" w:eastAsia="Times New Roman" w:cs="Times New Roman"/>
          <w:spacing w:val="0"/>
          <w:w w:val="100"/>
          <w:position w:val="0"/>
          <w:sz w:val="22"/>
          <w:szCs w:val="22"/>
          <w:vertAlign w:val="subscript"/>
          <w:lang w:val="en-US" w:eastAsia="en-US" w:bidi="en-US"/>
        </w:rPr>
        <w:t>o</w:t>
      </w:r>
    </w:p>
    <w:p>
      <w:pPr>
        <w:pStyle w:val="15"/>
        <w:keepNext w:val="0"/>
        <w:keepLines w:val="0"/>
        <w:widowControl w:val="0"/>
        <w:shd w:val="clear" w:color="auto" w:fill="auto"/>
        <w:bidi w:val="0"/>
        <w:spacing w:before="0" w:after="160" w:line="336" w:lineRule="exact"/>
        <w:ind w:left="0" w:right="0" w:firstLine="0"/>
        <w:jc w:val="left"/>
      </w:pPr>
      <w:r>
        <w:rPr>
          <w:spacing w:val="0"/>
          <w:w w:val="100"/>
          <w:position w:val="0"/>
        </w:rPr>
        <w:t>还有一点在于扩容上，</w:t>
      </w:r>
      <w:r>
        <w:rPr>
          <w:rFonts w:ascii="Times New Roman" w:hAnsi="Times New Roman" w:eastAsia="Times New Roman" w:cs="Times New Roman"/>
          <w:spacing w:val="0"/>
          <w:w w:val="100"/>
          <w:position w:val="0"/>
          <w:sz w:val="22"/>
          <w:szCs w:val="22"/>
          <w:lang w:val="en-US" w:eastAsia="en-US" w:bidi="en-US"/>
        </w:rPr>
        <w:t>ArrayList</w:t>
      </w:r>
      <w:r>
        <w:rPr>
          <w:spacing w:val="0"/>
          <w:w w:val="100"/>
          <w:position w:val="0"/>
        </w:rPr>
        <w:t>扩容后的数组长度会增加</w:t>
      </w:r>
      <w:r>
        <w:rPr>
          <w:rFonts w:ascii="Times New Roman" w:hAnsi="Times New Roman" w:eastAsia="Times New Roman" w:cs="Times New Roman"/>
          <w:spacing w:val="0"/>
          <w:w w:val="100"/>
          <w:position w:val="0"/>
          <w:sz w:val="22"/>
          <w:szCs w:val="22"/>
        </w:rPr>
        <w:t>50%,</w:t>
      </w:r>
      <w:r>
        <w:rPr>
          <w:spacing w:val="0"/>
          <w:w w:val="100"/>
          <w:position w:val="0"/>
        </w:rPr>
        <w:t>而</w:t>
      </w:r>
      <w:r>
        <w:rPr>
          <w:rFonts w:ascii="Times New Roman" w:hAnsi="Times New Roman" w:eastAsia="Times New Roman" w:cs="Times New Roman"/>
          <w:spacing w:val="0"/>
          <w:w w:val="100"/>
          <w:position w:val="0"/>
          <w:sz w:val="22"/>
          <w:szCs w:val="22"/>
          <w:lang w:val="en-US" w:eastAsia="en-US" w:bidi="en-US"/>
        </w:rPr>
        <w:t>Vector</w:t>
      </w:r>
      <w:r>
        <w:rPr>
          <w:spacing w:val="0"/>
          <w:w w:val="100"/>
          <w:position w:val="0"/>
        </w:rPr>
        <w:t>的扩容长度后数组会增加一 倍。</w:t>
      </w:r>
    </w:p>
    <w:p>
      <w:pPr>
        <w:pStyle w:val="27"/>
        <w:keepNext/>
        <w:keepLines/>
        <w:widowControl w:val="0"/>
        <w:shd w:val="clear" w:color="auto" w:fill="auto"/>
        <w:bidi w:val="0"/>
        <w:spacing w:before="0" w:after="160" w:line="240" w:lineRule="auto"/>
        <w:ind w:left="0" w:right="0" w:firstLine="0"/>
        <w:jc w:val="left"/>
      </w:pPr>
      <w:bookmarkStart w:id="629" w:name="bookmark726"/>
      <w:bookmarkStart w:id="630" w:name="bookmark725"/>
      <w:bookmarkStart w:id="631" w:name="bookmark727"/>
      <w:r>
        <w:rPr>
          <w:rFonts w:ascii="Times New Roman" w:hAnsi="Times New Roman" w:eastAsia="Times New Roman" w:cs="Times New Roman"/>
          <w:b/>
          <w:bCs/>
          <w:spacing w:val="0"/>
          <w:w w:val="100"/>
          <w:position w:val="0"/>
          <w:sz w:val="26"/>
          <w:szCs w:val="26"/>
          <w:lang w:val="en-US" w:eastAsia="en-US" w:bidi="en-US"/>
        </w:rPr>
        <w:t xml:space="preserve">LinkedList </w:t>
      </w:r>
      <w:r>
        <w:rPr>
          <w:spacing w:val="0"/>
          <w:w w:val="100"/>
          <w:position w:val="0"/>
          <w:sz w:val="24"/>
          <w:szCs w:val="24"/>
          <w:lang w:val="zh-TW" w:eastAsia="zh-TW" w:bidi="zh-TW"/>
        </w:rPr>
        <w:t>类</w:t>
      </w:r>
      <w:bookmarkEnd w:id="629"/>
      <w:bookmarkEnd w:id="630"/>
      <w:bookmarkEnd w:id="631"/>
    </w:p>
    <w:p>
      <w:pPr>
        <w:pStyle w:val="15"/>
        <w:keepNext w:val="0"/>
        <w:keepLines w:val="0"/>
        <w:widowControl w:val="0"/>
        <w:shd w:val="clear" w:color="auto" w:fill="auto"/>
        <w:bidi w:val="0"/>
        <w:spacing w:before="0" w:after="160" w:line="326" w:lineRule="exact"/>
        <w:ind w:left="0" w:right="0" w:firstLine="0"/>
        <w:jc w:val="left"/>
      </w:pPr>
      <w:r>
        <w:rPr>
          <w:rFonts w:ascii="Times New Roman" w:hAnsi="Times New Roman" w:eastAsia="Times New Roman" w:cs="Times New Roman"/>
          <w:spacing w:val="0"/>
          <w:w w:val="100"/>
          <w:position w:val="0"/>
          <w:sz w:val="22"/>
          <w:szCs w:val="22"/>
          <w:lang w:val="en-US" w:eastAsia="en-US" w:bidi="en-US"/>
        </w:rPr>
        <w:t>LinkedList</w:t>
      </w:r>
      <w:r>
        <w:rPr>
          <w:spacing w:val="0"/>
          <w:w w:val="100"/>
          <w:position w:val="0"/>
        </w:rPr>
        <w:t>是一个双向链表，允许存储任何元素(包括</w:t>
      </w:r>
      <w:r>
        <w:rPr>
          <w:rFonts w:ascii="Times New Roman" w:hAnsi="Times New Roman" w:eastAsia="Times New Roman" w:cs="Times New Roman"/>
          <w:spacing w:val="0"/>
          <w:w w:val="100"/>
          <w:position w:val="0"/>
          <w:sz w:val="22"/>
          <w:szCs w:val="22"/>
          <w:lang w:val="en-US" w:eastAsia="en-US" w:bidi="en-US"/>
        </w:rPr>
        <w:t>null )</w:t>
      </w:r>
      <w:r>
        <w:rPr>
          <w:rFonts w:ascii="Times New Roman" w:hAnsi="Times New Roman" w:eastAsia="Times New Roman" w:cs="Times New Roman"/>
          <w:spacing w:val="0"/>
          <w:w w:val="100"/>
          <w:position w:val="0"/>
          <w:sz w:val="22"/>
          <w:szCs w:val="22"/>
          <w:vertAlign w:val="subscript"/>
          <w:lang w:val="en-US" w:eastAsia="en-US" w:bidi="en-US"/>
        </w:rPr>
        <w:t>o</w:t>
      </w:r>
      <w:r>
        <w:rPr>
          <w:spacing w:val="0"/>
          <w:w w:val="100"/>
          <w:position w:val="0"/>
        </w:rPr>
        <w:t>它的主要特性如下：</w:t>
      </w:r>
    </w:p>
    <w:p>
      <w:pPr>
        <w:pStyle w:val="15"/>
        <w:keepNext w:val="0"/>
        <w:keepLines w:val="0"/>
        <w:widowControl w:val="0"/>
        <w:shd w:val="clear" w:color="auto" w:fill="auto"/>
        <w:bidi w:val="0"/>
        <w:spacing w:before="0" w:after="0" w:line="324" w:lineRule="exact"/>
        <w:ind w:left="480" w:right="0" w:hanging="240"/>
        <w:jc w:val="left"/>
      </w:pPr>
      <w:r>
        <w:rPr>
          <w:rFonts w:ascii="Times New Roman" w:hAnsi="Times New Roman" w:eastAsia="Times New Roman" w:cs="Times New Roman"/>
          <w:spacing w:val="0"/>
          <w:w w:val="100"/>
          <w:position w:val="0"/>
          <w:sz w:val="22"/>
          <w:szCs w:val="22"/>
        </w:rPr>
        <w:t>-</w:t>
      </w:r>
      <w:r>
        <w:rPr>
          <w:rFonts w:ascii="Times New Roman" w:hAnsi="Times New Roman" w:eastAsia="Times New Roman" w:cs="Times New Roman"/>
          <w:spacing w:val="0"/>
          <w:w w:val="100"/>
          <w:position w:val="0"/>
          <w:sz w:val="22"/>
          <w:szCs w:val="22"/>
          <w:lang w:val="en-US" w:eastAsia="en-US" w:bidi="en-US"/>
        </w:rPr>
        <w:t>LinkedList</w:t>
      </w:r>
      <w:r>
        <w:rPr>
          <w:spacing w:val="0"/>
          <w:w w:val="100"/>
          <w:position w:val="0"/>
        </w:rPr>
        <w:t>所有的操作都可以表现为双向性的，索引到链表的操作将遍历从头到尾，视哪个距离近 为遍历顺序。</w:t>
      </w:r>
    </w:p>
    <w:p>
      <w:pPr>
        <w:pStyle w:val="15"/>
        <w:keepNext w:val="0"/>
        <w:keepLines w:val="0"/>
        <w:widowControl w:val="0"/>
        <w:shd w:val="clear" w:color="auto" w:fill="auto"/>
        <w:bidi w:val="0"/>
        <w:spacing w:before="0" w:after="260" w:line="324" w:lineRule="exact"/>
        <w:ind w:left="480" w:right="0" w:hanging="240"/>
        <w:jc w:val="left"/>
      </w:pPr>
      <w:r>
        <w:rPr>
          <w:spacing w:val="0"/>
          <w:w w:val="100"/>
          <w:position w:val="0"/>
        </w:rPr>
        <w:t>-注意这个实现也不是线程安全的，如果多个线程并发访问链表，并且至少其中的一个线程修改了链 表的结构，那么这个链表必须进行外部加锁。或者使用</w:t>
      </w:r>
    </w:p>
    <w:p>
      <w:pPr>
        <w:pStyle w:val="11"/>
        <w:keepNext w:val="0"/>
        <w:keepLines w:val="0"/>
        <w:widowControl w:val="0"/>
        <w:shd w:val="clear" w:color="auto" w:fill="auto"/>
        <w:bidi w:val="0"/>
        <w:spacing w:before="0" w:after="260" w:line="341" w:lineRule="auto"/>
        <w:ind w:left="0" w:right="0" w:firstLine="640"/>
        <w:jc w:val="left"/>
      </w:pPr>
      <w:r>
        <w:rPr>
          <w:rFonts w:ascii="Times New Roman" w:hAnsi="Times New Roman" w:eastAsia="Times New Roman" w:cs="Times New Roman"/>
          <w:color w:val="000000"/>
          <w:spacing w:val="0"/>
          <w:w w:val="100"/>
          <w:position w:val="0"/>
          <w:lang w:val="en-US" w:eastAsia="en-US" w:bidi="en-US"/>
        </w:rPr>
        <w:t xml:space="preserve">List list </w:t>
      </w:r>
      <w:r>
        <w:rPr>
          <w:rFonts w:ascii="Times New Roman" w:hAnsi="Times New Roman" w:eastAsia="Times New Roman" w:cs="Times New Roman"/>
          <w:color w:val="981A1A"/>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Collections.synchronizedList(new LinkedList(</w:t>
      </w:r>
      <w:r>
        <w:rPr>
          <w:rFonts w:ascii="宋体" w:hAnsi="宋体" w:eastAsia="宋体" w:cs="宋体"/>
          <w:color w:val="000000"/>
          <w:spacing w:val="0"/>
          <w:w w:val="100"/>
          <w:position w:val="0"/>
          <w:lang w:val="en-US" w:eastAsia="en-US" w:bidi="en-US"/>
        </w:rPr>
        <w:t>・</w:t>
      </w:r>
      <w:r>
        <w:rPr>
          <w:rFonts w:ascii="宋体" w:hAnsi="宋体" w:eastAsia="宋体" w:cs="宋体"/>
          <w:color w:val="34495E"/>
          <w:spacing w:val="0"/>
          <w:w w:val="100"/>
          <w:position w:val="0"/>
          <w:lang w:val="en-US" w:eastAsia="en-US" w:bidi="en-US"/>
        </w:rPr>
        <w:t>・・</w:t>
      </w:r>
      <w:r>
        <w:rPr>
          <w:rFonts w:ascii="Times New Roman" w:hAnsi="Times New Roman" w:eastAsia="Times New Roman" w:cs="Times New Roman"/>
          <w:color w:val="34495E"/>
          <w:spacing w:val="0"/>
          <w:w w:val="100"/>
          <w:position w:val="0"/>
          <w:lang w:val="en-US" w:eastAsia="en-US" w:bidi="en-US"/>
        </w:rPr>
        <w:t>))</w:t>
      </w:r>
    </w:p>
    <w:p>
      <w:pPr>
        <w:pStyle w:val="27"/>
        <w:keepNext/>
        <w:keepLines/>
        <w:widowControl w:val="0"/>
        <w:shd w:val="clear" w:color="auto" w:fill="auto"/>
        <w:bidi w:val="0"/>
        <w:spacing w:before="0" w:after="160" w:line="240" w:lineRule="auto"/>
        <w:ind w:left="0" w:right="0" w:firstLine="0"/>
        <w:jc w:val="left"/>
        <w:rPr>
          <w:sz w:val="26"/>
          <w:szCs w:val="26"/>
        </w:rPr>
      </w:pPr>
      <w:bookmarkStart w:id="632" w:name="bookmark730"/>
      <w:bookmarkStart w:id="633" w:name="bookmark728"/>
      <w:bookmarkStart w:id="634" w:name="bookmark729"/>
      <w:r>
        <w:rPr>
          <w:rFonts w:ascii="Times New Roman" w:hAnsi="Times New Roman" w:eastAsia="Times New Roman" w:cs="Times New Roman"/>
          <w:b/>
          <w:bCs/>
          <w:spacing w:val="0"/>
          <w:w w:val="100"/>
          <w:position w:val="0"/>
          <w:sz w:val="26"/>
          <w:szCs w:val="26"/>
          <w:lang w:val="en-US" w:eastAsia="en-US" w:bidi="en-US"/>
        </w:rPr>
        <w:t>Stack</w:t>
      </w:r>
      <w:bookmarkEnd w:id="632"/>
      <w:bookmarkEnd w:id="633"/>
      <w:bookmarkEnd w:id="634"/>
    </w:p>
    <w:p>
      <w:pPr>
        <w:pStyle w:val="15"/>
        <w:keepNext w:val="0"/>
        <w:keepLines w:val="0"/>
        <w:widowControl w:val="0"/>
        <w:shd w:val="clear" w:color="auto" w:fill="auto"/>
        <w:bidi w:val="0"/>
        <w:spacing w:before="0" w:after="160" w:line="326" w:lineRule="exact"/>
        <w:ind w:left="0" w:right="0" w:firstLine="0"/>
        <w:jc w:val="left"/>
      </w:pPr>
      <w:r>
        <w:rPr>
          <w:spacing w:val="0"/>
          <w:w w:val="100"/>
          <w:position w:val="0"/>
        </w:rPr>
        <w:t>堆栈是我们常说的</w:t>
      </w:r>
      <w:r>
        <w:rPr>
          <w:color w:val="E96900"/>
          <w:spacing w:val="0"/>
          <w:w w:val="100"/>
          <w:position w:val="0"/>
        </w:rPr>
        <w:t>后入先出(吃了吐)</w:t>
      </w:r>
      <w:r>
        <w:rPr>
          <w:spacing w:val="0"/>
          <w:w w:val="100"/>
          <w:position w:val="0"/>
        </w:rPr>
        <w:t xml:space="preserve">的容器。它继承了 </w:t>
      </w:r>
      <w:r>
        <w:rPr>
          <w:rFonts w:ascii="Times New Roman" w:hAnsi="Times New Roman" w:eastAsia="Times New Roman" w:cs="Times New Roman"/>
          <w:spacing w:val="0"/>
          <w:w w:val="100"/>
          <w:position w:val="0"/>
          <w:sz w:val="22"/>
          <w:szCs w:val="22"/>
          <w:lang w:val="en-US" w:eastAsia="en-US" w:bidi="en-US"/>
        </w:rPr>
        <w:t>Vector</w:t>
      </w:r>
      <w:r>
        <w:rPr>
          <w:spacing w:val="0"/>
          <w:w w:val="100"/>
          <w:position w:val="0"/>
        </w:rPr>
        <w:t>类，提供了通常用的</w:t>
      </w:r>
      <w:r>
        <w:rPr>
          <w:rFonts w:ascii="Times New Roman" w:hAnsi="Times New Roman" w:eastAsia="Times New Roman" w:cs="Times New Roman"/>
          <w:spacing w:val="0"/>
          <w:w w:val="100"/>
          <w:position w:val="0"/>
          <w:sz w:val="22"/>
          <w:szCs w:val="22"/>
          <w:lang w:val="en-US" w:eastAsia="en-US" w:bidi="en-US"/>
        </w:rPr>
        <w:t>push</w:t>
      </w:r>
      <w:r>
        <w:rPr>
          <w:spacing w:val="0"/>
          <w:w w:val="100"/>
          <w:position w:val="0"/>
        </w:rPr>
        <w:t>和</w:t>
      </w:r>
      <w:r>
        <w:rPr>
          <w:rFonts w:ascii="Times New Roman" w:hAnsi="Times New Roman" w:eastAsia="Times New Roman" w:cs="Times New Roman"/>
          <w:spacing w:val="0"/>
          <w:w w:val="100"/>
          <w:position w:val="0"/>
          <w:sz w:val="22"/>
          <w:szCs w:val="22"/>
          <w:lang w:val="en-US" w:eastAsia="en-US" w:bidi="en-US"/>
        </w:rPr>
        <w:t>pop</w:t>
      </w:r>
      <w:r>
        <w:rPr>
          <w:spacing w:val="0"/>
          <w:w w:val="100"/>
          <w:position w:val="0"/>
        </w:rPr>
        <w:t>操 作，以及在栈顶的</w:t>
      </w:r>
      <w:r>
        <w:rPr>
          <w:rFonts w:ascii="Times New Roman" w:hAnsi="Times New Roman" w:eastAsia="Times New Roman" w:cs="Times New Roman"/>
          <w:spacing w:val="0"/>
          <w:w w:val="100"/>
          <w:position w:val="0"/>
          <w:sz w:val="22"/>
          <w:szCs w:val="22"/>
          <w:lang w:val="en-US" w:eastAsia="en-US" w:bidi="en-US"/>
        </w:rPr>
        <w:t>peek</w:t>
      </w:r>
      <w:r>
        <w:rPr>
          <w:spacing w:val="0"/>
          <w:w w:val="100"/>
          <w:position w:val="0"/>
        </w:rPr>
        <w:t>方法，测试</w:t>
      </w:r>
      <w:r>
        <w:rPr>
          <w:rFonts w:ascii="Times New Roman" w:hAnsi="Times New Roman" w:eastAsia="Times New Roman" w:cs="Times New Roman"/>
          <w:spacing w:val="0"/>
          <w:w w:val="100"/>
          <w:position w:val="0"/>
          <w:sz w:val="22"/>
          <w:szCs w:val="22"/>
          <w:lang w:val="en-US" w:eastAsia="en-US" w:bidi="en-US"/>
        </w:rPr>
        <w:t>stack</w:t>
      </w:r>
      <w:r>
        <w:rPr>
          <w:spacing w:val="0"/>
          <w:w w:val="100"/>
          <w:position w:val="0"/>
        </w:rPr>
        <w:t>是否为空的</w:t>
      </w:r>
      <w:r>
        <w:rPr>
          <w:rFonts w:ascii="Times New Roman" w:hAnsi="Times New Roman" w:eastAsia="Times New Roman" w:cs="Times New Roman"/>
          <w:spacing w:val="0"/>
          <w:w w:val="100"/>
          <w:position w:val="0"/>
          <w:sz w:val="22"/>
          <w:szCs w:val="22"/>
          <w:lang w:val="en-US" w:eastAsia="en-US" w:bidi="en-US"/>
        </w:rPr>
        <w:t>empty</w:t>
      </w:r>
      <w:r>
        <w:rPr>
          <w:spacing w:val="0"/>
          <w:w w:val="100"/>
          <w:position w:val="0"/>
        </w:rPr>
        <w:t>方法，和一个寻找与栈顶距离的</w:t>
      </w:r>
      <w:r>
        <w:rPr>
          <w:rFonts w:ascii="Times New Roman" w:hAnsi="Times New Roman" w:eastAsia="Times New Roman" w:cs="Times New Roman"/>
          <w:spacing w:val="0"/>
          <w:w w:val="100"/>
          <w:position w:val="0"/>
          <w:sz w:val="22"/>
          <w:szCs w:val="22"/>
          <w:lang w:val="en-US" w:eastAsia="en-US" w:bidi="en-US"/>
        </w:rPr>
        <w:t xml:space="preserve">search </w:t>
      </w:r>
      <w:r>
        <w:rPr>
          <w:spacing w:val="0"/>
          <w:w w:val="100"/>
          <w:position w:val="0"/>
        </w:rPr>
        <w:t>方法。</w:t>
      </w:r>
    </w:p>
    <w:p>
      <w:pPr>
        <w:pStyle w:val="15"/>
        <w:keepNext w:val="0"/>
        <w:keepLines w:val="0"/>
        <w:widowControl w:val="0"/>
        <w:shd w:val="clear" w:color="auto" w:fill="auto"/>
        <w:bidi w:val="0"/>
        <w:spacing w:before="0" w:after="260" w:line="326" w:lineRule="exact"/>
        <w:ind w:left="0" w:right="0" w:firstLine="0"/>
        <w:jc w:val="left"/>
      </w:pPr>
      <w:r>
        <w:rPr>
          <w:spacing w:val="0"/>
          <w:w w:val="100"/>
          <w:position w:val="0"/>
        </w:rPr>
        <w:t>第一次创建栈，不包含任何元素。一个更完善，可靠性更强的</w:t>
      </w:r>
      <w:r>
        <w:rPr>
          <w:rFonts w:ascii="Times New Roman" w:hAnsi="Times New Roman" w:eastAsia="Times New Roman" w:cs="Times New Roman"/>
          <w:spacing w:val="0"/>
          <w:w w:val="100"/>
          <w:position w:val="0"/>
          <w:sz w:val="22"/>
          <w:szCs w:val="22"/>
          <w:lang w:val="en-US" w:eastAsia="en-US" w:bidi="en-US"/>
        </w:rPr>
        <w:t>LIFO</w:t>
      </w:r>
      <w:r>
        <w:rPr>
          <w:spacing w:val="0"/>
          <w:w w:val="100"/>
          <w:position w:val="0"/>
        </w:rPr>
        <w:t>栈操作由</w:t>
      </w:r>
      <w:r>
        <w:rPr>
          <w:rFonts w:ascii="Times New Roman" w:hAnsi="Times New Roman" w:eastAsia="Times New Roman" w:cs="Times New Roman"/>
          <w:spacing w:val="0"/>
          <w:w w:val="100"/>
          <w:position w:val="0"/>
          <w:sz w:val="22"/>
          <w:szCs w:val="22"/>
          <w:lang w:val="en-US" w:eastAsia="en-US" w:bidi="en-US"/>
        </w:rPr>
        <w:t>Deque</w:t>
      </w:r>
      <w:r>
        <w:rPr>
          <w:spacing w:val="0"/>
          <w:w w:val="100"/>
          <w:position w:val="0"/>
        </w:rPr>
        <w:t>接口和他的实现 提供，应该优先使用这个类</w:t>
      </w:r>
    </w:p>
    <w:p>
      <w:pPr>
        <w:pStyle w:val="11"/>
        <w:keepNext w:val="0"/>
        <w:keepLines w:val="0"/>
        <w:widowControl w:val="0"/>
        <w:shd w:val="clear" w:color="auto" w:fill="auto"/>
        <w:bidi w:val="0"/>
        <w:spacing w:before="0" w:after="260" w:line="341" w:lineRule="auto"/>
        <w:ind w:left="0" w:right="0" w:firstLine="640"/>
        <w:jc w:val="left"/>
      </w:pPr>
      <w:r>
        <w:rPr>
          <w:rFonts w:ascii="Times New Roman" w:hAnsi="Times New Roman" w:eastAsia="Times New Roman" w:cs="Times New Roman"/>
          <w:color w:val="211F19"/>
          <w:spacing w:val="0"/>
          <w:w w:val="100"/>
          <w:position w:val="0"/>
          <w:lang w:val="en-US" w:eastAsia="en-US" w:bidi="en-US"/>
        </w:rPr>
        <w:t xml:space="preserve">Deque&lt;Integer&gt; </w:t>
      </w:r>
      <w:r>
        <w:rPr>
          <w:rFonts w:ascii="Times New Roman" w:hAnsi="Times New Roman" w:eastAsia="Times New Roman" w:cs="Times New Roman"/>
          <w:color w:val="000000"/>
          <w:spacing w:val="0"/>
          <w:w w:val="100"/>
          <w:position w:val="0"/>
          <w:lang w:val="en-US" w:eastAsia="en-US" w:bidi="en-US"/>
        </w:rPr>
        <w:t xml:space="preserve">stack </w:t>
      </w:r>
      <w:r>
        <w:rPr>
          <w:rFonts w:ascii="Times New Roman" w:hAnsi="Times New Roman" w:eastAsia="Times New Roman" w:cs="Times New Roman"/>
          <w:color w:val="981A1A"/>
          <w:spacing w:val="0"/>
          <w:w w:val="100"/>
          <w:position w:val="0"/>
          <w:lang w:val="zh-TW" w:eastAsia="zh-TW" w:bidi="zh-TW"/>
        </w:rPr>
        <w:t xml:space="preserve">= </w:t>
      </w:r>
      <w:r>
        <w:rPr>
          <w:rFonts w:ascii="Times New Roman" w:hAnsi="Times New Roman" w:eastAsia="Times New Roman" w:cs="Times New Roman"/>
          <w:color w:val="770088"/>
          <w:spacing w:val="0"/>
          <w:w w:val="100"/>
          <w:position w:val="0"/>
          <w:lang w:val="en-US" w:eastAsia="en-US" w:bidi="en-US"/>
        </w:rPr>
        <w:t xml:space="preserve">new </w:t>
      </w:r>
      <w:r>
        <w:rPr>
          <w:rFonts w:ascii="Times New Roman" w:hAnsi="Times New Roman" w:eastAsia="Times New Roman" w:cs="Times New Roman"/>
          <w:color w:val="211F19"/>
          <w:spacing w:val="0"/>
          <w:w w:val="100"/>
          <w:position w:val="0"/>
          <w:lang w:val="en-US" w:eastAsia="en-US" w:bidi="en-US"/>
        </w:rPr>
        <w:t>ArrayDeque&lt;Integer&gt;()</w:t>
      </w:r>
    </w:p>
    <w:p>
      <w:pPr>
        <w:pStyle w:val="27"/>
        <w:keepNext/>
        <w:keepLines/>
        <w:widowControl w:val="0"/>
        <w:shd w:val="clear" w:color="auto" w:fill="auto"/>
        <w:bidi w:val="0"/>
        <w:spacing w:before="0" w:after="160" w:line="240" w:lineRule="auto"/>
        <w:ind w:left="0" w:right="0" w:firstLine="0"/>
        <w:jc w:val="left"/>
        <w:rPr>
          <w:sz w:val="26"/>
          <w:szCs w:val="26"/>
        </w:rPr>
      </w:pPr>
      <w:bookmarkStart w:id="635" w:name="bookmark731"/>
      <w:bookmarkStart w:id="636" w:name="bookmark732"/>
      <w:bookmarkStart w:id="637" w:name="bookmark733"/>
      <w:r>
        <w:rPr>
          <w:rFonts w:ascii="Times New Roman" w:hAnsi="Times New Roman" w:eastAsia="Times New Roman" w:cs="Times New Roman"/>
          <w:b/>
          <w:bCs/>
          <w:spacing w:val="0"/>
          <w:w w:val="100"/>
          <w:position w:val="0"/>
          <w:sz w:val="26"/>
          <w:szCs w:val="26"/>
          <w:lang w:val="en-US" w:eastAsia="en-US" w:bidi="en-US"/>
        </w:rPr>
        <w:t>HashSet</w:t>
      </w:r>
      <w:bookmarkEnd w:id="635"/>
      <w:bookmarkEnd w:id="636"/>
      <w:bookmarkEnd w:id="637"/>
    </w:p>
    <w:p>
      <w:pPr>
        <w:pStyle w:val="15"/>
        <w:keepNext w:val="0"/>
        <w:keepLines w:val="0"/>
        <w:widowControl w:val="0"/>
        <w:shd w:val="clear" w:color="auto" w:fill="auto"/>
        <w:bidi w:val="0"/>
        <w:spacing w:before="0" w:after="160" w:line="331" w:lineRule="exact"/>
        <w:ind w:left="0" w:right="0" w:firstLine="0"/>
        <w:jc w:val="left"/>
      </w:pPr>
      <w:r>
        <w:rPr>
          <w:rFonts w:ascii="Times New Roman" w:hAnsi="Times New Roman" w:eastAsia="Times New Roman" w:cs="Times New Roman"/>
          <w:spacing w:val="0"/>
          <w:w w:val="100"/>
          <w:position w:val="0"/>
          <w:sz w:val="22"/>
          <w:szCs w:val="22"/>
          <w:lang w:val="en-US" w:eastAsia="en-US" w:bidi="en-US"/>
        </w:rPr>
        <w:t>HashSet</w:t>
      </w:r>
      <w:r>
        <w:rPr>
          <w:spacing w:val="0"/>
          <w:w w:val="100"/>
          <w:position w:val="0"/>
        </w:rPr>
        <w:t>是</w:t>
      </w:r>
      <w:r>
        <w:rPr>
          <w:rFonts w:ascii="Times New Roman" w:hAnsi="Times New Roman" w:eastAsia="Times New Roman" w:cs="Times New Roman"/>
          <w:spacing w:val="0"/>
          <w:w w:val="100"/>
          <w:position w:val="0"/>
          <w:sz w:val="22"/>
          <w:szCs w:val="22"/>
          <w:lang w:val="en-US" w:eastAsia="en-US" w:bidi="en-US"/>
        </w:rPr>
        <w:t>Set</w:t>
      </w:r>
      <w:r>
        <w:rPr>
          <w:spacing w:val="0"/>
          <w:w w:val="100"/>
          <w:position w:val="0"/>
        </w:rPr>
        <w:t>接口的实现类，由哈希表支持(实际上</w:t>
      </w:r>
      <w:r>
        <w:rPr>
          <w:rFonts w:ascii="Times New Roman" w:hAnsi="Times New Roman" w:eastAsia="Times New Roman" w:cs="Times New Roman"/>
          <w:spacing w:val="0"/>
          <w:w w:val="100"/>
          <w:position w:val="0"/>
          <w:sz w:val="22"/>
          <w:szCs w:val="22"/>
          <w:lang w:val="en-US" w:eastAsia="en-US" w:bidi="en-US"/>
        </w:rPr>
        <w:t>HashSet</w:t>
      </w:r>
      <w:r>
        <w:rPr>
          <w:spacing w:val="0"/>
          <w:w w:val="100"/>
          <w:position w:val="0"/>
        </w:rPr>
        <w:t>是</w:t>
      </w:r>
      <w:r>
        <w:rPr>
          <w:rFonts w:ascii="Times New Roman" w:hAnsi="Times New Roman" w:eastAsia="Times New Roman" w:cs="Times New Roman"/>
          <w:spacing w:val="0"/>
          <w:w w:val="100"/>
          <w:position w:val="0"/>
          <w:sz w:val="22"/>
          <w:szCs w:val="22"/>
          <w:lang w:val="en-US" w:eastAsia="en-US" w:bidi="en-US"/>
        </w:rPr>
        <w:t>HashMap</w:t>
      </w:r>
      <w:r>
        <w:rPr>
          <w:spacing w:val="0"/>
          <w:w w:val="100"/>
          <w:position w:val="0"/>
        </w:rPr>
        <w:t>的一个实例)。它不能保证 集合的迭代顺序。这个类允许</w:t>
      </w:r>
      <w:r>
        <w:rPr>
          <w:rFonts w:ascii="Times New Roman" w:hAnsi="Times New Roman" w:eastAsia="Times New Roman" w:cs="Times New Roman"/>
          <w:spacing w:val="0"/>
          <w:w w:val="100"/>
          <w:position w:val="0"/>
          <w:sz w:val="22"/>
          <w:szCs w:val="22"/>
          <w:lang w:val="en-US" w:eastAsia="en-US" w:bidi="en-US"/>
        </w:rPr>
        <w:t>null</w:t>
      </w:r>
      <w:r>
        <w:rPr>
          <w:spacing w:val="0"/>
          <w:w w:val="100"/>
          <w:position w:val="0"/>
        </w:rPr>
        <w:t>元素。</w:t>
      </w:r>
    </w:p>
    <w:p>
      <w:pPr>
        <w:pStyle w:val="15"/>
        <w:keepNext w:val="0"/>
        <w:keepLines w:val="0"/>
        <w:widowControl w:val="0"/>
        <w:shd w:val="clear" w:color="auto" w:fill="auto"/>
        <w:bidi w:val="0"/>
        <w:spacing w:before="0" w:after="0" w:line="322" w:lineRule="exact"/>
        <w:ind w:left="480" w:right="0" w:hanging="240"/>
        <w:jc w:val="left"/>
      </w:pPr>
      <w:r>
        <w:rPr>
          <w:spacing w:val="0"/>
          <w:w w:val="100"/>
          <w:position w:val="0"/>
        </w:rPr>
        <w:t>-注意这个实现不是线程安全的。如果多线程并发访问</w:t>
      </w:r>
      <w:r>
        <w:rPr>
          <w:rFonts w:ascii="Times New Roman" w:hAnsi="Times New Roman" w:eastAsia="Times New Roman" w:cs="Times New Roman"/>
          <w:spacing w:val="0"/>
          <w:w w:val="100"/>
          <w:position w:val="0"/>
          <w:sz w:val="22"/>
          <w:szCs w:val="22"/>
          <w:lang w:val="en-US" w:eastAsia="en-US" w:bidi="en-US"/>
        </w:rPr>
        <w:t>HashSet,</w:t>
      </w:r>
      <w:r>
        <w:rPr>
          <w:spacing w:val="0"/>
          <w:w w:val="100"/>
          <w:position w:val="0"/>
        </w:rPr>
        <w:t>并且至少一个线程修改了</w:t>
      </w:r>
      <w:r>
        <w:rPr>
          <w:rFonts w:ascii="Times New Roman" w:hAnsi="Times New Roman" w:eastAsia="Times New Roman" w:cs="Times New Roman"/>
          <w:spacing w:val="0"/>
          <w:w w:val="100"/>
          <w:position w:val="0"/>
          <w:sz w:val="22"/>
          <w:szCs w:val="22"/>
          <w:lang w:val="en-US" w:eastAsia="en-US" w:bidi="en-US"/>
        </w:rPr>
        <w:t>set,</w:t>
      </w:r>
      <w:r>
        <w:rPr>
          <w:spacing w:val="0"/>
          <w:w w:val="100"/>
          <w:position w:val="0"/>
        </w:rPr>
        <w:t>必 须进行外部加锁。或者使用</w:t>
      </w:r>
      <w:r>
        <w:rPr>
          <w:rFonts w:ascii="Times New Roman" w:hAnsi="Times New Roman" w:eastAsia="Times New Roman" w:cs="Times New Roman"/>
          <w:color w:val="E96900"/>
          <w:spacing w:val="0"/>
          <w:w w:val="100"/>
          <w:position w:val="0"/>
          <w:sz w:val="22"/>
          <w:szCs w:val="22"/>
          <w:lang w:val="en-US" w:eastAsia="en-US" w:bidi="en-US"/>
        </w:rPr>
        <w:t>Collections.synchronizedSet()</w:t>
      </w:r>
      <w:r>
        <w:rPr>
          <w:spacing w:val="0"/>
          <w:w w:val="100"/>
          <w:position w:val="0"/>
        </w:rPr>
        <w:t>方法重写。</w:t>
      </w:r>
    </w:p>
    <w:p>
      <w:pPr>
        <w:pStyle w:val="15"/>
        <w:keepNext w:val="0"/>
        <w:keepLines w:val="0"/>
        <w:widowControl w:val="0"/>
        <w:shd w:val="clear" w:color="auto" w:fill="auto"/>
        <w:bidi w:val="0"/>
        <w:spacing w:before="0" w:after="260" w:line="322" w:lineRule="exact"/>
        <w:ind w:left="0" w:right="0" w:firstLine="240"/>
        <w:jc w:val="left"/>
      </w:pPr>
      <w:r>
        <w:rPr>
          <w:spacing w:val="0"/>
          <w:w w:val="100"/>
          <w:position w:val="0"/>
        </w:rPr>
        <w:t>-这个实现支持</w:t>
      </w:r>
      <w:r>
        <w:rPr>
          <w:rFonts w:ascii="Times New Roman" w:hAnsi="Times New Roman" w:eastAsia="Times New Roman" w:cs="Times New Roman"/>
          <w:spacing w:val="0"/>
          <w:w w:val="100"/>
          <w:position w:val="0"/>
          <w:sz w:val="22"/>
          <w:szCs w:val="22"/>
          <w:lang w:val="en-US" w:eastAsia="en-US" w:bidi="en-US"/>
        </w:rPr>
        <w:t>fail-fast</w:t>
      </w:r>
      <w:r>
        <w:rPr>
          <w:spacing w:val="0"/>
          <w:w w:val="100"/>
          <w:position w:val="0"/>
        </w:rPr>
        <w:t>机制。</w:t>
      </w:r>
    </w:p>
    <w:p>
      <w:pPr>
        <w:pStyle w:val="27"/>
        <w:keepNext/>
        <w:keepLines/>
        <w:widowControl w:val="0"/>
        <w:shd w:val="clear" w:color="auto" w:fill="auto"/>
        <w:bidi w:val="0"/>
        <w:spacing w:before="0" w:after="160" w:line="240" w:lineRule="auto"/>
        <w:ind w:left="0" w:right="0" w:firstLine="0"/>
        <w:jc w:val="left"/>
        <w:rPr>
          <w:sz w:val="26"/>
          <w:szCs w:val="26"/>
        </w:rPr>
      </w:pPr>
      <w:bookmarkStart w:id="638" w:name="bookmark734"/>
      <w:bookmarkStart w:id="639" w:name="bookmark735"/>
      <w:bookmarkStart w:id="640" w:name="bookmark736"/>
      <w:r>
        <w:rPr>
          <w:rFonts w:ascii="Times New Roman" w:hAnsi="Times New Roman" w:eastAsia="Times New Roman" w:cs="Times New Roman"/>
          <w:b/>
          <w:bCs/>
          <w:spacing w:val="0"/>
          <w:w w:val="100"/>
          <w:position w:val="0"/>
          <w:sz w:val="26"/>
          <w:szCs w:val="26"/>
          <w:lang w:val="en-US" w:eastAsia="en-US" w:bidi="en-US"/>
        </w:rPr>
        <w:t>TreeSet</w:t>
      </w:r>
      <w:bookmarkEnd w:id="638"/>
      <w:bookmarkEnd w:id="639"/>
      <w:bookmarkEnd w:id="640"/>
    </w:p>
    <w:p>
      <w:pPr>
        <w:pStyle w:val="15"/>
        <w:keepNext w:val="0"/>
        <w:keepLines w:val="0"/>
        <w:widowControl w:val="0"/>
        <w:shd w:val="clear" w:color="auto" w:fill="auto"/>
        <w:bidi w:val="0"/>
        <w:spacing w:before="0" w:after="160" w:line="326" w:lineRule="exact"/>
        <w:ind w:left="0" w:right="0" w:firstLine="0"/>
        <w:jc w:val="left"/>
      </w:pPr>
      <w:r>
        <w:rPr>
          <w:rFonts w:ascii="Times New Roman" w:hAnsi="Times New Roman" w:eastAsia="Times New Roman" w:cs="Times New Roman"/>
          <w:spacing w:val="0"/>
          <w:w w:val="100"/>
          <w:position w:val="0"/>
          <w:sz w:val="22"/>
          <w:szCs w:val="22"/>
          <w:lang w:val="en-US" w:eastAsia="en-US" w:bidi="en-US"/>
        </w:rPr>
        <w:t>TreeSet</w:t>
      </w:r>
      <w:r>
        <w:rPr>
          <w:spacing w:val="0"/>
          <w:w w:val="100"/>
          <w:position w:val="0"/>
        </w:rPr>
        <w:t>是一个基于</w:t>
      </w:r>
      <w:r>
        <w:rPr>
          <w:rFonts w:ascii="Times New Roman" w:hAnsi="Times New Roman" w:eastAsia="Times New Roman" w:cs="Times New Roman"/>
          <w:spacing w:val="0"/>
          <w:w w:val="100"/>
          <w:position w:val="0"/>
          <w:sz w:val="22"/>
          <w:szCs w:val="22"/>
          <w:lang w:val="en-US" w:eastAsia="en-US" w:bidi="en-US"/>
        </w:rPr>
        <w:t>TreeMap</w:t>
      </w:r>
      <w:r>
        <w:rPr>
          <w:spacing w:val="0"/>
          <w:w w:val="100"/>
          <w:position w:val="0"/>
        </w:rPr>
        <w:t>的</w:t>
      </w:r>
      <w:r>
        <w:rPr>
          <w:rFonts w:ascii="Times New Roman" w:hAnsi="Times New Roman" w:eastAsia="Times New Roman" w:cs="Times New Roman"/>
          <w:spacing w:val="0"/>
          <w:w w:val="100"/>
          <w:position w:val="0"/>
          <w:sz w:val="22"/>
          <w:szCs w:val="22"/>
          <w:lang w:val="en-US" w:eastAsia="en-US" w:bidi="en-US"/>
        </w:rPr>
        <w:t>NavigableSet</w:t>
      </w:r>
      <w:r>
        <w:rPr>
          <w:spacing w:val="0"/>
          <w:w w:val="100"/>
          <w:position w:val="0"/>
        </w:rPr>
        <w:t>实现。这些元素使用他们的自然排序或者在创建时提供 的</w:t>
      </w:r>
      <w:r>
        <w:rPr>
          <w:rFonts w:ascii="Times New Roman" w:hAnsi="Times New Roman" w:eastAsia="Times New Roman" w:cs="Times New Roman"/>
          <w:spacing w:val="0"/>
          <w:w w:val="100"/>
          <w:position w:val="0"/>
          <w:sz w:val="22"/>
          <w:szCs w:val="22"/>
          <w:lang w:val="en-US" w:eastAsia="en-US" w:bidi="en-US"/>
        </w:rPr>
        <w:t>Comparator</w:t>
      </w:r>
      <w:r>
        <w:rPr>
          <w:spacing w:val="0"/>
          <w:w w:val="100"/>
          <w:position w:val="0"/>
        </w:rPr>
        <w:t>进行排序，具体取决于使用的构造函数。</w:t>
      </w:r>
    </w:p>
    <w:p>
      <w:pPr>
        <w:pStyle w:val="11"/>
        <w:keepNext w:val="0"/>
        <w:keepLines w:val="0"/>
        <w:widowControl w:val="0"/>
        <w:shd w:val="clear" w:color="auto" w:fill="auto"/>
        <w:bidi w:val="0"/>
        <w:spacing w:before="0" w:after="0" w:line="331" w:lineRule="exact"/>
        <w:ind w:left="0" w:right="0" w:firstLine="240"/>
        <w:jc w:val="left"/>
      </w:pPr>
      <w:r>
        <w:rPr>
          <w:rFonts w:ascii="宋体" w:hAnsi="宋体" w:eastAsia="宋体" w:cs="宋体"/>
          <w:color w:val="34495E"/>
          <w:spacing w:val="0"/>
          <w:w w:val="100"/>
          <w:position w:val="0"/>
          <w:lang w:val="en-US" w:eastAsia="en-US" w:bidi="en-US"/>
        </w:rPr>
        <w:t>•</w:t>
      </w:r>
      <w:r>
        <w:rPr>
          <w:rFonts w:ascii="宋体" w:hAnsi="宋体" w:eastAsia="宋体" w:cs="宋体"/>
          <w:color w:val="34495E"/>
          <w:spacing w:val="0"/>
          <w:w w:val="100"/>
          <w:position w:val="0"/>
          <w:lang w:val="zh-TW" w:eastAsia="zh-TW" w:bidi="zh-TW"/>
        </w:rPr>
        <w:t>此实现为基本操作</w:t>
      </w:r>
      <w:r>
        <w:rPr>
          <w:rFonts w:ascii="Times New Roman" w:hAnsi="Times New Roman" w:eastAsia="Times New Roman" w:cs="Times New Roman"/>
          <w:color w:val="34495E"/>
          <w:spacing w:val="0"/>
          <w:w w:val="100"/>
          <w:position w:val="0"/>
          <w:sz w:val="22"/>
          <w:szCs w:val="22"/>
          <w:lang w:val="en-US" w:eastAsia="en-US" w:bidi="en-US"/>
        </w:rPr>
        <w:t>add,remove</w:t>
      </w:r>
      <w:r>
        <w:rPr>
          <w:rFonts w:ascii="宋体" w:hAnsi="宋体" w:eastAsia="宋体" w:cs="宋体"/>
          <w:color w:val="34495E"/>
          <w:spacing w:val="0"/>
          <w:w w:val="100"/>
          <w:position w:val="0"/>
          <w:lang w:val="zh-TW" w:eastAsia="zh-TW" w:bidi="zh-TW"/>
        </w:rPr>
        <w:t>和</w:t>
      </w:r>
      <w:r>
        <w:rPr>
          <w:rFonts w:ascii="Times New Roman" w:hAnsi="Times New Roman" w:eastAsia="Times New Roman" w:cs="Times New Roman"/>
          <w:color w:val="34495E"/>
          <w:spacing w:val="0"/>
          <w:w w:val="100"/>
          <w:position w:val="0"/>
          <w:sz w:val="22"/>
          <w:szCs w:val="22"/>
          <w:lang w:val="en-US" w:eastAsia="en-US" w:bidi="en-US"/>
        </w:rPr>
        <w:t>contains</w:t>
      </w:r>
      <w:r>
        <w:rPr>
          <w:rFonts w:ascii="宋体" w:hAnsi="宋体" w:eastAsia="宋体" w:cs="宋体"/>
          <w:color w:val="34495E"/>
          <w:spacing w:val="0"/>
          <w:w w:val="100"/>
          <w:position w:val="0"/>
          <w:lang w:val="zh-TW" w:eastAsia="zh-TW" w:bidi="zh-TW"/>
        </w:rPr>
        <w:t xml:space="preserve">提供了 </w:t>
      </w:r>
      <w:r>
        <w:rPr>
          <w:rFonts w:ascii="Times New Roman" w:hAnsi="Times New Roman" w:eastAsia="Times New Roman" w:cs="Times New Roman"/>
          <w:color w:val="34495E"/>
          <w:spacing w:val="0"/>
          <w:w w:val="100"/>
          <w:position w:val="0"/>
          <w:sz w:val="22"/>
          <w:szCs w:val="22"/>
          <w:lang w:val="en-US" w:eastAsia="en-US" w:bidi="en-US"/>
        </w:rPr>
        <w:t>log(n)</w:t>
      </w:r>
      <w:r>
        <w:rPr>
          <w:rFonts w:ascii="宋体" w:hAnsi="宋体" w:eastAsia="宋体" w:cs="宋体"/>
          <w:color w:val="34495E"/>
          <w:spacing w:val="0"/>
          <w:w w:val="100"/>
          <w:position w:val="0"/>
          <w:lang w:val="zh-TW" w:eastAsia="zh-TW" w:bidi="zh-TW"/>
        </w:rPr>
        <w:t>的时间成本。</w:t>
      </w:r>
    </w:p>
    <w:p>
      <w:pPr>
        <w:pStyle w:val="15"/>
        <w:keepNext w:val="0"/>
        <w:keepLines w:val="0"/>
        <w:widowControl w:val="0"/>
        <w:shd w:val="clear" w:color="auto" w:fill="auto"/>
        <w:bidi w:val="0"/>
        <w:spacing w:before="0" w:after="260" w:line="331" w:lineRule="exact"/>
        <w:ind w:left="480" w:right="0" w:hanging="240"/>
        <w:jc w:val="left"/>
      </w:pPr>
      <w:r>
        <w:rPr>
          <w:spacing w:val="0"/>
          <w:w w:val="100"/>
          <w:position w:val="0"/>
        </w:rPr>
        <w:t>-注意这个实现不是线程安全的。如果多线程并发访问</w:t>
      </w:r>
      <w:r>
        <w:rPr>
          <w:rFonts w:ascii="Times New Roman" w:hAnsi="Times New Roman" w:eastAsia="Times New Roman" w:cs="Times New Roman"/>
          <w:spacing w:val="0"/>
          <w:w w:val="100"/>
          <w:position w:val="0"/>
          <w:sz w:val="22"/>
          <w:szCs w:val="22"/>
          <w:lang w:val="en-US" w:eastAsia="en-US" w:bidi="en-US"/>
        </w:rPr>
        <w:t>TreeSet,</w:t>
      </w:r>
      <w:r>
        <w:rPr>
          <w:spacing w:val="0"/>
          <w:w w:val="100"/>
          <w:position w:val="0"/>
        </w:rPr>
        <w:t xml:space="preserve">并且至少一个线程修改了 </w:t>
      </w:r>
      <w:r>
        <w:rPr>
          <w:rFonts w:ascii="Times New Roman" w:hAnsi="Times New Roman" w:eastAsia="Times New Roman" w:cs="Times New Roman"/>
          <w:spacing w:val="0"/>
          <w:w w:val="100"/>
          <w:position w:val="0"/>
          <w:sz w:val="22"/>
          <w:szCs w:val="22"/>
          <w:lang w:val="en-US" w:eastAsia="en-US" w:bidi="en-US"/>
        </w:rPr>
        <w:t>set,</w:t>
      </w:r>
      <w:r>
        <w:rPr>
          <w:spacing w:val="0"/>
          <w:w w:val="100"/>
          <w:position w:val="0"/>
        </w:rPr>
        <w:t>必 须进行外部加锁。或者使用</w:t>
      </w:r>
    </w:p>
    <w:p>
      <w:pPr>
        <w:pStyle w:val="11"/>
        <w:keepNext w:val="0"/>
        <w:keepLines w:val="0"/>
        <w:widowControl w:val="0"/>
        <w:shd w:val="clear" w:color="auto" w:fill="auto"/>
        <w:bidi w:val="0"/>
        <w:spacing w:before="0" w:after="160" w:line="341" w:lineRule="auto"/>
        <w:ind w:left="0" w:right="0" w:firstLine="640"/>
        <w:jc w:val="left"/>
      </w:pPr>
      <w:r>
        <w:rPr>
          <w:rFonts w:ascii="Times New Roman" w:hAnsi="Times New Roman" w:eastAsia="Times New Roman" w:cs="Times New Roman"/>
          <w:color w:val="000000"/>
          <w:spacing w:val="0"/>
          <w:w w:val="100"/>
          <w:position w:val="0"/>
          <w:lang w:val="en-US" w:eastAsia="en-US" w:bidi="en-US"/>
        </w:rPr>
        <w:t xml:space="preserve">SortedSet s </w:t>
      </w:r>
      <w:r>
        <w:rPr>
          <w:rFonts w:ascii="Times New Roman" w:hAnsi="Times New Roman" w:eastAsia="Times New Roman" w:cs="Times New Roman"/>
          <w:color w:val="981A1A"/>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Collections.synchronizedSortedSet(new TreeSet(</w:t>
      </w:r>
      <w:r>
        <w:rPr>
          <w:rFonts w:ascii="Times New Roman" w:hAnsi="Times New Roman" w:eastAsia="Times New Roman" w:cs="Times New Roman"/>
          <w:color w:val="34495E"/>
          <w:spacing w:val="0"/>
          <w:w w:val="100"/>
          <w:position w:val="0"/>
          <w:lang w:val="en-US" w:eastAsia="en-US" w:bidi="en-US"/>
        </w:rPr>
        <w:t>...</w:t>
      </w:r>
    </w:p>
    <w:p>
      <w:pPr>
        <w:pStyle w:val="15"/>
        <w:keepNext w:val="0"/>
        <w:keepLines w:val="0"/>
        <w:widowControl w:val="0"/>
        <w:shd w:val="clear" w:color="auto" w:fill="auto"/>
        <w:bidi w:val="0"/>
        <w:spacing w:before="0" w:after="260" w:line="326" w:lineRule="exact"/>
        <w:ind w:left="0" w:right="0" w:firstLine="240"/>
        <w:jc w:val="left"/>
      </w:pPr>
      <w:r>
        <w:rPr>
          <w:spacing w:val="0"/>
          <w:w w:val="100"/>
          <w:position w:val="0"/>
        </w:rPr>
        <w:t>-这个实现持有</w:t>
      </w:r>
      <w:r>
        <w:rPr>
          <w:rFonts w:ascii="Times New Roman" w:hAnsi="Times New Roman" w:eastAsia="Times New Roman" w:cs="Times New Roman"/>
          <w:spacing w:val="0"/>
          <w:w w:val="100"/>
          <w:position w:val="0"/>
          <w:sz w:val="22"/>
          <w:szCs w:val="22"/>
          <w:lang w:val="en-US" w:eastAsia="en-US" w:bidi="en-US"/>
        </w:rPr>
        <w:t>fail-fast</w:t>
      </w:r>
      <w:r>
        <w:rPr>
          <w:spacing w:val="0"/>
          <w:w w:val="100"/>
          <w:position w:val="0"/>
        </w:rPr>
        <w:t>机制。</w:t>
      </w:r>
    </w:p>
    <w:p>
      <w:pPr>
        <w:pStyle w:val="27"/>
        <w:keepNext/>
        <w:keepLines/>
        <w:widowControl w:val="0"/>
        <w:shd w:val="clear" w:color="auto" w:fill="auto"/>
        <w:bidi w:val="0"/>
        <w:spacing w:before="0" w:after="260" w:line="240" w:lineRule="auto"/>
        <w:ind w:left="0" w:right="0" w:firstLine="0"/>
        <w:jc w:val="left"/>
      </w:pPr>
      <w:bookmarkStart w:id="641" w:name="bookmark739"/>
      <w:bookmarkStart w:id="642" w:name="bookmark737"/>
      <w:bookmarkStart w:id="643" w:name="bookmark738"/>
      <w:r>
        <w:rPr>
          <w:rFonts w:ascii="Times New Roman" w:hAnsi="Times New Roman" w:eastAsia="Times New Roman" w:cs="Times New Roman"/>
          <w:b/>
          <w:bCs/>
          <w:spacing w:val="0"/>
          <w:w w:val="100"/>
          <w:position w:val="0"/>
          <w:sz w:val="26"/>
          <w:szCs w:val="26"/>
          <w:lang w:val="en-US" w:eastAsia="en-US" w:bidi="en-US"/>
        </w:rPr>
        <w:t xml:space="preserve">LinkedHashSet </w:t>
      </w:r>
      <w:r>
        <w:rPr>
          <w:spacing w:val="0"/>
          <w:w w:val="100"/>
          <w:position w:val="0"/>
          <w:sz w:val="24"/>
          <w:szCs w:val="24"/>
          <w:lang w:val="zh-TW" w:eastAsia="zh-TW" w:bidi="zh-TW"/>
        </w:rPr>
        <w:t>类</w:t>
      </w:r>
      <w:bookmarkEnd w:id="641"/>
      <w:bookmarkEnd w:id="642"/>
      <w:bookmarkEnd w:id="643"/>
    </w:p>
    <w:p>
      <w:pPr>
        <w:pStyle w:val="11"/>
        <w:keepNext w:val="0"/>
        <w:keepLines w:val="0"/>
        <w:widowControl w:val="0"/>
        <w:shd w:val="clear" w:color="auto" w:fill="auto"/>
        <w:bidi w:val="0"/>
        <w:spacing w:before="0" w:after="220" w:line="240" w:lineRule="auto"/>
        <w:ind w:left="0" w:right="0" w:firstLine="0"/>
        <w:jc w:val="left"/>
      </w:pPr>
      <w:r>
        <w:rPr>
          <w:rFonts w:ascii="Times New Roman" w:hAnsi="Times New Roman" w:eastAsia="Times New Roman" w:cs="Times New Roman"/>
          <w:color w:val="34495E"/>
          <w:spacing w:val="0"/>
          <w:w w:val="100"/>
          <w:position w:val="0"/>
          <w:sz w:val="22"/>
          <w:szCs w:val="22"/>
          <w:lang w:val="en-US" w:eastAsia="en-US" w:bidi="en-US"/>
        </w:rPr>
        <w:t>LinkedHashSet</w:t>
      </w:r>
      <w:r>
        <w:rPr>
          <w:rFonts w:ascii="宋体" w:hAnsi="宋体" w:eastAsia="宋体" w:cs="宋体"/>
          <w:color w:val="34495E"/>
          <w:spacing w:val="0"/>
          <w:w w:val="100"/>
          <w:position w:val="0"/>
          <w:lang w:val="zh-TW" w:eastAsia="zh-TW" w:bidi="zh-TW"/>
        </w:rPr>
        <w:t>继承于</w:t>
      </w:r>
      <w:r>
        <w:rPr>
          <w:rFonts w:ascii="Times New Roman" w:hAnsi="Times New Roman" w:eastAsia="Times New Roman" w:cs="Times New Roman"/>
          <w:color w:val="34495E"/>
          <w:spacing w:val="0"/>
          <w:w w:val="100"/>
          <w:position w:val="0"/>
          <w:sz w:val="22"/>
          <w:szCs w:val="22"/>
          <w:lang w:val="en-US" w:eastAsia="en-US" w:bidi="en-US"/>
        </w:rPr>
        <w:t>Set,</w:t>
      </w:r>
      <w:r>
        <w:rPr>
          <w:rFonts w:ascii="宋体" w:hAnsi="宋体" w:eastAsia="宋体" w:cs="宋体"/>
          <w:color w:val="34495E"/>
          <w:spacing w:val="0"/>
          <w:w w:val="100"/>
          <w:position w:val="0"/>
          <w:lang w:val="zh-TW" w:eastAsia="zh-TW" w:bidi="zh-TW"/>
        </w:rPr>
        <w:t>先来看一下</w:t>
      </w:r>
      <w:r>
        <w:rPr>
          <w:rFonts w:ascii="Times New Roman" w:hAnsi="Times New Roman" w:eastAsia="Times New Roman" w:cs="Times New Roman"/>
          <w:color w:val="34495E"/>
          <w:spacing w:val="0"/>
          <w:w w:val="100"/>
          <w:position w:val="0"/>
          <w:sz w:val="22"/>
          <w:szCs w:val="22"/>
          <w:lang w:val="en-US" w:eastAsia="en-US" w:bidi="en-US"/>
        </w:rPr>
        <w:t>LinkedHashSet</w:t>
      </w:r>
      <w:r>
        <w:rPr>
          <w:rFonts w:ascii="宋体" w:hAnsi="宋体" w:eastAsia="宋体" w:cs="宋体"/>
          <w:color w:val="34495E"/>
          <w:spacing w:val="0"/>
          <w:w w:val="100"/>
          <w:position w:val="0"/>
          <w:lang w:val="zh-TW" w:eastAsia="zh-TW" w:bidi="zh-TW"/>
        </w:rPr>
        <w:t>的继承体系:</w:t>
      </w:r>
    </w:p>
    <w:p>
      <w:pPr>
        <w:pStyle w:val="21"/>
        <w:keepNext w:val="0"/>
        <w:keepLines w:val="0"/>
        <w:widowControl w:val="0"/>
        <w:shd w:val="clear" w:color="auto" w:fill="auto"/>
        <w:bidi w:val="0"/>
        <w:spacing w:before="0" w:after="0" w:line="240" w:lineRule="auto"/>
        <w:ind w:left="3677" w:right="0" w:firstLine="0"/>
        <w:jc w:val="left"/>
        <w:rPr>
          <w:sz w:val="20"/>
          <w:szCs w:val="20"/>
        </w:rPr>
      </w:pPr>
      <w:r>
        <w:rPr>
          <w:rFonts w:ascii="Times New Roman" w:hAnsi="Times New Roman" w:eastAsia="Times New Roman" w:cs="Times New Roman"/>
          <w:b w:val="0"/>
          <w:bCs w:val="0"/>
          <w:color w:val="211F19"/>
          <w:spacing w:val="0"/>
          <w:w w:val="100"/>
          <w:position w:val="0"/>
          <w:sz w:val="20"/>
          <w:szCs w:val="20"/>
          <w:lang w:val="en-US" w:eastAsia="en-US" w:bidi="en-US"/>
        </w:rPr>
        <w:t>Iterable</w:t>
      </w:r>
    </w:p>
    <w:p>
      <w:pPr>
        <w:widowControl w:val="0"/>
        <w:jc w:val="center"/>
        <w:rPr>
          <w:sz w:val="2"/>
          <w:szCs w:val="2"/>
        </w:rPr>
      </w:pPr>
      <w:r>
        <w:drawing>
          <wp:inline distT="0" distB="0" distL="114300" distR="114300">
            <wp:extent cx="4541520" cy="4163695"/>
            <wp:effectExtent l="0" t="0" r="11430" b="8255"/>
            <wp:docPr id="348" name="Picutre 348"/>
            <wp:cNvGraphicFramePr/>
            <a:graphic xmlns:a="http://schemas.openxmlformats.org/drawingml/2006/main">
              <a:graphicData uri="http://schemas.openxmlformats.org/drawingml/2006/picture">
                <pic:pic xmlns:pic="http://schemas.openxmlformats.org/drawingml/2006/picture">
                  <pic:nvPicPr>
                    <pic:cNvPr id="348" name="Picutre 348"/>
                    <pic:cNvPicPr/>
                  </pic:nvPicPr>
                  <pic:blipFill>
                    <a:blip r:embed="rId26"/>
                    <a:stretch>
                      <a:fillRect/>
                    </a:stretch>
                  </pic:blipFill>
                  <pic:spPr>
                    <a:xfrm>
                      <a:off x="0" y="0"/>
                      <a:ext cx="4541520" cy="4163695"/>
                    </a:xfrm>
                    <a:prstGeom prst="rect">
                      <a:avLst/>
                    </a:prstGeom>
                  </pic:spPr>
                </pic:pic>
              </a:graphicData>
            </a:graphic>
          </wp:inline>
        </w:drawing>
      </w:r>
    </w:p>
    <w:p>
      <w:pPr>
        <w:widowControl w:val="0"/>
        <w:spacing w:after="219" w:line="1" w:lineRule="exact"/>
      </w:pPr>
    </w:p>
    <w:p>
      <w:pPr>
        <w:pStyle w:val="15"/>
        <w:keepNext w:val="0"/>
        <w:keepLines w:val="0"/>
        <w:widowControl w:val="0"/>
        <w:shd w:val="clear" w:color="auto" w:fill="auto"/>
        <w:bidi w:val="0"/>
        <w:spacing w:before="0" w:after="160" w:line="331" w:lineRule="exact"/>
        <w:ind w:left="0" w:right="0" w:firstLine="0"/>
        <w:jc w:val="both"/>
      </w:pPr>
      <w:r>
        <w:rPr>
          <w:rFonts w:ascii="Times New Roman" w:hAnsi="Times New Roman" w:eastAsia="Times New Roman" w:cs="Times New Roman"/>
          <w:spacing w:val="0"/>
          <w:w w:val="100"/>
          <w:position w:val="0"/>
          <w:sz w:val="22"/>
          <w:szCs w:val="22"/>
          <w:lang w:val="en-US" w:eastAsia="en-US" w:bidi="en-US"/>
        </w:rPr>
        <w:t>LinkedHashSet</w:t>
      </w:r>
      <w:r>
        <w:rPr>
          <w:spacing w:val="0"/>
          <w:w w:val="100"/>
          <w:position w:val="0"/>
        </w:rPr>
        <w:t>是</w:t>
      </w:r>
      <w:r>
        <w:rPr>
          <w:rFonts w:ascii="Times New Roman" w:hAnsi="Times New Roman" w:eastAsia="Times New Roman" w:cs="Times New Roman"/>
          <w:spacing w:val="0"/>
          <w:w w:val="100"/>
          <w:position w:val="0"/>
          <w:sz w:val="22"/>
          <w:szCs w:val="22"/>
          <w:lang w:val="en-US" w:eastAsia="en-US" w:bidi="en-US"/>
        </w:rPr>
        <w:t>Set</w:t>
      </w:r>
      <w:r>
        <w:rPr>
          <w:spacing w:val="0"/>
          <w:w w:val="100"/>
          <w:position w:val="0"/>
        </w:rPr>
        <w:t>接口的</w:t>
      </w:r>
      <w:r>
        <w:rPr>
          <w:rFonts w:ascii="Times New Roman" w:hAnsi="Times New Roman" w:eastAsia="Times New Roman" w:cs="Times New Roman"/>
          <w:spacing w:val="0"/>
          <w:w w:val="100"/>
          <w:position w:val="0"/>
          <w:sz w:val="22"/>
          <w:szCs w:val="22"/>
          <w:lang w:val="en-US" w:eastAsia="en-US" w:bidi="en-US"/>
        </w:rPr>
        <w:t>Hash</w:t>
      </w:r>
      <w:r>
        <w:rPr>
          <w:spacing w:val="0"/>
          <w:w w:val="100"/>
          <w:position w:val="0"/>
        </w:rPr>
        <w:t>表和</w:t>
      </w:r>
      <w:r>
        <w:rPr>
          <w:rFonts w:ascii="Times New Roman" w:hAnsi="Times New Roman" w:eastAsia="Times New Roman" w:cs="Times New Roman"/>
          <w:spacing w:val="0"/>
          <w:w w:val="100"/>
          <w:position w:val="0"/>
          <w:sz w:val="22"/>
          <w:szCs w:val="22"/>
          <w:lang w:val="en-US" w:eastAsia="en-US" w:bidi="en-US"/>
        </w:rPr>
        <w:t>LinkedList</w:t>
      </w:r>
      <w:r>
        <w:rPr>
          <w:spacing w:val="0"/>
          <w:w w:val="100"/>
          <w:position w:val="0"/>
        </w:rPr>
        <w:t>的实现。这个实现不同于</w:t>
      </w:r>
      <w:r>
        <w:rPr>
          <w:rFonts w:ascii="Times New Roman" w:hAnsi="Times New Roman" w:eastAsia="Times New Roman" w:cs="Times New Roman"/>
          <w:spacing w:val="0"/>
          <w:w w:val="100"/>
          <w:position w:val="0"/>
          <w:sz w:val="22"/>
          <w:szCs w:val="22"/>
          <w:lang w:val="en-US" w:eastAsia="en-US" w:bidi="en-US"/>
        </w:rPr>
        <w:t>HashSet</w:t>
      </w:r>
      <w:r>
        <w:rPr>
          <w:spacing w:val="0"/>
          <w:w w:val="100"/>
          <w:position w:val="0"/>
        </w:rPr>
        <w:t>的是它维护着 一个贯穿所有条目的双向链表。此链表定义了元素插入集合的顺序。注意：如果元素重新插入，则插入 顺序不会受到影响。</w:t>
      </w:r>
    </w:p>
    <w:p>
      <w:pPr>
        <w:pStyle w:val="15"/>
        <w:keepNext w:val="0"/>
        <w:keepLines w:val="0"/>
        <w:widowControl w:val="0"/>
        <w:shd w:val="clear" w:color="auto" w:fill="auto"/>
        <w:bidi w:val="0"/>
        <w:spacing w:before="0" w:after="0" w:line="325" w:lineRule="exact"/>
        <w:ind w:left="480" w:right="0" w:hanging="260"/>
        <w:jc w:val="left"/>
      </w:pPr>
      <w:r>
        <w:rPr>
          <w:rFonts w:ascii="Times New Roman" w:hAnsi="Times New Roman" w:eastAsia="Times New Roman" w:cs="Times New Roman"/>
          <w:spacing w:val="0"/>
          <w:w w:val="100"/>
          <w:position w:val="0"/>
          <w:sz w:val="22"/>
          <w:szCs w:val="22"/>
          <w:lang w:val="en-US" w:eastAsia="en-US" w:bidi="en-US"/>
        </w:rPr>
        <w:t>• LinkedHashSet</w:t>
      </w:r>
      <w:r>
        <w:rPr>
          <w:spacing w:val="0"/>
          <w:w w:val="100"/>
          <w:position w:val="0"/>
        </w:rPr>
        <w:t>有两个影响其构成的参数：初始容量和加载因子。它们的定义与</w:t>
      </w:r>
      <w:r>
        <w:rPr>
          <w:rFonts w:ascii="Times New Roman" w:hAnsi="Times New Roman" w:eastAsia="Times New Roman" w:cs="Times New Roman"/>
          <w:spacing w:val="0"/>
          <w:w w:val="100"/>
          <w:position w:val="0"/>
          <w:sz w:val="22"/>
          <w:szCs w:val="22"/>
          <w:lang w:val="en-US" w:eastAsia="en-US" w:bidi="en-US"/>
        </w:rPr>
        <w:t>HashSet</w:t>
      </w:r>
      <w:r>
        <w:rPr>
          <w:spacing w:val="0"/>
          <w:w w:val="100"/>
          <w:position w:val="0"/>
        </w:rPr>
        <w:t>完全相 同。但请注意：对于</w:t>
      </w:r>
      <w:r>
        <w:rPr>
          <w:rFonts w:ascii="Times New Roman" w:hAnsi="Times New Roman" w:eastAsia="Times New Roman" w:cs="Times New Roman"/>
          <w:spacing w:val="0"/>
          <w:w w:val="100"/>
          <w:position w:val="0"/>
          <w:sz w:val="22"/>
          <w:szCs w:val="22"/>
          <w:lang w:val="en-US" w:eastAsia="en-US" w:bidi="en-US"/>
        </w:rPr>
        <w:t>LinkedHashSet,</w:t>
      </w:r>
      <w:r>
        <w:rPr>
          <w:spacing w:val="0"/>
          <w:w w:val="100"/>
          <w:position w:val="0"/>
        </w:rPr>
        <w:t>选择过高的初始容量值的开销要比</w:t>
      </w:r>
      <w:r>
        <w:rPr>
          <w:rFonts w:ascii="Times New Roman" w:hAnsi="Times New Roman" w:eastAsia="Times New Roman" w:cs="Times New Roman"/>
          <w:spacing w:val="0"/>
          <w:w w:val="100"/>
          <w:position w:val="0"/>
          <w:sz w:val="22"/>
          <w:szCs w:val="22"/>
          <w:lang w:val="en-US" w:eastAsia="en-US" w:bidi="en-US"/>
        </w:rPr>
        <w:t>HashSet</w:t>
      </w:r>
      <w:r>
        <w:rPr>
          <w:spacing w:val="0"/>
          <w:w w:val="100"/>
          <w:position w:val="0"/>
        </w:rPr>
        <w:t xml:space="preserve">小，因为 </w:t>
      </w:r>
      <w:r>
        <w:rPr>
          <w:rFonts w:ascii="Times New Roman" w:hAnsi="Times New Roman" w:eastAsia="Times New Roman" w:cs="Times New Roman"/>
          <w:spacing w:val="0"/>
          <w:w w:val="100"/>
          <w:position w:val="0"/>
          <w:sz w:val="22"/>
          <w:szCs w:val="22"/>
          <w:lang w:val="en-US" w:eastAsia="en-US" w:bidi="en-US"/>
        </w:rPr>
        <w:t>LinkedHashSet</w:t>
      </w:r>
      <w:r>
        <w:rPr>
          <w:spacing w:val="0"/>
          <w:w w:val="100"/>
          <w:position w:val="0"/>
        </w:rPr>
        <w:t>的迭代次数不受容量影响。</w:t>
      </w:r>
    </w:p>
    <w:p>
      <w:pPr>
        <w:pStyle w:val="15"/>
        <w:keepNext w:val="0"/>
        <w:keepLines w:val="0"/>
        <w:widowControl w:val="0"/>
        <w:shd w:val="clear" w:color="auto" w:fill="auto"/>
        <w:bidi w:val="0"/>
        <w:spacing w:before="0" w:after="280" w:line="325" w:lineRule="exact"/>
        <w:ind w:left="480" w:right="0" w:hanging="260"/>
        <w:jc w:val="left"/>
      </w:pPr>
      <w:r>
        <w:rPr>
          <w:spacing w:val="0"/>
          <w:w w:val="100"/>
          <w:position w:val="0"/>
          <w:lang w:val="en-US" w:eastAsia="en-US" w:bidi="en-US"/>
        </w:rPr>
        <w:t>•</w:t>
      </w:r>
      <w:r>
        <w:rPr>
          <w:spacing w:val="0"/>
          <w:w w:val="100"/>
          <w:position w:val="0"/>
        </w:rPr>
        <w:t>注意</w:t>
      </w:r>
      <w:r>
        <w:rPr>
          <w:rFonts w:ascii="Times New Roman" w:hAnsi="Times New Roman" w:eastAsia="Times New Roman" w:cs="Times New Roman"/>
          <w:spacing w:val="0"/>
          <w:w w:val="100"/>
          <w:position w:val="0"/>
          <w:sz w:val="22"/>
          <w:szCs w:val="22"/>
          <w:lang w:val="en-US" w:eastAsia="en-US" w:bidi="en-US"/>
        </w:rPr>
        <w:t>LinkedHashSet</w:t>
      </w:r>
      <w:r>
        <w:rPr>
          <w:spacing w:val="0"/>
          <w:w w:val="100"/>
          <w:position w:val="0"/>
        </w:rPr>
        <w:t>也不是线程安全的，如果多线程同时访问</w:t>
      </w:r>
      <w:r>
        <w:rPr>
          <w:rFonts w:ascii="Times New Roman" w:hAnsi="Times New Roman" w:eastAsia="Times New Roman" w:cs="Times New Roman"/>
          <w:spacing w:val="0"/>
          <w:w w:val="100"/>
          <w:position w:val="0"/>
          <w:sz w:val="22"/>
          <w:szCs w:val="22"/>
          <w:lang w:val="en-US" w:eastAsia="en-US" w:bidi="en-US"/>
        </w:rPr>
        <w:t>LinkedHashSet,</w:t>
      </w:r>
      <w:r>
        <w:rPr>
          <w:spacing w:val="0"/>
          <w:w w:val="100"/>
          <w:position w:val="0"/>
        </w:rPr>
        <w:t>必须加锁，或者 通过使用</w:t>
      </w:r>
    </w:p>
    <w:p>
      <w:pPr>
        <w:pStyle w:val="11"/>
        <w:keepNext w:val="0"/>
        <w:keepLines w:val="0"/>
        <w:widowControl w:val="0"/>
        <w:shd w:val="clear" w:color="auto" w:fill="auto"/>
        <w:bidi w:val="0"/>
        <w:spacing w:before="0" w:after="160" w:line="336" w:lineRule="auto"/>
        <w:ind w:left="0" w:right="0" w:firstLine="580"/>
        <w:jc w:val="left"/>
      </w:pPr>
      <w:r>
        <w:rPr>
          <w:rFonts w:ascii="Times New Roman" w:hAnsi="Times New Roman" w:eastAsia="Times New Roman" w:cs="Times New Roman"/>
          <w:color w:val="000000"/>
          <w:spacing w:val="0"/>
          <w:w w:val="100"/>
          <w:position w:val="0"/>
          <w:lang w:val="en-US" w:eastAsia="en-US" w:bidi="en-US"/>
        </w:rPr>
        <w:t>Collections.synchronizedSet</w:t>
      </w:r>
    </w:p>
    <w:p>
      <w:pPr>
        <w:pStyle w:val="15"/>
        <w:keepNext w:val="0"/>
        <w:keepLines w:val="0"/>
        <w:widowControl w:val="0"/>
        <w:shd w:val="clear" w:color="auto" w:fill="auto"/>
        <w:bidi w:val="0"/>
        <w:spacing w:before="0" w:after="280" w:line="322" w:lineRule="exact"/>
        <w:ind w:left="0" w:right="0" w:firstLine="220"/>
        <w:jc w:val="both"/>
      </w:pPr>
      <w:r>
        <w:rPr>
          <w:spacing w:val="0"/>
          <w:w w:val="100"/>
          <w:position w:val="0"/>
          <w:lang w:val="en-US" w:eastAsia="en-US" w:bidi="en-US"/>
        </w:rPr>
        <w:t>•</w:t>
      </w:r>
      <w:r>
        <w:rPr>
          <w:spacing w:val="0"/>
          <w:w w:val="100"/>
          <w:position w:val="0"/>
        </w:rPr>
        <w:t>该类也支持</w:t>
      </w:r>
      <w:r>
        <w:rPr>
          <w:rFonts w:ascii="Times New Roman" w:hAnsi="Times New Roman" w:eastAsia="Times New Roman" w:cs="Times New Roman"/>
          <w:spacing w:val="0"/>
          <w:w w:val="100"/>
          <w:position w:val="0"/>
          <w:sz w:val="22"/>
          <w:szCs w:val="22"/>
          <w:lang w:val="en-US" w:eastAsia="en-US" w:bidi="en-US"/>
        </w:rPr>
        <w:t>fail-fast</w:t>
      </w:r>
      <w:r>
        <w:rPr>
          <w:spacing w:val="0"/>
          <w:w w:val="100"/>
          <w:position w:val="0"/>
        </w:rPr>
        <w:t>机制</w:t>
      </w:r>
    </w:p>
    <w:p>
      <w:pPr>
        <w:pStyle w:val="27"/>
        <w:keepNext/>
        <w:keepLines/>
        <w:widowControl w:val="0"/>
        <w:shd w:val="clear" w:color="auto" w:fill="auto"/>
        <w:bidi w:val="0"/>
        <w:spacing w:before="0" w:after="220" w:line="240" w:lineRule="auto"/>
        <w:ind w:left="0" w:right="0" w:firstLine="0"/>
        <w:jc w:val="both"/>
        <w:rPr>
          <w:sz w:val="26"/>
          <w:szCs w:val="26"/>
        </w:rPr>
      </w:pPr>
      <w:bookmarkStart w:id="644" w:name="bookmark740"/>
      <w:bookmarkStart w:id="645" w:name="bookmark741"/>
      <w:bookmarkStart w:id="646" w:name="bookmark742"/>
      <w:r>
        <w:rPr>
          <w:rFonts w:ascii="Times New Roman" w:hAnsi="Times New Roman" w:eastAsia="Times New Roman" w:cs="Times New Roman"/>
          <w:b/>
          <w:bCs/>
          <w:spacing w:val="0"/>
          <w:w w:val="100"/>
          <w:position w:val="0"/>
          <w:sz w:val="26"/>
          <w:szCs w:val="26"/>
          <w:lang w:val="en-US" w:eastAsia="en-US" w:bidi="en-US"/>
        </w:rPr>
        <w:t>PriorityQueue</w:t>
      </w:r>
      <w:bookmarkEnd w:id="644"/>
      <w:bookmarkEnd w:id="645"/>
      <w:bookmarkEnd w:id="646"/>
    </w:p>
    <w:p>
      <w:pPr>
        <w:pStyle w:val="15"/>
        <w:keepNext w:val="0"/>
        <w:keepLines w:val="0"/>
        <w:widowControl w:val="0"/>
        <w:shd w:val="clear" w:color="auto" w:fill="auto"/>
        <w:bidi w:val="0"/>
        <w:spacing w:before="0" w:after="160" w:line="312" w:lineRule="exact"/>
        <w:ind w:left="0" w:right="0" w:firstLine="0"/>
        <w:jc w:val="left"/>
      </w:pPr>
      <w:r>
        <w:rPr>
          <w:rFonts w:ascii="Times New Roman" w:hAnsi="Times New Roman" w:eastAsia="Times New Roman" w:cs="Times New Roman"/>
          <w:spacing w:val="0"/>
          <w:w w:val="100"/>
          <w:position w:val="0"/>
          <w:sz w:val="22"/>
          <w:szCs w:val="22"/>
          <w:lang w:val="en-US" w:eastAsia="en-US" w:bidi="en-US"/>
        </w:rPr>
        <w:t>PriorityQueue</w:t>
      </w:r>
      <w:r>
        <w:rPr>
          <w:spacing w:val="0"/>
          <w:w w:val="100"/>
          <w:position w:val="0"/>
        </w:rPr>
        <w:t>是</w:t>
      </w:r>
      <w:r>
        <w:rPr>
          <w:rFonts w:ascii="Times New Roman" w:hAnsi="Times New Roman" w:eastAsia="Times New Roman" w:cs="Times New Roman"/>
          <w:spacing w:val="0"/>
          <w:w w:val="100"/>
          <w:position w:val="0"/>
          <w:sz w:val="22"/>
          <w:szCs w:val="22"/>
          <w:lang w:val="en-US" w:eastAsia="en-US" w:bidi="en-US"/>
        </w:rPr>
        <w:t>AbstractQueue</w:t>
      </w:r>
      <w:r>
        <w:rPr>
          <w:spacing w:val="0"/>
          <w:w w:val="100"/>
          <w:position w:val="0"/>
        </w:rPr>
        <w:t>的实现类，优先级队列的元素根据自然排序或者通过在构造函数时期 提供</w:t>
      </w:r>
      <w:r>
        <w:rPr>
          <w:rFonts w:ascii="Times New Roman" w:hAnsi="Times New Roman" w:eastAsia="Times New Roman" w:cs="Times New Roman"/>
          <w:spacing w:val="0"/>
          <w:w w:val="100"/>
          <w:position w:val="0"/>
          <w:sz w:val="22"/>
          <w:szCs w:val="22"/>
          <w:lang w:val="en-US" w:eastAsia="en-US" w:bidi="en-US"/>
        </w:rPr>
        <w:t>Comparator</w:t>
      </w:r>
      <w:r>
        <w:rPr>
          <w:spacing w:val="0"/>
          <w:w w:val="100"/>
          <w:position w:val="0"/>
        </w:rPr>
        <w:t>来排序，具体根据构造器判断。</w:t>
      </w:r>
      <w:r>
        <w:rPr>
          <w:rFonts w:ascii="Times New Roman" w:hAnsi="Times New Roman" w:eastAsia="Times New Roman" w:cs="Times New Roman"/>
          <w:spacing w:val="0"/>
          <w:w w:val="100"/>
          <w:position w:val="0"/>
          <w:sz w:val="22"/>
          <w:szCs w:val="22"/>
          <w:lang w:val="en-US" w:eastAsia="en-US" w:bidi="en-US"/>
        </w:rPr>
        <w:t>PriorityQueue</w:t>
      </w:r>
      <w:r>
        <w:rPr>
          <w:spacing w:val="0"/>
          <w:w w:val="100"/>
          <w:position w:val="0"/>
        </w:rPr>
        <w:t>不允许</w:t>
      </w:r>
      <w:r>
        <w:rPr>
          <w:rFonts w:ascii="Times New Roman" w:hAnsi="Times New Roman" w:eastAsia="Times New Roman" w:cs="Times New Roman"/>
          <w:spacing w:val="0"/>
          <w:w w:val="100"/>
          <w:position w:val="0"/>
          <w:sz w:val="22"/>
          <w:szCs w:val="22"/>
          <w:lang w:val="en-US" w:eastAsia="en-US" w:bidi="en-US"/>
        </w:rPr>
        <w:t>null</w:t>
      </w:r>
      <w:r>
        <w:rPr>
          <w:spacing w:val="0"/>
          <w:w w:val="100"/>
          <w:position w:val="0"/>
        </w:rPr>
        <w:t>元素。</w:t>
      </w:r>
    </w:p>
    <w:p>
      <w:pPr>
        <w:pStyle w:val="15"/>
        <w:keepNext w:val="0"/>
        <w:keepLines w:val="0"/>
        <w:widowControl w:val="0"/>
        <w:shd w:val="clear" w:color="auto" w:fill="auto"/>
        <w:bidi w:val="0"/>
        <w:spacing w:before="0" w:after="0" w:line="320" w:lineRule="exact"/>
        <w:ind w:left="480" w:right="0" w:hanging="260"/>
        <w:jc w:val="left"/>
      </w:pPr>
      <w:r>
        <w:rPr>
          <w:spacing w:val="0"/>
          <w:w w:val="100"/>
          <w:position w:val="0"/>
          <w:lang w:val="en-US" w:eastAsia="en-US" w:bidi="en-US"/>
        </w:rPr>
        <w:t>•</w:t>
      </w:r>
      <w:r>
        <w:rPr>
          <w:spacing w:val="0"/>
          <w:w w:val="100"/>
          <w:position w:val="0"/>
        </w:rPr>
        <w:t>队列的头在某种意义上是指定顺序的最后一个元素。队列查找操作</w:t>
      </w:r>
      <w:r>
        <w:rPr>
          <w:rFonts w:ascii="Times New Roman" w:hAnsi="Times New Roman" w:eastAsia="Times New Roman" w:cs="Times New Roman"/>
          <w:spacing w:val="0"/>
          <w:w w:val="100"/>
          <w:position w:val="0"/>
          <w:sz w:val="22"/>
          <w:szCs w:val="22"/>
          <w:lang w:val="en-US" w:eastAsia="en-US" w:bidi="en-US"/>
        </w:rPr>
        <w:t>poll,remove,peek</w:t>
      </w:r>
      <w:r>
        <w:rPr>
          <w:spacing w:val="0"/>
          <w:w w:val="100"/>
          <w:position w:val="0"/>
        </w:rPr>
        <w:t>和</w:t>
      </w:r>
      <w:r>
        <w:rPr>
          <w:rFonts w:ascii="Times New Roman" w:hAnsi="Times New Roman" w:eastAsia="Times New Roman" w:cs="Times New Roman"/>
          <w:spacing w:val="0"/>
          <w:w w:val="100"/>
          <w:position w:val="0"/>
          <w:sz w:val="22"/>
          <w:szCs w:val="22"/>
          <w:lang w:val="en-US" w:eastAsia="en-US" w:bidi="en-US"/>
        </w:rPr>
        <w:t xml:space="preserve">element </w:t>
      </w:r>
      <w:r>
        <w:rPr>
          <w:spacing w:val="0"/>
          <w:w w:val="100"/>
          <w:position w:val="0"/>
        </w:rPr>
        <w:t>访问队列头部元素。</w:t>
      </w:r>
    </w:p>
    <w:p>
      <w:pPr>
        <w:pStyle w:val="15"/>
        <w:keepNext w:val="0"/>
        <w:keepLines w:val="0"/>
        <w:widowControl w:val="0"/>
        <w:shd w:val="clear" w:color="auto" w:fill="auto"/>
        <w:bidi w:val="0"/>
        <w:spacing w:before="0" w:after="0" w:line="320" w:lineRule="exact"/>
        <w:ind w:left="0" w:right="0" w:firstLine="220"/>
        <w:jc w:val="both"/>
      </w:pPr>
      <w:r>
        <w:rPr>
          <w:spacing w:val="0"/>
          <w:w w:val="100"/>
          <w:position w:val="0"/>
        </w:rPr>
        <w:t>-优先级队列是无限制的，但具有内部</w:t>
      </w:r>
      <w:r>
        <w:rPr>
          <w:rFonts w:ascii="Times New Roman" w:hAnsi="Times New Roman" w:eastAsia="Times New Roman" w:cs="Times New Roman"/>
          <w:spacing w:val="0"/>
          <w:w w:val="100"/>
          <w:position w:val="0"/>
          <w:sz w:val="22"/>
          <w:szCs w:val="22"/>
          <w:lang w:val="en-US" w:eastAsia="en-US" w:bidi="en-US"/>
        </w:rPr>
        <w:t>capacity,</w:t>
      </w:r>
      <w:r>
        <w:rPr>
          <w:spacing w:val="0"/>
          <w:w w:val="100"/>
          <w:position w:val="0"/>
        </w:rPr>
        <w:t>用于控制用于在队列中存储元素的数组大小。</w:t>
      </w:r>
    </w:p>
    <w:p>
      <w:pPr>
        <w:pStyle w:val="15"/>
        <w:keepNext w:val="0"/>
        <w:keepLines w:val="0"/>
        <w:widowControl w:val="0"/>
        <w:shd w:val="clear" w:color="auto" w:fill="auto"/>
        <w:bidi w:val="0"/>
        <w:spacing w:before="0" w:after="0" w:line="320" w:lineRule="exact"/>
        <w:ind w:left="220" w:right="0" w:firstLine="0"/>
        <w:jc w:val="left"/>
      </w:pPr>
      <w:r>
        <w:rPr>
          <w:spacing w:val="0"/>
          <w:w w:val="100"/>
          <w:position w:val="0"/>
        </w:rPr>
        <w:t xml:space="preserve">-该类以及迭代器实现了 </w:t>
      </w:r>
      <w:r>
        <w:rPr>
          <w:rFonts w:ascii="Times New Roman" w:hAnsi="Times New Roman" w:eastAsia="Times New Roman" w:cs="Times New Roman"/>
          <w:spacing w:val="0"/>
          <w:w w:val="100"/>
          <w:position w:val="0"/>
          <w:sz w:val="22"/>
          <w:szCs w:val="22"/>
          <w:lang w:val="en-US" w:eastAsia="en-US" w:bidi="en-US"/>
        </w:rPr>
        <w:t>Collection, Iterator</w:t>
      </w:r>
      <w:r>
        <w:rPr>
          <w:spacing w:val="0"/>
          <w:w w:val="100"/>
          <w:position w:val="0"/>
        </w:rPr>
        <w:t xml:space="preserve">接口的所有可选方法。这个迭代器提供了 </w:t>
      </w:r>
      <w:r>
        <w:rPr>
          <w:rFonts w:ascii="Times New Roman" w:hAnsi="Times New Roman" w:eastAsia="Times New Roman" w:cs="Times New Roman"/>
          <w:color w:val="E96900"/>
          <w:spacing w:val="0"/>
          <w:w w:val="100"/>
          <w:position w:val="0"/>
          <w:sz w:val="22"/>
          <w:szCs w:val="22"/>
          <w:lang w:val="en-US" w:eastAsia="en-US" w:bidi="en-US"/>
        </w:rPr>
        <w:t>iterator()</w:t>
      </w:r>
      <w:r>
        <w:rPr>
          <w:spacing w:val="0"/>
          <w:w w:val="100"/>
          <w:position w:val="0"/>
        </w:rPr>
        <w:t xml:space="preserve">方法不能保证以任何特定顺序遍历优先级队列的元素。如果你需要有序遍历，考虑 使用 </w:t>
      </w:r>
      <w:r>
        <w:rPr>
          <w:rFonts w:ascii="Times New Roman" w:hAnsi="Times New Roman" w:eastAsia="Times New Roman" w:cs="Times New Roman"/>
          <w:color w:val="E96900"/>
          <w:spacing w:val="0"/>
          <w:w w:val="100"/>
          <w:position w:val="0"/>
          <w:sz w:val="22"/>
          <w:szCs w:val="22"/>
          <w:lang w:val="en-US" w:eastAsia="en-US" w:bidi="en-US"/>
        </w:rPr>
        <w:t>Arrays. sort(pq. toArray())</w:t>
      </w:r>
      <w:r>
        <w:rPr>
          <w:spacing w:val="0"/>
          <w:w w:val="100"/>
          <w:position w:val="0"/>
        </w:rPr>
        <w:t>。</w:t>
      </w:r>
    </w:p>
    <w:p>
      <w:pPr>
        <w:pStyle w:val="15"/>
        <w:keepNext w:val="0"/>
        <w:keepLines w:val="0"/>
        <w:widowControl w:val="0"/>
        <w:shd w:val="clear" w:color="auto" w:fill="auto"/>
        <w:bidi w:val="0"/>
        <w:spacing w:before="0" w:after="160" w:line="320" w:lineRule="exact"/>
        <w:ind w:left="0" w:right="0" w:firstLine="220"/>
        <w:jc w:val="both"/>
      </w:pPr>
      <w:r>
        <w:rPr>
          <w:spacing w:val="0"/>
          <w:w w:val="100"/>
          <w:position w:val="0"/>
        </w:rPr>
        <w:t>-注意这个实现不是线程安全的，多线程不应该并发访问</w:t>
      </w:r>
      <w:r>
        <w:rPr>
          <w:rFonts w:ascii="Times New Roman" w:hAnsi="Times New Roman" w:eastAsia="Times New Roman" w:cs="Times New Roman"/>
          <w:spacing w:val="0"/>
          <w:w w:val="100"/>
          <w:position w:val="0"/>
          <w:sz w:val="22"/>
          <w:szCs w:val="22"/>
          <w:lang w:val="en-US" w:eastAsia="en-US" w:bidi="en-US"/>
        </w:rPr>
        <w:t>PriorityQueue</w:t>
      </w:r>
      <w:r>
        <w:rPr>
          <w:spacing w:val="0"/>
          <w:w w:val="100"/>
          <w:position w:val="0"/>
        </w:rPr>
        <w:t>实例如果有某个线程修改了</w:t>
      </w:r>
    </w:p>
    <w:p>
      <w:pPr>
        <w:pStyle w:val="11"/>
        <w:keepNext w:val="0"/>
        <w:keepLines w:val="0"/>
        <w:widowControl w:val="0"/>
        <w:shd w:val="clear" w:color="auto" w:fill="auto"/>
        <w:bidi w:val="0"/>
        <w:spacing w:before="0" w:after="260" w:line="240" w:lineRule="auto"/>
        <w:ind w:left="0" w:right="0" w:firstLine="480"/>
        <w:jc w:val="left"/>
      </w:pPr>
      <w:r>
        <w:rPr>
          <w:rFonts w:ascii="宋体" w:hAnsi="宋体" w:eastAsia="宋体" w:cs="宋体"/>
          <w:color w:val="34495E"/>
          <w:spacing w:val="0"/>
          <w:w w:val="100"/>
          <w:position w:val="0"/>
          <w:lang w:val="zh-TW" w:eastAsia="zh-TW" w:bidi="zh-TW"/>
        </w:rPr>
        <w:t>队列的话，使用线程安全的类</w:t>
      </w:r>
      <w:r>
        <w:rPr>
          <w:rFonts w:ascii="Times New Roman" w:hAnsi="Times New Roman" w:eastAsia="Times New Roman" w:cs="Times New Roman"/>
          <w:color w:val="E96900"/>
          <w:spacing w:val="0"/>
          <w:w w:val="100"/>
          <w:position w:val="0"/>
          <w:sz w:val="22"/>
          <w:szCs w:val="22"/>
          <w:lang w:val="en-US" w:eastAsia="en-US" w:bidi="en-US"/>
        </w:rPr>
        <w:t>PriorityBlockingQueue</w:t>
      </w:r>
      <w:r>
        <w:rPr>
          <w:rFonts w:ascii="宋体" w:hAnsi="宋体" w:eastAsia="宋体" w:cs="宋体"/>
          <w:color w:val="34495E"/>
          <w:spacing w:val="0"/>
          <w:w w:val="100"/>
          <w:position w:val="0"/>
          <w:lang w:val="zh-TW" w:eastAsia="zh-TW" w:bidi="zh-TW"/>
        </w:rPr>
        <w:t>。</w:t>
      </w:r>
    </w:p>
    <w:p>
      <w:pPr>
        <w:pStyle w:val="27"/>
        <w:keepNext/>
        <w:keepLines/>
        <w:widowControl w:val="0"/>
        <w:shd w:val="clear" w:color="auto" w:fill="auto"/>
        <w:bidi w:val="0"/>
        <w:spacing w:before="0" w:after="160" w:line="240" w:lineRule="auto"/>
        <w:ind w:left="0" w:right="0" w:firstLine="0"/>
        <w:jc w:val="left"/>
        <w:rPr>
          <w:sz w:val="26"/>
          <w:szCs w:val="26"/>
        </w:rPr>
      </w:pPr>
      <w:bookmarkStart w:id="647" w:name="bookmark745"/>
      <w:bookmarkStart w:id="648" w:name="bookmark744"/>
      <w:bookmarkStart w:id="649" w:name="bookmark743"/>
      <w:r>
        <w:rPr>
          <w:rFonts w:ascii="Times New Roman" w:hAnsi="Times New Roman" w:eastAsia="Times New Roman" w:cs="Times New Roman"/>
          <w:b/>
          <w:bCs/>
          <w:spacing w:val="0"/>
          <w:w w:val="100"/>
          <w:position w:val="0"/>
          <w:sz w:val="26"/>
          <w:szCs w:val="26"/>
          <w:lang w:val="en-US" w:eastAsia="en-US" w:bidi="en-US"/>
        </w:rPr>
        <w:t>HashMap</w:t>
      </w:r>
      <w:bookmarkEnd w:id="647"/>
      <w:bookmarkEnd w:id="648"/>
      <w:bookmarkEnd w:id="649"/>
    </w:p>
    <w:p>
      <w:pPr>
        <w:pStyle w:val="15"/>
        <w:keepNext w:val="0"/>
        <w:keepLines w:val="0"/>
        <w:widowControl w:val="0"/>
        <w:shd w:val="clear" w:color="auto" w:fill="auto"/>
        <w:bidi w:val="0"/>
        <w:spacing w:before="0" w:after="0" w:line="322" w:lineRule="exact"/>
        <w:ind w:left="0" w:right="0" w:firstLine="0"/>
        <w:jc w:val="left"/>
      </w:pPr>
      <w:r>
        <w:rPr>
          <w:rFonts w:ascii="Times New Roman" w:hAnsi="Times New Roman" w:eastAsia="Times New Roman" w:cs="Times New Roman"/>
          <w:spacing w:val="0"/>
          <w:w w:val="100"/>
          <w:position w:val="0"/>
          <w:sz w:val="22"/>
          <w:szCs w:val="22"/>
          <w:lang w:val="en-US" w:eastAsia="en-US" w:bidi="en-US"/>
        </w:rPr>
        <w:t>HashMap</w:t>
      </w:r>
      <w:r>
        <w:rPr>
          <w:spacing w:val="0"/>
          <w:w w:val="100"/>
          <w:position w:val="0"/>
        </w:rPr>
        <w:t>是一个利用哈希表原理来存储元素的集合，并且允许空的</w:t>
      </w:r>
      <w:r>
        <w:rPr>
          <w:rFonts w:ascii="Times New Roman" w:hAnsi="Times New Roman" w:eastAsia="Times New Roman" w:cs="Times New Roman"/>
          <w:spacing w:val="0"/>
          <w:w w:val="100"/>
          <w:position w:val="0"/>
          <w:sz w:val="22"/>
          <w:szCs w:val="22"/>
          <w:lang w:val="en-US" w:eastAsia="en-US" w:bidi="en-US"/>
        </w:rPr>
        <w:t>key-value</w:t>
      </w:r>
      <w:r>
        <w:rPr>
          <w:spacing w:val="0"/>
          <w:w w:val="100"/>
          <w:position w:val="0"/>
        </w:rPr>
        <w:t>键值对。</w:t>
      </w:r>
      <w:r>
        <w:rPr>
          <w:rFonts w:ascii="Times New Roman" w:hAnsi="Times New Roman" w:eastAsia="Times New Roman" w:cs="Times New Roman"/>
          <w:spacing w:val="0"/>
          <w:w w:val="100"/>
          <w:position w:val="0"/>
          <w:sz w:val="22"/>
          <w:szCs w:val="22"/>
          <w:lang w:val="en-US" w:eastAsia="en-US" w:bidi="en-US"/>
        </w:rPr>
        <w:t>HashMap</w:t>
      </w:r>
      <w:r>
        <w:rPr>
          <w:spacing w:val="0"/>
          <w:w w:val="100"/>
          <w:position w:val="0"/>
        </w:rPr>
        <w:t>是非 线程安全的，也就是说在多线程的环境下，可能会存在问题，而</w:t>
      </w:r>
      <w:r>
        <w:rPr>
          <w:rFonts w:ascii="Times New Roman" w:hAnsi="Times New Roman" w:eastAsia="Times New Roman" w:cs="Times New Roman"/>
          <w:spacing w:val="0"/>
          <w:w w:val="100"/>
          <w:position w:val="0"/>
          <w:sz w:val="22"/>
          <w:szCs w:val="22"/>
          <w:lang w:val="en-US" w:eastAsia="en-US" w:bidi="en-US"/>
        </w:rPr>
        <w:t>Hashtable</w:t>
      </w:r>
      <w:r>
        <w:rPr>
          <w:spacing w:val="0"/>
          <w:w w:val="100"/>
          <w:position w:val="0"/>
        </w:rPr>
        <w:t>是线程安全的容器。</w:t>
      </w:r>
    </w:p>
    <w:p>
      <w:pPr>
        <w:pStyle w:val="15"/>
        <w:keepNext w:val="0"/>
        <w:keepLines w:val="0"/>
        <w:widowControl w:val="0"/>
        <w:shd w:val="clear" w:color="auto" w:fill="auto"/>
        <w:bidi w:val="0"/>
        <w:spacing w:before="0" w:after="260" w:line="322" w:lineRule="exact"/>
        <w:ind w:left="0" w:right="0" w:firstLine="0"/>
        <w:jc w:val="left"/>
      </w:pPr>
      <w:r>
        <w:rPr>
          <w:rFonts w:ascii="Times New Roman" w:hAnsi="Times New Roman" w:eastAsia="Times New Roman" w:cs="Times New Roman"/>
          <w:spacing w:val="0"/>
          <w:w w:val="100"/>
          <w:position w:val="0"/>
          <w:sz w:val="22"/>
          <w:szCs w:val="22"/>
          <w:lang w:val="en-US" w:eastAsia="en-US" w:bidi="en-US"/>
        </w:rPr>
        <w:t>HashMap</w:t>
      </w:r>
      <w:r>
        <w:rPr>
          <w:spacing w:val="0"/>
          <w:w w:val="100"/>
          <w:position w:val="0"/>
        </w:rPr>
        <w:t>也支持</w:t>
      </w:r>
      <w:r>
        <w:rPr>
          <w:rFonts w:ascii="Times New Roman" w:hAnsi="Times New Roman" w:eastAsia="Times New Roman" w:cs="Times New Roman"/>
          <w:spacing w:val="0"/>
          <w:w w:val="100"/>
          <w:position w:val="0"/>
          <w:sz w:val="22"/>
          <w:szCs w:val="22"/>
          <w:lang w:val="en-US" w:eastAsia="en-US" w:bidi="en-US"/>
        </w:rPr>
        <w:t>fail-fast</w:t>
      </w:r>
      <w:r>
        <w:rPr>
          <w:spacing w:val="0"/>
          <w:w w:val="100"/>
          <w:position w:val="0"/>
        </w:rPr>
        <w:t>机制。</w:t>
      </w:r>
      <w:r>
        <w:rPr>
          <w:rFonts w:ascii="Times New Roman" w:hAnsi="Times New Roman" w:eastAsia="Times New Roman" w:cs="Times New Roman"/>
          <w:spacing w:val="0"/>
          <w:w w:val="100"/>
          <w:position w:val="0"/>
          <w:sz w:val="22"/>
          <w:szCs w:val="22"/>
          <w:lang w:val="en-US" w:eastAsia="en-US" w:bidi="en-US"/>
        </w:rPr>
        <w:t>HashMap</w:t>
      </w:r>
      <w:r>
        <w:rPr>
          <w:spacing w:val="0"/>
          <w:w w:val="100"/>
          <w:position w:val="0"/>
        </w:rPr>
        <w:t xml:space="preserve">的实例有两个参数影响其性能：初始容量和加载因子。可 以使用 </w:t>
      </w:r>
      <w:r>
        <w:rPr>
          <w:rFonts w:ascii="Times New Roman" w:hAnsi="Times New Roman" w:eastAsia="Times New Roman" w:cs="Times New Roman"/>
          <w:color w:val="E96900"/>
          <w:spacing w:val="0"/>
          <w:w w:val="100"/>
          <w:position w:val="0"/>
          <w:sz w:val="22"/>
          <w:szCs w:val="22"/>
          <w:lang w:val="en-US" w:eastAsia="en-US" w:bidi="en-US"/>
        </w:rPr>
        <w:t>Collections.synchronizedM</w:t>
      </w:r>
      <w:r>
        <w:rPr>
          <w:color w:val="E96900"/>
          <w:spacing w:val="0"/>
          <w:w w:val="100"/>
          <w:position w:val="0"/>
        </w:rPr>
        <w:t>叩</w:t>
      </w:r>
      <w:r>
        <w:rPr>
          <w:color w:val="E96900"/>
          <w:spacing w:val="0"/>
          <w:w w:val="100"/>
          <w:position w:val="0"/>
          <w:sz w:val="22"/>
          <w:szCs w:val="22"/>
          <w:lang w:val="en-US" w:eastAsia="en-US" w:bidi="en-US"/>
        </w:rPr>
        <w:t>(</w:t>
      </w:r>
      <w:r>
        <w:rPr>
          <w:rFonts w:ascii="Times New Roman" w:hAnsi="Times New Roman" w:eastAsia="Times New Roman" w:cs="Times New Roman"/>
          <w:color w:val="E96900"/>
          <w:spacing w:val="0"/>
          <w:w w:val="100"/>
          <w:position w:val="0"/>
          <w:sz w:val="22"/>
          <w:szCs w:val="22"/>
          <w:lang w:val="en-US" w:eastAsia="en-US" w:bidi="en-US"/>
        </w:rPr>
        <w:t>new HashM</w:t>
      </w:r>
      <w:r>
        <w:rPr>
          <w:color w:val="E96900"/>
          <w:spacing w:val="0"/>
          <w:w w:val="100"/>
          <w:position w:val="0"/>
        </w:rPr>
        <w:t>叩</w:t>
      </w:r>
      <w:r>
        <w:rPr>
          <w:color w:val="E96900"/>
          <w:spacing w:val="0"/>
          <w:w w:val="100"/>
          <w:position w:val="0"/>
          <w:lang w:val="en-US" w:eastAsia="en-US" w:bidi="en-US"/>
        </w:rPr>
        <w:t>(...))</w:t>
      </w:r>
      <w:r>
        <w:rPr>
          <w:spacing w:val="0"/>
          <w:w w:val="100"/>
          <w:position w:val="0"/>
        </w:rPr>
        <w:t xml:space="preserve">来构造一个线程安全的 </w:t>
      </w:r>
      <w:r>
        <w:rPr>
          <w:rFonts w:ascii="Times New Roman" w:hAnsi="Times New Roman" w:eastAsia="Times New Roman" w:cs="Times New Roman"/>
          <w:spacing w:val="0"/>
          <w:w w:val="100"/>
          <w:position w:val="0"/>
          <w:sz w:val="22"/>
          <w:szCs w:val="22"/>
          <w:lang w:val="en-US" w:eastAsia="en-US" w:bidi="en-US"/>
        </w:rPr>
        <w:t>HashMap</w:t>
      </w:r>
      <w:r>
        <w:rPr>
          <w:spacing w:val="0"/>
          <w:w w:val="100"/>
          <w:position w:val="0"/>
          <w:lang w:val="en-US" w:eastAsia="en-US" w:bidi="en-US"/>
        </w:rPr>
        <w:t>。</w:t>
      </w:r>
    </w:p>
    <w:p>
      <w:pPr>
        <w:pStyle w:val="27"/>
        <w:keepNext/>
        <w:keepLines/>
        <w:widowControl w:val="0"/>
        <w:shd w:val="clear" w:color="auto" w:fill="auto"/>
        <w:bidi w:val="0"/>
        <w:spacing w:before="0" w:after="160" w:line="240" w:lineRule="auto"/>
        <w:ind w:left="0" w:right="0" w:firstLine="0"/>
        <w:jc w:val="left"/>
      </w:pPr>
      <w:bookmarkStart w:id="650" w:name="bookmark747"/>
      <w:bookmarkStart w:id="651" w:name="bookmark746"/>
      <w:bookmarkStart w:id="652" w:name="bookmark748"/>
      <w:r>
        <w:rPr>
          <w:rFonts w:ascii="Times New Roman" w:hAnsi="Times New Roman" w:eastAsia="Times New Roman" w:cs="Times New Roman"/>
          <w:b/>
          <w:bCs/>
          <w:spacing w:val="0"/>
          <w:w w:val="100"/>
          <w:position w:val="0"/>
          <w:sz w:val="26"/>
          <w:szCs w:val="26"/>
          <w:lang w:val="en-US" w:eastAsia="en-US" w:bidi="en-US"/>
        </w:rPr>
        <w:t xml:space="preserve">TreeMap </w:t>
      </w:r>
      <w:r>
        <w:rPr>
          <w:spacing w:val="0"/>
          <w:w w:val="100"/>
          <w:position w:val="0"/>
          <w:sz w:val="24"/>
          <w:szCs w:val="24"/>
          <w:lang w:val="zh-TW" w:eastAsia="zh-TW" w:bidi="zh-TW"/>
        </w:rPr>
        <w:t>类</w:t>
      </w:r>
      <w:bookmarkEnd w:id="650"/>
      <w:bookmarkEnd w:id="651"/>
      <w:bookmarkEnd w:id="652"/>
    </w:p>
    <w:p>
      <w:pPr>
        <w:pStyle w:val="15"/>
        <w:keepNext w:val="0"/>
        <w:keepLines w:val="0"/>
        <w:widowControl w:val="0"/>
        <w:shd w:val="clear" w:color="auto" w:fill="auto"/>
        <w:bidi w:val="0"/>
        <w:spacing w:before="0" w:after="160" w:line="341" w:lineRule="exact"/>
        <w:ind w:left="0" w:right="0" w:firstLine="0"/>
        <w:jc w:val="left"/>
      </w:pPr>
      <w:r>
        <w:rPr>
          <w:spacing w:val="0"/>
          <w:w w:val="100"/>
          <w:position w:val="0"/>
        </w:rPr>
        <w:t>一个基于</w:t>
      </w:r>
      <w:r>
        <w:rPr>
          <w:rFonts w:ascii="Times New Roman" w:hAnsi="Times New Roman" w:eastAsia="Times New Roman" w:cs="Times New Roman"/>
          <w:spacing w:val="0"/>
          <w:w w:val="100"/>
          <w:position w:val="0"/>
          <w:sz w:val="22"/>
          <w:szCs w:val="22"/>
          <w:lang w:val="en-US" w:eastAsia="en-US" w:bidi="en-US"/>
        </w:rPr>
        <w:t>NavigableMap</w:t>
      </w:r>
      <w:r>
        <w:rPr>
          <w:spacing w:val="0"/>
          <w:w w:val="100"/>
          <w:position w:val="0"/>
        </w:rPr>
        <w:t>实现的红黑树。这个</w:t>
      </w:r>
      <w:r>
        <w:rPr>
          <w:rFonts w:ascii="Times New Roman" w:hAnsi="Times New Roman" w:eastAsia="Times New Roman" w:cs="Times New Roman"/>
          <w:spacing w:val="0"/>
          <w:w w:val="100"/>
          <w:position w:val="0"/>
          <w:sz w:val="22"/>
          <w:szCs w:val="22"/>
          <w:lang w:val="en-US" w:eastAsia="en-US" w:bidi="en-US"/>
        </w:rPr>
        <w:t>map</w:t>
      </w:r>
      <w:r>
        <w:rPr>
          <w:spacing w:val="0"/>
          <w:w w:val="100"/>
          <w:position w:val="0"/>
        </w:rPr>
        <w:t>根据</w:t>
      </w:r>
      <w:r>
        <w:rPr>
          <w:rFonts w:ascii="Times New Roman" w:hAnsi="Times New Roman" w:eastAsia="Times New Roman" w:cs="Times New Roman"/>
          <w:spacing w:val="0"/>
          <w:w w:val="100"/>
          <w:position w:val="0"/>
          <w:sz w:val="22"/>
          <w:szCs w:val="22"/>
          <w:lang w:val="en-US" w:eastAsia="en-US" w:bidi="en-US"/>
        </w:rPr>
        <w:t>key</w:t>
      </w:r>
      <w:r>
        <w:rPr>
          <w:spacing w:val="0"/>
          <w:w w:val="100"/>
          <w:position w:val="0"/>
        </w:rPr>
        <w:t>自然排序存储，或者通过</w:t>
      </w:r>
      <w:r>
        <w:rPr>
          <w:rFonts w:ascii="Times New Roman" w:hAnsi="Times New Roman" w:eastAsia="Times New Roman" w:cs="Times New Roman"/>
          <w:spacing w:val="0"/>
          <w:w w:val="100"/>
          <w:position w:val="0"/>
          <w:sz w:val="22"/>
          <w:szCs w:val="22"/>
          <w:lang w:val="en-US" w:eastAsia="en-US" w:bidi="en-US"/>
        </w:rPr>
        <w:t>Comparator</w:t>
      </w:r>
      <w:r>
        <w:rPr>
          <w:spacing w:val="0"/>
          <w:w w:val="100"/>
          <w:position w:val="0"/>
        </w:rPr>
        <w:t>进 行定制排序。</w:t>
      </w:r>
    </w:p>
    <w:p>
      <w:pPr>
        <w:pStyle w:val="11"/>
        <w:keepNext w:val="0"/>
        <w:keepLines w:val="0"/>
        <w:widowControl w:val="0"/>
        <w:numPr>
          <w:ilvl w:val="0"/>
          <w:numId w:val="53"/>
        </w:numPr>
        <w:shd w:val="clear" w:color="auto" w:fill="auto"/>
        <w:tabs>
          <w:tab w:val="left" w:pos="497"/>
        </w:tabs>
        <w:bidi w:val="0"/>
        <w:spacing w:before="0" w:after="0" w:line="331" w:lineRule="exact"/>
        <w:ind w:left="0" w:right="0" w:firstLine="220"/>
        <w:jc w:val="left"/>
      </w:pPr>
      <w:bookmarkStart w:id="653" w:name="bookmark749"/>
      <w:bookmarkEnd w:id="653"/>
      <w:r>
        <w:rPr>
          <w:rFonts w:ascii="Times New Roman" w:hAnsi="Times New Roman" w:eastAsia="Times New Roman" w:cs="Times New Roman"/>
          <w:color w:val="34495E"/>
          <w:spacing w:val="0"/>
          <w:w w:val="100"/>
          <w:position w:val="0"/>
          <w:sz w:val="22"/>
          <w:szCs w:val="22"/>
          <w:lang w:val="en-US" w:eastAsia="en-US" w:bidi="en-US"/>
        </w:rPr>
        <w:t xml:space="preserve">TreeMap </w:t>
      </w:r>
      <w:r>
        <w:rPr>
          <w:rFonts w:ascii="宋体" w:hAnsi="宋体" w:eastAsia="宋体" w:cs="宋体"/>
          <w:color w:val="34495E"/>
          <w:spacing w:val="0"/>
          <w:w w:val="100"/>
          <w:position w:val="0"/>
          <w:lang w:val="zh-TW" w:eastAsia="zh-TW" w:bidi="zh-TW"/>
        </w:rPr>
        <w:t xml:space="preserve">为 </w:t>
      </w:r>
      <w:r>
        <w:rPr>
          <w:rFonts w:ascii="Times New Roman" w:hAnsi="Times New Roman" w:eastAsia="Times New Roman" w:cs="Times New Roman"/>
          <w:color w:val="34495E"/>
          <w:spacing w:val="0"/>
          <w:w w:val="100"/>
          <w:position w:val="0"/>
          <w:sz w:val="22"/>
          <w:szCs w:val="22"/>
          <w:lang w:val="en-US" w:eastAsia="en-US" w:bidi="en-US"/>
        </w:rPr>
        <w:t xml:space="preserve">containsKey,get,put </w:t>
      </w:r>
      <w:r>
        <w:rPr>
          <w:rFonts w:ascii="宋体" w:hAnsi="宋体" w:eastAsia="宋体" w:cs="宋体"/>
          <w:color w:val="34495E"/>
          <w:spacing w:val="0"/>
          <w:w w:val="100"/>
          <w:position w:val="0"/>
          <w:lang w:val="zh-TW" w:eastAsia="zh-TW" w:bidi="zh-TW"/>
        </w:rPr>
        <w:t>和</w:t>
      </w:r>
      <w:r>
        <w:rPr>
          <w:rFonts w:ascii="Times New Roman" w:hAnsi="Times New Roman" w:eastAsia="Times New Roman" w:cs="Times New Roman"/>
          <w:color w:val="34495E"/>
          <w:spacing w:val="0"/>
          <w:w w:val="100"/>
          <w:position w:val="0"/>
          <w:sz w:val="22"/>
          <w:szCs w:val="22"/>
          <w:lang w:val="en-US" w:eastAsia="en-US" w:bidi="en-US"/>
        </w:rPr>
        <w:t>remove</w:t>
      </w:r>
      <w:r>
        <w:rPr>
          <w:rFonts w:ascii="宋体" w:hAnsi="宋体" w:eastAsia="宋体" w:cs="宋体"/>
          <w:color w:val="34495E"/>
          <w:spacing w:val="0"/>
          <w:w w:val="100"/>
          <w:position w:val="0"/>
          <w:lang w:val="zh-TW" w:eastAsia="zh-TW" w:bidi="zh-TW"/>
        </w:rPr>
        <w:t xml:space="preserve">方法提供了 </w:t>
      </w:r>
      <w:r>
        <w:rPr>
          <w:rFonts w:ascii="Times New Roman" w:hAnsi="Times New Roman" w:eastAsia="Times New Roman" w:cs="Times New Roman"/>
          <w:color w:val="34495E"/>
          <w:spacing w:val="0"/>
          <w:w w:val="100"/>
          <w:position w:val="0"/>
          <w:sz w:val="22"/>
          <w:szCs w:val="22"/>
          <w:lang w:val="en-US" w:eastAsia="en-US" w:bidi="en-US"/>
        </w:rPr>
        <w:t>log(n)</w:t>
      </w:r>
      <w:r>
        <w:rPr>
          <w:rFonts w:ascii="宋体" w:hAnsi="宋体" w:eastAsia="宋体" w:cs="宋体"/>
          <w:color w:val="34495E"/>
          <w:spacing w:val="0"/>
          <w:w w:val="100"/>
          <w:position w:val="0"/>
          <w:lang w:val="zh-TW" w:eastAsia="zh-TW" w:bidi="zh-TW"/>
        </w:rPr>
        <w:t>的时间开销。</w:t>
      </w:r>
    </w:p>
    <w:p>
      <w:pPr>
        <w:pStyle w:val="15"/>
        <w:keepNext w:val="0"/>
        <w:keepLines w:val="0"/>
        <w:widowControl w:val="0"/>
        <w:shd w:val="clear" w:color="auto" w:fill="auto"/>
        <w:bidi w:val="0"/>
        <w:spacing w:before="0" w:after="0" w:line="331" w:lineRule="exact"/>
        <w:ind w:left="480" w:right="0" w:hanging="260"/>
        <w:jc w:val="left"/>
      </w:pPr>
      <w:r>
        <w:rPr>
          <w:spacing w:val="0"/>
          <w:w w:val="100"/>
          <w:position w:val="0"/>
        </w:rPr>
        <w:t>・注意这个实现不是线程安全的。如果多线程并发访问</w:t>
      </w:r>
      <w:r>
        <w:rPr>
          <w:rFonts w:ascii="Times New Roman" w:hAnsi="Times New Roman" w:eastAsia="Times New Roman" w:cs="Times New Roman"/>
          <w:spacing w:val="0"/>
          <w:w w:val="100"/>
          <w:position w:val="0"/>
          <w:sz w:val="22"/>
          <w:szCs w:val="22"/>
          <w:lang w:val="en-US" w:eastAsia="en-US" w:bidi="en-US"/>
        </w:rPr>
        <w:t>TreeMap,</w:t>
      </w:r>
      <w:r>
        <w:rPr>
          <w:spacing w:val="0"/>
          <w:w w:val="100"/>
          <w:position w:val="0"/>
        </w:rPr>
        <w:t xml:space="preserve">并且至少一个线程修改了 </w:t>
      </w:r>
      <w:r>
        <w:rPr>
          <w:rFonts w:ascii="Times New Roman" w:hAnsi="Times New Roman" w:eastAsia="Times New Roman" w:cs="Times New Roman"/>
          <w:spacing w:val="0"/>
          <w:w w:val="100"/>
          <w:position w:val="0"/>
          <w:sz w:val="22"/>
          <w:szCs w:val="22"/>
          <w:lang w:val="en-US" w:eastAsia="en-US" w:bidi="en-US"/>
        </w:rPr>
        <w:t xml:space="preserve">map, </w:t>
      </w:r>
      <w:r>
        <w:rPr>
          <w:spacing w:val="0"/>
          <w:w w:val="100"/>
          <w:position w:val="0"/>
        </w:rPr>
        <w:t>必须进行外部加锁。这通常通过在自然封装集合的某个对象上进行同步来实现，或者使用</w:t>
      </w:r>
    </w:p>
    <w:p>
      <w:pPr>
        <w:pStyle w:val="11"/>
        <w:keepNext w:val="0"/>
        <w:keepLines w:val="0"/>
        <w:widowControl w:val="0"/>
        <w:shd w:val="clear" w:color="auto" w:fill="auto"/>
        <w:bidi w:val="0"/>
        <w:spacing w:before="0" w:after="0" w:line="322" w:lineRule="exact"/>
        <w:ind w:left="0" w:right="0" w:firstLine="580"/>
        <w:jc w:val="left"/>
      </w:pPr>
      <w:r>
        <w:rPr>
          <w:rFonts w:ascii="Times New Roman" w:hAnsi="Times New Roman" w:eastAsia="Times New Roman" w:cs="Times New Roman"/>
          <w:color w:val="E96900"/>
          <w:spacing w:val="0"/>
          <w:w w:val="100"/>
          <w:position w:val="0"/>
          <w:sz w:val="22"/>
          <w:szCs w:val="22"/>
          <w:lang w:val="en-US" w:eastAsia="en-US" w:bidi="en-US"/>
        </w:rPr>
        <w:t xml:space="preserve">SortedMap m </w:t>
      </w:r>
      <w:r>
        <w:rPr>
          <w:rFonts w:ascii="Times New Roman" w:hAnsi="Times New Roman" w:eastAsia="Times New Roman" w:cs="Times New Roman"/>
          <w:color w:val="E96900"/>
          <w:spacing w:val="0"/>
          <w:w w:val="100"/>
          <w:position w:val="0"/>
          <w:sz w:val="22"/>
          <w:szCs w:val="22"/>
          <w:lang w:val="zh-TW" w:eastAsia="zh-TW" w:bidi="zh-TW"/>
        </w:rPr>
        <w:t xml:space="preserve">= </w:t>
      </w:r>
      <w:r>
        <w:rPr>
          <w:rFonts w:ascii="Times New Roman" w:hAnsi="Times New Roman" w:eastAsia="Times New Roman" w:cs="Times New Roman"/>
          <w:color w:val="E96900"/>
          <w:spacing w:val="0"/>
          <w:w w:val="100"/>
          <w:position w:val="0"/>
          <w:sz w:val="22"/>
          <w:szCs w:val="22"/>
          <w:lang w:val="en-US" w:eastAsia="en-US" w:bidi="en-US"/>
        </w:rPr>
        <w:t>Collections.synchronizedSortedMap(new T</w:t>
      </w:r>
      <w:r>
        <w:rPr>
          <w:rFonts w:ascii="宋体" w:hAnsi="宋体" w:eastAsia="宋体" w:cs="宋体"/>
          <w:color w:val="E96900"/>
          <w:spacing w:val="0"/>
          <w:w w:val="100"/>
          <w:position w:val="0"/>
          <w:lang w:val="en-US" w:eastAsia="en-US" w:bidi="en-US"/>
        </w:rPr>
        <w:t>「</w:t>
      </w:r>
      <w:r>
        <w:rPr>
          <w:rFonts w:ascii="Times New Roman" w:hAnsi="Times New Roman" w:eastAsia="Times New Roman" w:cs="Times New Roman"/>
          <w:color w:val="E96900"/>
          <w:spacing w:val="0"/>
          <w:w w:val="100"/>
          <w:position w:val="0"/>
          <w:sz w:val="22"/>
          <w:szCs w:val="22"/>
          <w:lang w:val="en-US" w:eastAsia="en-US" w:bidi="en-US"/>
        </w:rPr>
        <w:t>eeMap(...))</w:t>
      </w:r>
      <w:r>
        <w:rPr>
          <w:rFonts w:ascii="宋体" w:hAnsi="宋体" w:eastAsia="宋体" w:cs="宋体"/>
          <w:color w:val="34495E"/>
          <w:spacing w:val="0"/>
          <w:w w:val="100"/>
          <w:position w:val="0"/>
          <w:lang w:val="zh-TW" w:eastAsia="zh-TW" w:bidi="zh-TW"/>
        </w:rPr>
        <w:t>。</w:t>
      </w:r>
    </w:p>
    <w:p>
      <w:pPr>
        <w:pStyle w:val="15"/>
        <w:keepNext w:val="0"/>
        <w:keepLines w:val="0"/>
        <w:widowControl w:val="0"/>
        <w:shd w:val="clear" w:color="auto" w:fill="auto"/>
        <w:bidi w:val="0"/>
        <w:spacing w:before="0" w:after="260" w:line="322" w:lineRule="exact"/>
        <w:ind w:left="0" w:right="0" w:firstLine="220"/>
        <w:jc w:val="left"/>
      </w:pPr>
      <w:r>
        <w:rPr>
          <w:spacing w:val="0"/>
          <w:w w:val="100"/>
          <w:position w:val="0"/>
          <w:lang w:val="en-US" w:eastAsia="en-US" w:bidi="en-US"/>
        </w:rPr>
        <w:t>・</w:t>
      </w:r>
      <w:r>
        <w:rPr>
          <w:spacing w:val="0"/>
          <w:w w:val="100"/>
          <w:position w:val="0"/>
        </w:rPr>
        <w:t>这个实现持有</w:t>
      </w:r>
      <w:r>
        <w:rPr>
          <w:rFonts w:ascii="Times New Roman" w:hAnsi="Times New Roman" w:eastAsia="Times New Roman" w:cs="Times New Roman"/>
          <w:spacing w:val="0"/>
          <w:w w:val="100"/>
          <w:position w:val="0"/>
          <w:sz w:val="22"/>
          <w:szCs w:val="22"/>
          <w:lang w:val="en-US" w:eastAsia="en-US" w:bidi="en-US"/>
        </w:rPr>
        <w:t>fail-fast</w:t>
      </w:r>
      <w:r>
        <w:rPr>
          <w:spacing w:val="0"/>
          <w:w w:val="100"/>
          <w:position w:val="0"/>
        </w:rPr>
        <w:t>机制。</w:t>
      </w:r>
    </w:p>
    <w:p>
      <w:pPr>
        <w:pStyle w:val="27"/>
        <w:keepNext/>
        <w:keepLines/>
        <w:widowControl w:val="0"/>
        <w:shd w:val="clear" w:color="auto" w:fill="auto"/>
        <w:bidi w:val="0"/>
        <w:spacing w:before="0" w:after="160" w:line="240" w:lineRule="auto"/>
        <w:ind w:left="0" w:right="0" w:firstLine="0"/>
        <w:jc w:val="left"/>
      </w:pPr>
      <w:bookmarkStart w:id="654" w:name="bookmark752"/>
      <w:bookmarkStart w:id="655" w:name="bookmark751"/>
      <w:bookmarkStart w:id="656" w:name="bookmark750"/>
      <w:r>
        <w:rPr>
          <w:rFonts w:ascii="Times New Roman" w:hAnsi="Times New Roman" w:eastAsia="Times New Roman" w:cs="Times New Roman"/>
          <w:b/>
          <w:bCs/>
          <w:spacing w:val="0"/>
          <w:w w:val="100"/>
          <w:position w:val="0"/>
          <w:sz w:val="26"/>
          <w:szCs w:val="26"/>
          <w:lang w:val="en-US" w:eastAsia="en-US" w:bidi="en-US"/>
        </w:rPr>
        <w:t xml:space="preserve">LinkedHashMap </w:t>
      </w:r>
      <w:r>
        <w:rPr>
          <w:spacing w:val="0"/>
          <w:w w:val="100"/>
          <w:position w:val="0"/>
          <w:sz w:val="24"/>
          <w:szCs w:val="24"/>
          <w:lang w:val="zh-TW" w:eastAsia="zh-TW" w:bidi="zh-TW"/>
        </w:rPr>
        <w:t>类</w:t>
      </w:r>
      <w:bookmarkEnd w:id="654"/>
      <w:bookmarkEnd w:id="655"/>
      <w:bookmarkEnd w:id="656"/>
    </w:p>
    <w:p>
      <w:pPr>
        <w:pStyle w:val="15"/>
        <w:keepNext w:val="0"/>
        <w:keepLines w:val="0"/>
        <w:widowControl w:val="0"/>
        <w:shd w:val="clear" w:color="auto" w:fill="auto"/>
        <w:bidi w:val="0"/>
        <w:spacing w:before="0" w:after="160" w:line="326" w:lineRule="exact"/>
        <w:ind w:left="0" w:right="0" w:firstLine="0"/>
        <w:jc w:val="left"/>
      </w:pPr>
      <w:r>
        <w:rPr>
          <w:rFonts w:ascii="Times New Roman" w:hAnsi="Times New Roman" w:eastAsia="Times New Roman" w:cs="Times New Roman"/>
          <w:spacing w:val="0"/>
          <w:w w:val="100"/>
          <w:position w:val="0"/>
          <w:sz w:val="22"/>
          <w:szCs w:val="22"/>
          <w:lang w:val="en-US" w:eastAsia="en-US" w:bidi="en-US"/>
        </w:rPr>
        <w:t>LinkedHashMap</w:t>
      </w:r>
      <w:r>
        <w:rPr>
          <w:spacing w:val="0"/>
          <w:w w:val="100"/>
          <w:position w:val="0"/>
        </w:rPr>
        <w:t>是</w:t>
      </w:r>
      <w:r>
        <w:rPr>
          <w:rFonts w:ascii="Times New Roman" w:hAnsi="Times New Roman" w:eastAsia="Times New Roman" w:cs="Times New Roman"/>
          <w:spacing w:val="0"/>
          <w:w w:val="100"/>
          <w:position w:val="0"/>
          <w:sz w:val="22"/>
          <w:szCs w:val="22"/>
          <w:lang w:val="en-US" w:eastAsia="en-US" w:bidi="en-US"/>
        </w:rPr>
        <w:t>Map</w:t>
      </w:r>
      <w:r>
        <w:rPr>
          <w:spacing w:val="0"/>
          <w:w w:val="100"/>
          <w:position w:val="0"/>
        </w:rPr>
        <w:t>接口的哈希表和链表的实现。这个实现与</w:t>
      </w:r>
      <w:r>
        <w:rPr>
          <w:rFonts w:ascii="Times New Roman" w:hAnsi="Times New Roman" w:eastAsia="Times New Roman" w:cs="Times New Roman"/>
          <w:spacing w:val="0"/>
          <w:w w:val="100"/>
          <w:position w:val="0"/>
          <w:sz w:val="22"/>
          <w:szCs w:val="22"/>
          <w:lang w:val="en-US" w:eastAsia="en-US" w:bidi="en-US"/>
        </w:rPr>
        <w:t>HashMap</w:t>
      </w:r>
      <w:r>
        <w:rPr>
          <w:spacing w:val="0"/>
          <w:w w:val="100"/>
          <w:position w:val="0"/>
        </w:rPr>
        <w:t>不同之处在于它维护了一 个贯穿其所有条目的双向链表。这个链表定义了遍历顺序，通常是插入</w:t>
      </w:r>
      <w:r>
        <w:rPr>
          <w:rFonts w:ascii="Times New Roman" w:hAnsi="Times New Roman" w:eastAsia="Times New Roman" w:cs="Times New Roman"/>
          <w:spacing w:val="0"/>
          <w:w w:val="100"/>
          <w:position w:val="0"/>
          <w:sz w:val="22"/>
          <w:szCs w:val="22"/>
          <w:lang w:val="en-US" w:eastAsia="en-US" w:bidi="en-US"/>
        </w:rPr>
        <w:t>map</w:t>
      </w:r>
      <w:r>
        <w:rPr>
          <w:spacing w:val="0"/>
          <w:w w:val="100"/>
          <w:position w:val="0"/>
        </w:rPr>
        <w:t>中的顺序。</w:t>
      </w:r>
    </w:p>
    <w:p>
      <w:pPr>
        <w:pStyle w:val="11"/>
        <w:keepNext w:val="0"/>
        <w:keepLines w:val="0"/>
        <w:widowControl w:val="0"/>
        <w:shd w:val="clear" w:color="auto" w:fill="auto"/>
        <w:bidi w:val="0"/>
        <w:spacing w:before="0" w:after="0" w:line="336" w:lineRule="exact"/>
        <w:ind w:left="480" w:right="0" w:hanging="260"/>
        <w:jc w:val="left"/>
      </w:pPr>
      <w:r>
        <w:rPr>
          <w:rFonts w:ascii="宋体" w:hAnsi="宋体" w:eastAsia="宋体" w:cs="宋体"/>
          <w:color w:val="34495E"/>
          <w:spacing w:val="0"/>
          <w:w w:val="100"/>
          <w:position w:val="0"/>
          <w:lang w:val="en-US" w:eastAsia="en-US" w:bidi="en-US"/>
        </w:rPr>
        <w:t>•</w:t>
      </w:r>
      <w:r>
        <w:rPr>
          <w:rFonts w:ascii="宋体" w:hAnsi="宋体" w:eastAsia="宋体" w:cs="宋体"/>
          <w:color w:val="34495E"/>
          <w:spacing w:val="0"/>
          <w:w w:val="100"/>
          <w:position w:val="0"/>
          <w:lang w:val="zh-TW" w:eastAsia="zh-TW" w:bidi="zh-TW"/>
        </w:rPr>
        <w:t>它提供一个特殊的</w:t>
      </w:r>
      <w:r>
        <w:rPr>
          <w:rFonts w:ascii="Times New Roman" w:hAnsi="Times New Roman" w:eastAsia="Times New Roman" w:cs="Times New Roman"/>
          <w:color w:val="34495E"/>
          <w:spacing w:val="0"/>
          <w:w w:val="100"/>
          <w:position w:val="0"/>
          <w:sz w:val="22"/>
          <w:szCs w:val="22"/>
          <w:lang w:val="en-US" w:eastAsia="en-US" w:bidi="en-US"/>
        </w:rPr>
        <w:t>LinkedHashMap(int,float,boolean)</w:t>
      </w:r>
      <w:r>
        <w:rPr>
          <w:rFonts w:ascii="宋体" w:hAnsi="宋体" w:eastAsia="宋体" w:cs="宋体"/>
          <w:color w:val="34495E"/>
          <w:spacing w:val="0"/>
          <w:w w:val="100"/>
          <w:position w:val="0"/>
          <w:lang w:val="zh-TW" w:eastAsia="zh-TW" w:bidi="zh-TW"/>
        </w:rPr>
        <w:t>构造器来创建</w:t>
      </w:r>
      <w:r>
        <w:rPr>
          <w:rFonts w:ascii="Times New Roman" w:hAnsi="Times New Roman" w:eastAsia="Times New Roman" w:cs="Times New Roman"/>
          <w:color w:val="34495E"/>
          <w:spacing w:val="0"/>
          <w:w w:val="100"/>
          <w:position w:val="0"/>
          <w:sz w:val="22"/>
          <w:szCs w:val="22"/>
          <w:lang w:val="en-US" w:eastAsia="en-US" w:bidi="en-US"/>
        </w:rPr>
        <w:t>LinkedHashMap,</w:t>
      </w:r>
      <w:r>
        <w:rPr>
          <w:rFonts w:ascii="宋体" w:hAnsi="宋体" w:eastAsia="宋体" w:cs="宋体"/>
          <w:color w:val="34495E"/>
          <w:spacing w:val="0"/>
          <w:w w:val="100"/>
          <w:position w:val="0"/>
          <w:lang w:val="zh-TW" w:eastAsia="zh-TW" w:bidi="zh-TW"/>
        </w:rPr>
        <w:t>其遍历顺 序是其最后一次访问的顺序。</w:t>
      </w:r>
    </w:p>
    <w:p>
      <w:pPr>
        <w:pStyle w:val="15"/>
        <w:keepNext w:val="0"/>
        <w:keepLines w:val="0"/>
        <w:widowControl w:val="0"/>
        <w:shd w:val="clear" w:color="auto" w:fill="auto"/>
        <w:bidi w:val="0"/>
        <w:spacing w:before="0" w:after="0" w:line="341" w:lineRule="exact"/>
        <w:ind w:left="480" w:right="0" w:hanging="260"/>
        <w:jc w:val="left"/>
      </w:pPr>
      <w:r>
        <w:rPr>
          <w:spacing w:val="0"/>
          <w:w w:val="100"/>
          <w:position w:val="0"/>
          <w:lang w:val="en-US" w:eastAsia="en-US" w:bidi="en-US"/>
        </w:rPr>
        <w:t>•</w:t>
      </w:r>
      <w:r>
        <w:rPr>
          <w:spacing w:val="0"/>
          <w:w w:val="100"/>
          <w:position w:val="0"/>
        </w:rPr>
        <w:t>可以重写</w:t>
      </w:r>
      <w:r>
        <w:rPr>
          <w:rFonts w:ascii="Times New Roman" w:hAnsi="Times New Roman" w:eastAsia="Times New Roman" w:cs="Times New Roman"/>
          <w:spacing w:val="0"/>
          <w:w w:val="100"/>
          <w:position w:val="0"/>
          <w:sz w:val="22"/>
          <w:szCs w:val="22"/>
          <w:lang w:val="en-US" w:eastAsia="en-US" w:bidi="en-US"/>
        </w:rPr>
        <w:t>removeEldestEntry(Map.Entry)</w:t>
      </w:r>
      <w:r>
        <w:rPr>
          <w:spacing w:val="0"/>
          <w:w w:val="100"/>
          <w:position w:val="0"/>
        </w:rPr>
        <w:t>方法，以便在将新映射添加到</w:t>
      </w:r>
      <w:r>
        <w:rPr>
          <w:rFonts w:ascii="Times New Roman" w:hAnsi="Times New Roman" w:eastAsia="Times New Roman" w:cs="Times New Roman"/>
          <w:spacing w:val="0"/>
          <w:w w:val="100"/>
          <w:position w:val="0"/>
          <w:sz w:val="22"/>
          <w:szCs w:val="22"/>
          <w:lang w:val="en-US" w:eastAsia="en-US" w:bidi="en-US"/>
        </w:rPr>
        <w:t>map</w:t>
      </w:r>
      <w:r>
        <w:rPr>
          <w:spacing w:val="0"/>
          <w:w w:val="100"/>
          <w:position w:val="0"/>
        </w:rPr>
        <w:t>时强制删除过期映射 的策略。</w:t>
      </w:r>
    </w:p>
    <w:p>
      <w:pPr>
        <w:pStyle w:val="15"/>
        <w:keepNext w:val="0"/>
        <w:keepLines w:val="0"/>
        <w:widowControl w:val="0"/>
        <w:shd w:val="clear" w:color="auto" w:fill="auto"/>
        <w:bidi w:val="0"/>
        <w:spacing w:before="0" w:after="0" w:line="319" w:lineRule="exact"/>
        <w:ind w:left="480" w:right="0" w:hanging="260"/>
        <w:jc w:val="left"/>
      </w:pPr>
      <w:r>
        <w:rPr>
          <w:spacing w:val="0"/>
          <w:w w:val="100"/>
          <w:position w:val="0"/>
        </w:rPr>
        <w:t>-这个类提供了所有可选择的</w:t>
      </w:r>
      <w:r>
        <w:rPr>
          <w:rFonts w:ascii="Times New Roman" w:hAnsi="Times New Roman" w:eastAsia="Times New Roman" w:cs="Times New Roman"/>
          <w:spacing w:val="0"/>
          <w:w w:val="100"/>
          <w:position w:val="0"/>
          <w:sz w:val="22"/>
          <w:szCs w:val="22"/>
          <w:lang w:val="en-US" w:eastAsia="en-US" w:bidi="en-US"/>
        </w:rPr>
        <w:t>map</w:t>
      </w:r>
      <w:r>
        <w:rPr>
          <w:spacing w:val="0"/>
          <w:w w:val="100"/>
          <w:position w:val="0"/>
        </w:rPr>
        <w:t>操作，并且允许</w:t>
      </w:r>
      <w:r>
        <w:rPr>
          <w:rFonts w:ascii="Times New Roman" w:hAnsi="Times New Roman" w:eastAsia="Times New Roman" w:cs="Times New Roman"/>
          <w:spacing w:val="0"/>
          <w:w w:val="100"/>
          <w:position w:val="0"/>
          <w:sz w:val="22"/>
          <w:szCs w:val="22"/>
          <w:lang w:val="en-US" w:eastAsia="en-US" w:bidi="en-US"/>
        </w:rPr>
        <w:t>null</w:t>
      </w:r>
      <w:r>
        <w:rPr>
          <w:spacing w:val="0"/>
          <w:w w:val="100"/>
          <w:position w:val="0"/>
        </w:rPr>
        <w:t>元素。由于维护链表的额外开销，性能可能 会低于</w:t>
      </w:r>
      <w:r>
        <w:rPr>
          <w:rFonts w:ascii="Times New Roman" w:hAnsi="Times New Roman" w:eastAsia="Times New Roman" w:cs="Times New Roman"/>
          <w:spacing w:val="0"/>
          <w:w w:val="100"/>
          <w:position w:val="0"/>
          <w:sz w:val="22"/>
          <w:szCs w:val="22"/>
          <w:lang w:val="en-US" w:eastAsia="en-US" w:bidi="en-US"/>
        </w:rPr>
        <w:t>HashMap,</w:t>
      </w:r>
      <w:r>
        <w:rPr>
          <w:spacing w:val="0"/>
          <w:w w:val="100"/>
          <w:position w:val="0"/>
        </w:rPr>
        <w:t xml:space="preserve">有一条除外：遍历 </w:t>
      </w:r>
      <w:r>
        <w:rPr>
          <w:rFonts w:ascii="Times New Roman" w:hAnsi="Times New Roman" w:eastAsia="Times New Roman" w:cs="Times New Roman"/>
          <w:spacing w:val="0"/>
          <w:w w:val="100"/>
          <w:position w:val="0"/>
          <w:sz w:val="22"/>
          <w:szCs w:val="22"/>
          <w:lang w:val="en-US" w:eastAsia="en-US" w:bidi="en-US"/>
        </w:rPr>
        <w:t xml:space="preserve">LinkedHashMap </w:t>
      </w:r>
      <w:r>
        <w:rPr>
          <w:spacing w:val="0"/>
          <w:w w:val="100"/>
          <w:position w:val="0"/>
        </w:rPr>
        <w:t xml:space="preserve">中的 </w:t>
      </w:r>
      <w:r>
        <w:rPr>
          <w:rFonts w:ascii="Times New Roman" w:hAnsi="Times New Roman" w:eastAsia="Times New Roman" w:cs="Times New Roman"/>
          <w:spacing w:val="0"/>
          <w:w w:val="100"/>
          <w:position w:val="0"/>
          <w:sz w:val="22"/>
          <w:szCs w:val="22"/>
          <w:lang w:val="en-US" w:eastAsia="en-US" w:bidi="en-US"/>
        </w:rPr>
        <w:t xml:space="preserve">collection-views </w:t>
      </w:r>
      <w:r>
        <w:rPr>
          <w:spacing w:val="0"/>
          <w:w w:val="100"/>
          <w:position w:val="0"/>
        </w:rPr>
        <w:t xml:space="preserve">需要与 </w:t>
      </w:r>
      <w:r>
        <w:rPr>
          <w:rFonts w:ascii="Times New Roman" w:hAnsi="Times New Roman" w:eastAsia="Times New Roman" w:cs="Times New Roman"/>
          <w:spacing w:val="0"/>
          <w:w w:val="100"/>
          <w:position w:val="0"/>
          <w:sz w:val="22"/>
          <w:szCs w:val="22"/>
          <w:lang w:val="en-US" w:eastAsia="en-US" w:bidi="en-US"/>
        </w:rPr>
        <w:t xml:space="preserve">map.size </w:t>
      </w:r>
      <w:r>
        <w:rPr>
          <w:spacing w:val="0"/>
          <w:w w:val="100"/>
          <w:position w:val="0"/>
        </w:rPr>
        <w:t>成 正比，无论其容量如何。</w:t>
      </w:r>
      <w:r>
        <w:rPr>
          <w:rFonts w:ascii="Times New Roman" w:hAnsi="Times New Roman" w:eastAsia="Times New Roman" w:cs="Times New Roman"/>
          <w:spacing w:val="0"/>
          <w:w w:val="100"/>
          <w:position w:val="0"/>
          <w:sz w:val="22"/>
          <w:szCs w:val="22"/>
          <w:lang w:val="en-US" w:eastAsia="en-US" w:bidi="en-US"/>
        </w:rPr>
        <w:t>HashMap</w:t>
      </w:r>
      <w:r>
        <w:rPr>
          <w:spacing w:val="0"/>
          <w:w w:val="100"/>
          <w:position w:val="0"/>
        </w:rPr>
        <w:t>的迭代看起来开销更大，因为还要求时间与其容量成正比。</w:t>
      </w:r>
    </w:p>
    <w:p>
      <w:pPr>
        <w:pStyle w:val="15"/>
        <w:keepNext w:val="0"/>
        <w:keepLines w:val="0"/>
        <w:widowControl w:val="0"/>
        <w:numPr>
          <w:ilvl w:val="0"/>
          <w:numId w:val="53"/>
        </w:numPr>
        <w:shd w:val="clear" w:color="auto" w:fill="auto"/>
        <w:tabs>
          <w:tab w:val="left" w:pos="497"/>
        </w:tabs>
        <w:bidi w:val="0"/>
        <w:spacing w:before="0" w:after="0" w:line="319" w:lineRule="exact"/>
        <w:ind w:left="0" w:right="0" w:firstLine="220"/>
        <w:jc w:val="left"/>
      </w:pPr>
      <w:bookmarkStart w:id="657" w:name="bookmark753"/>
      <w:bookmarkEnd w:id="657"/>
      <w:r>
        <w:rPr>
          <w:rFonts w:ascii="Times New Roman" w:hAnsi="Times New Roman" w:eastAsia="Times New Roman" w:cs="Times New Roman"/>
          <w:spacing w:val="0"/>
          <w:w w:val="100"/>
          <w:position w:val="0"/>
          <w:sz w:val="22"/>
          <w:szCs w:val="22"/>
          <w:lang w:val="en-US" w:eastAsia="en-US" w:bidi="en-US"/>
        </w:rPr>
        <w:t>LinkedHashMap</w:t>
      </w:r>
      <w:r>
        <w:rPr>
          <w:spacing w:val="0"/>
          <w:w w:val="100"/>
          <w:position w:val="0"/>
        </w:rPr>
        <w:t>有两个因素影响了它的构成：初始容量和加载因子。</w:t>
      </w:r>
    </w:p>
    <w:p>
      <w:pPr>
        <w:pStyle w:val="15"/>
        <w:keepNext w:val="0"/>
        <w:keepLines w:val="0"/>
        <w:widowControl w:val="0"/>
        <w:shd w:val="clear" w:color="auto" w:fill="auto"/>
        <w:bidi w:val="0"/>
        <w:spacing w:before="0" w:after="0" w:line="319" w:lineRule="exact"/>
        <w:ind w:left="480" w:right="0" w:hanging="260"/>
        <w:jc w:val="left"/>
      </w:pPr>
      <w:r>
        <w:rPr>
          <w:spacing w:val="0"/>
          <w:w w:val="100"/>
          <w:position w:val="0"/>
        </w:rPr>
        <w:t>-注意这个实现不是线程安全的。如果多线程并发访问</w:t>
      </w:r>
      <w:r>
        <w:rPr>
          <w:rFonts w:ascii="Times New Roman" w:hAnsi="Times New Roman" w:eastAsia="Times New Roman" w:cs="Times New Roman"/>
          <w:spacing w:val="0"/>
          <w:w w:val="100"/>
          <w:position w:val="0"/>
          <w:sz w:val="22"/>
          <w:szCs w:val="22"/>
          <w:lang w:val="en-US" w:eastAsia="en-US" w:bidi="en-US"/>
        </w:rPr>
        <w:t>LinkedHashMap,</w:t>
      </w:r>
      <w:r>
        <w:rPr>
          <w:spacing w:val="0"/>
          <w:w w:val="100"/>
          <w:position w:val="0"/>
        </w:rPr>
        <w:t xml:space="preserve">并且至少一个线程修改了 </w:t>
      </w:r>
      <w:r>
        <w:rPr>
          <w:rFonts w:ascii="Times New Roman" w:hAnsi="Times New Roman" w:eastAsia="Times New Roman" w:cs="Times New Roman"/>
          <w:spacing w:val="0"/>
          <w:w w:val="100"/>
          <w:position w:val="0"/>
          <w:sz w:val="22"/>
          <w:szCs w:val="22"/>
          <w:lang w:val="en-US" w:eastAsia="en-US" w:bidi="en-US"/>
        </w:rPr>
        <w:t>map,</w:t>
      </w:r>
      <w:r>
        <w:rPr>
          <w:spacing w:val="0"/>
          <w:w w:val="100"/>
          <w:position w:val="0"/>
        </w:rPr>
        <w:t>必须进行外部加锁。这通常通过在自然封装集合的某个对象上进行同步来实现</w:t>
      </w:r>
      <w:r>
        <w:rPr>
          <w:rFonts w:ascii="Times New Roman" w:hAnsi="Times New Roman" w:eastAsia="Times New Roman" w:cs="Times New Roman"/>
          <w:color w:val="E96900"/>
          <w:spacing w:val="0"/>
          <w:w w:val="100"/>
          <w:position w:val="0"/>
          <w:sz w:val="22"/>
          <w:szCs w:val="22"/>
          <w:lang w:val="en-US" w:eastAsia="en-US" w:bidi="en-US"/>
        </w:rPr>
        <w:t xml:space="preserve">Map m </w:t>
      </w:r>
      <w:r>
        <w:rPr>
          <w:rFonts w:ascii="Times New Roman" w:hAnsi="Times New Roman" w:eastAsia="Times New Roman" w:cs="Times New Roman"/>
          <w:color w:val="E96900"/>
          <w:spacing w:val="0"/>
          <w:w w:val="100"/>
          <w:position w:val="0"/>
          <w:sz w:val="22"/>
          <w:szCs w:val="22"/>
        </w:rPr>
        <w:t xml:space="preserve">= </w:t>
      </w:r>
      <w:r>
        <w:rPr>
          <w:rFonts w:ascii="Times New Roman" w:hAnsi="Times New Roman" w:eastAsia="Times New Roman" w:cs="Times New Roman"/>
          <w:color w:val="E96900"/>
          <w:spacing w:val="0"/>
          <w:w w:val="100"/>
          <w:position w:val="0"/>
          <w:sz w:val="22"/>
          <w:szCs w:val="22"/>
          <w:lang w:val="en-US" w:eastAsia="en-US" w:bidi="en-US"/>
        </w:rPr>
        <w:t>Collections.synchronizedMap(new LinkedHashMap</w:t>
      </w:r>
      <w:r>
        <w:rPr>
          <w:color w:val="E96900"/>
          <w:spacing w:val="0"/>
          <w:w w:val="100"/>
          <w:position w:val="0"/>
          <w:lang w:val="en-US" w:eastAsia="en-US" w:bidi="en-US"/>
        </w:rPr>
        <w:t>。..))</w:t>
      </w:r>
      <w:r>
        <w:rPr>
          <w:spacing w:val="0"/>
          <w:w w:val="100"/>
          <w:position w:val="0"/>
        </w:rPr>
        <w:t>。</w:t>
      </w:r>
    </w:p>
    <w:p>
      <w:pPr>
        <w:pStyle w:val="15"/>
        <w:keepNext w:val="0"/>
        <w:keepLines w:val="0"/>
        <w:widowControl w:val="0"/>
        <w:shd w:val="clear" w:color="auto" w:fill="auto"/>
        <w:bidi w:val="0"/>
        <w:spacing w:before="0" w:after="260" w:line="319" w:lineRule="exact"/>
        <w:ind w:left="0" w:right="0" w:firstLine="220"/>
        <w:jc w:val="left"/>
      </w:pPr>
      <w:r>
        <w:rPr>
          <w:spacing w:val="0"/>
          <w:w w:val="100"/>
          <w:position w:val="0"/>
          <w:lang w:val="en-US" w:eastAsia="en-US" w:bidi="en-US"/>
        </w:rPr>
        <w:t>•</w:t>
      </w:r>
      <w:r>
        <w:rPr>
          <w:spacing w:val="0"/>
          <w:w w:val="100"/>
          <w:position w:val="0"/>
        </w:rPr>
        <w:t>这个实现持有</w:t>
      </w:r>
      <w:r>
        <w:rPr>
          <w:rFonts w:ascii="Times New Roman" w:hAnsi="Times New Roman" w:eastAsia="Times New Roman" w:cs="Times New Roman"/>
          <w:spacing w:val="0"/>
          <w:w w:val="100"/>
          <w:position w:val="0"/>
          <w:sz w:val="22"/>
          <w:szCs w:val="22"/>
          <w:lang w:val="en-US" w:eastAsia="en-US" w:bidi="en-US"/>
        </w:rPr>
        <w:t>fail-fast</w:t>
      </w:r>
      <w:r>
        <w:rPr>
          <w:spacing w:val="0"/>
          <w:w w:val="100"/>
          <w:position w:val="0"/>
        </w:rPr>
        <w:t>机制。</w:t>
      </w:r>
    </w:p>
    <w:p>
      <w:pPr>
        <w:pStyle w:val="27"/>
        <w:keepNext/>
        <w:keepLines/>
        <w:widowControl w:val="0"/>
        <w:shd w:val="clear" w:color="auto" w:fill="auto"/>
        <w:bidi w:val="0"/>
        <w:spacing w:before="0" w:after="160" w:line="240" w:lineRule="auto"/>
        <w:ind w:left="0" w:right="0" w:firstLine="0"/>
        <w:jc w:val="left"/>
      </w:pPr>
      <w:bookmarkStart w:id="658" w:name="bookmark755"/>
      <w:bookmarkStart w:id="659" w:name="bookmark756"/>
      <w:bookmarkStart w:id="660" w:name="bookmark754"/>
      <w:r>
        <w:rPr>
          <w:rFonts w:ascii="Times New Roman" w:hAnsi="Times New Roman" w:eastAsia="Times New Roman" w:cs="Times New Roman"/>
          <w:b/>
          <w:bCs/>
          <w:spacing w:val="0"/>
          <w:w w:val="100"/>
          <w:position w:val="0"/>
          <w:sz w:val="26"/>
          <w:szCs w:val="26"/>
          <w:lang w:val="en-US" w:eastAsia="en-US" w:bidi="en-US"/>
        </w:rPr>
        <w:t xml:space="preserve">Hashtable </w:t>
      </w:r>
      <w:r>
        <w:rPr>
          <w:spacing w:val="0"/>
          <w:w w:val="100"/>
          <w:position w:val="0"/>
          <w:sz w:val="24"/>
          <w:szCs w:val="24"/>
          <w:lang w:val="zh-TW" w:eastAsia="zh-TW" w:bidi="zh-TW"/>
        </w:rPr>
        <w:t>类</w:t>
      </w:r>
      <w:bookmarkEnd w:id="658"/>
      <w:bookmarkEnd w:id="659"/>
      <w:bookmarkEnd w:id="660"/>
    </w:p>
    <w:p>
      <w:pPr>
        <w:pStyle w:val="15"/>
        <w:keepNext w:val="0"/>
        <w:keepLines w:val="0"/>
        <w:widowControl w:val="0"/>
        <w:shd w:val="clear" w:color="auto" w:fill="auto"/>
        <w:bidi w:val="0"/>
        <w:spacing w:before="0" w:after="160" w:line="322" w:lineRule="exact"/>
        <w:ind w:left="0" w:right="0" w:firstLine="0"/>
        <w:jc w:val="left"/>
      </w:pPr>
      <w:r>
        <w:rPr>
          <w:rFonts w:ascii="Times New Roman" w:hAnsi="Times New Roman" w:eastAsia="Times New Roman" w:cs="Times New Roman"/>
          <w:spacing w:val="0"/>
          <w:w w:val="100"/>
          <w:position w:val="0"/>
          <w:sz w:val="22"/>
          <w:szCs w:val="22"/>
          <w:lang w:val="en-US" w:eastAsia="en-US" w:bidi="en-US"/>
        </w:rPr>
        <w:t>Hashtable</w:t>
      </w:r>
      <w:r>
        <w:rPr>
          <w:spacing w:val="0"/>
          <w:w w:val="100"/>
          <w:position w:val="0"/>
        </w:rPr>
        <w:t>类实现了一个哈希表，能够将键映射到值。任何非空对象都可以用作键或值。</w:t>
      </w:r>
    </w:p>
    <w:p>
      <w:pPr>
        <w:pStyle w:val="15"/>
        <w:keepNext w:val="0"/>
        <w:keepLines w:val="0"/>
        <w:widowControl w:val="0"/>
        <w:shd w:val="clear" w:color="auto" w:fill="auto"/>
        <w:bidi w:val="0"/>
        <w:spacing w:before="0" w:after="0" w:line="312" w:lineRule="exact"/>
        <w:ind w:left="0" w:right="0" w:firstLine="220"/>
        <w:jc w:val="left"/>
      </w:pPr>
      <w:r>
        <w:rPr>
          <w:spacing w:val="0"/>
          <w:w w:val="100"/>
          <w:position w:val="0"/>
        </w:rPr>
        <w:t>-此实现类支持</w:t>
      </w:r>
      <w:r>
        <w:rPr>
          <w:rFonts w:ascii="Times New Roman" w:hAnsi="Times New Roman" w:eastAsia="Times New Roman" w:cs="Times New Roman"/>
          <w:spacing w:val="0"/>
          <w:w w:val="100"/>
          <w:position w:val="0"/>
          <w:sz w:val="22"/>
          <w:szCs w:val="22"/>
          <w:lang w:val="en-US" w:eastAsia="en-US" w:bidi="en-US"/>
        </w:rPr>
        <w:t>fail-fast</w:t>
      </w:r>
      <w:r>
        <w:rPr>
          <w:spacing w:val="0"/>
          <w:w w:val="100"/>
          <w:position w:val="0"/>
        </w:rPr>
        <w:t>机制</w:t>
      </w:r>
    </w:p>
    <w:p>
      <w:pPr>
        <w:pStyle w:val="15"/>
        <w:keepNext w:val="0"/>
        <w:keepLines w:val="0"/>
        <w:widowControl w:val="0"/>
        <w:shd w:val="clear" w:color="auto" w:fill="auto"/>
        <w:bidi w:val="0"/>
        <w:spacing w:before="0" w:after="260" w:line="312" w:lineRule="exact"/>
        <w:ind w:left="480" w:right="0" w:hanging="260"/>
        <w:jc w:val="left"/>
      </w:pPr>
      <w:r>
        <w:rPr>
          <w:spacing w:val="0"/>
          <w:w w:val="100"/>
          <w:position w:val="0"/>
        </w:rPr>
        <w:t>-与新的集合实现不同，</w:t>
      </w:r>
      <w:r>
        <w:rPr>
          <w:rFonts w:ascii="Times New Roman" w:hAnsi="Times New Roman" w:eastAsia="Times New Roman" w:cs="Times New Roman"/>
          <w:spacing w:val="0"/>
          <w:w w:val="100"/>
          <w:position w:val="0"/>
          <w:sz w:val="22"/>
          <w:szCs w:val="22"/>
          <w:lang w:val="en-US" w:eastAsia="en-US" w:bidi="en-US"/>
        </w:rPr>
        <w:t>Hashtable</w:t>
      </w:r>
      <w:r>
        <w:rPr>
          <w:spacing w:val="0"/>
          <w:w w:val="100"/>
          <w:position w:val="0"/>
        </w:rPr>
        <w:t xml:space="preserve">是线程安全的。如果不需要线程安全的容器，推荐使用 </w:t>
      </w:r>
      <w:r>
        <w:rPr>
          <w:rFonts w:ascii="Times New Roman" w:hAnsi="Times New Roman" w:eastAsia="Times New Roman" w:cs="Times New Roman"/>
          <w:spacing w:val="0"/>
          <w:w w:val="100"/>
          <w:position w:val="0"/>
          <w:sz w:val="22"/>
          <w:szCs w:val="22"/>
          <w:lang w:val="en-US" w:eastAsia="en-US" w:bidi="en-US"/>
        </w:rPr>
        <w:t>HashMap,</w:t>
      </w:r>
      <w:r>
        <w:rPr>
          <w:spacing w:val="0"/>
          <w:w w:val="100"/>
          <w:position w:val="0"/>
        </w:rPr>
        <w:t>如果需要多线程高并发，推荐使用</w:t>
      </w:r>
      <w:r>
        <w:rPr>
          <w:rFonts w:ascii="Times New Roman" w:hAnsi="Times New Roman" w:eastAsia="Times New Roman" w:cs="Times New Roman"/>
          <w:color w:val="E96900"/>
          <w:spacing w:val="0"/>
          <w:w w:val="100"/>
          <w:position w:val="0"/>
          <w:sz w:val="22"/>
          <w:szCs w:val="22"/>
          <w:lang w:val="en-US" w:eastAsia="en-US" w:bidi="en-US"/>
        </w:rPr>
        <w:t>ConcurrentHashMap</w:t>
      </w:r>
      <w:r>
        <w:rPr>
          <w:spacing w:val="0"/>
          <w:w w:val="100"/>
          <w:position w:val="0"/>
        </w:rPr>
        <w:t>。</w:t>
      </w:r>
    </w:p>
    <w:p>
      <w:pPr>
        <w:pStyle w:val="27"/>
        <w:keepNext/>
        <w:keepLines/>
        <w:widowControl w:val="0"/>
        <w:shd w:val="clear" w:color="auto" w:fill="auto"/>
        <w:bidi w:val="0"/>
        <w:spacing w:before="0" w:after="160" w:line="240" w:lineRule="auto"/>
        <w:ind w:left="0" w:right="0" w:firstLine="0"/>
        <w:jc w:val="left"/>
      </w:pPr>
      <w:bookmarkStart w:id="661" w:name="bookmark758"/>
      <w:bookmarkStart w:id="662" w:name="bookmark757"/>
      <w:bookmarkStart w:id="663" w:name="bookmark759"/>
      <w:r>
        <w:rPr>
          <w:rFonts w:ascii="Times New Roman" w:hAnsi="Times New Roman" w:eastAsia="Times New Roman" w:cs="Times New Roman"/>
          <w:b/>
          <w:bCs/>
          <w:spacing w:val="0"/>
          <w:w w:val="100"/>
          <w:position w:val="0"/>
          <w:sz w:val="26"/>
          <w:szCs w:val="26"/>
          <w:lang w:val="en-US" w:eastAsia="en-US" w:bidi="en-US"/>
        </w:rPr>
        <w:t xml:space="preserve">IdentityHashMap </w:t>
      </w:r>
      <w:r>
        <w:rPr>
          <w:spacing w:val="0"/>
          <w:w w:val="100"/>
          <w:position w:val="0"/>
          <w:sz w:val="24"/>
          <w:szCs w:val="24"/>
          <w:lang w:val="zh-TW" w:eastAsia="zh-TW" w:bidi="zh-TW"/>
        </w:rPr>
        <w:t>类</w:t>
      </w:r>
      <w:bookmarkEnd w:id="661"/>
      <w:bookmarkEnd w:id="662"/>
      <w:bookmarkEnd w:id="663"/>
    </w:p>
    <w:p>
      <w:pPr>
        <w:pStyle w:val="11"/>
        <w:keepNext w:val="0"/>
        <w:keepLines w:val="0"/>
        <w:widowControl w:val="0"/>
        <w:shd w:val="clear" w:color="auto" w:fill="auto"/>
        <w:bidi w:val="0"/>
        <w:spacing w:before="0" w:after="160" w:line="322" w:lineRule="exact"/>
        <w:ind w:left="0" w:right="0" w:firstLine="0"/>
        <w:jc w:val="left"/>
      </w:pPr>
      <w:r>
        <w:rPr>
          <w:rFonts w:ascii="Times New Roman" w:hAnsi="Times New Roman" w:eastAsia="Times New Roman" w:cs="Times New Roman"/>
          <w:color w:val="34495E"/>
          <w:spacing w:val="0"/>
          <w:w w:val="100"/>
          <w:position w:val="0"/>
          <w:sz w:val="22"/>
          <w:szCs w:val="22"/>
          <w:lang w:val="en-US" w:eastAsia="en-US" w:bidi="en-US"/>
        </w:rPr>
        <w:t>IdentityHashMap</w:t>
      </w:r>
      <w:r>
        <w:rPr>
          <w:rFonts w:ascii="宋体" w:hAnsi="宋体" w:eastAsia="宋体" w:cs="宋体"/>
          <w:color w:val="34495E"/>
          <w:spacing w:val="0"/>
          <w:w w:val="100"/>
          <w:position w:val="0"/>
          <w:lang w:val="zh-TW" w:eastAsia="zh-TW" w:bidi="zh-TW"/>
        </w:rPr>
        <w:t>是比较小众的</w:t>
      </w:r>
      <w:r>
        <w:rPr>
          <w:rFonts w:ascii="Times New Roman" w:hAnsi="Times New Roman" w:eastAsia="Times New Roman" w:cs="Times New Roman"/>
          <w:color w:val="34495E"/>
          <w:spacing w:val="0"/>
          <w:w w:val="100"/>
          <w:position w:val="0"/>
          <w:sz w:val="22"/>
          <w:szCs w:val="22"/>
          <w:lang w:val="en-US" w:eastAsia="en-US" w:bidi="en-US"/>
        </w:rPr>
        <w:t>Map</w:t>
      </w:r>
      <w:r>
        <w:rPr>
          <w:rFonts w:ascii="宋体" w:hAnsi="宋体" w:eastAsia="宋体" w:cs="宋体"/>
          <w:color w:val="34495E"/>
          <w:spacing w:val="0"/>
          <w:w w:val="100"/>
          <w:position w:val="0"/>
          <w:lang w:val="zh-TW" w:eastAsia="zh-TW" w:bidi="zh-TW"/>
        </w:rPr>
        <w:t>实现了。</w:t>
      </w:r>
    </w:p>
    <w:p>
      <w:pPr>
        <w:pStyle w:val="15"/>
        <w:keepNext w:val="0"/>
        <w:keepLines w:val="0"/>
        <w:widowControl w:val="0"/>
        <w:shd w:val="clear" w:color="auto" w:fill="auto"/>
        <w:bidi w:val="0"/>
        <w:spacing w:before="0" w:after="160" w:line="331" w:lineRule="exact"/>
        <w:ind w:left="480" w:right="0" w:hanging="260"/>
        <w:jc w:val="left"/>
      </w:pPr>
      <w:r>
        <w:rPr>
          <w:spacing w:val="0"/>
          <w:w w:val="100"/>
          <w:position w:val="0"/>
        </w:rPr>
        <w:t>・这个类不是一个通用的</w:t>
      </w:r>
      <w:r>
        <w:rPr>
          <w:rFonts w:ascii="Times New Roman" w:hAnsi="Times New Roman" w:eastAsia="Times New Roman" w:cs="Times New Roman"/>
          <w:spacing w:val="0"/>
          <w:w w:val="100"/>
          <w:position w:val="0"/>
          <w:sz w:val="22"/>
          <w:szCs w:val="22"/>
          <w:lang w:val="en-US" w:eastAsia="en-US" w:bidi="en-US"/>
        </w:rPr>
        <w:t>Map</w:t>
      </w:r>
      <w:r>
        <w:rPr>
          <w:spacing w:val="0"/>
          <w:w w:val="100"/>
          <w:position w:val="0"/>
        </w:rPr>
        <w:t xml:space="preserve">实现！虽然这个类实现了 </w:t>
      </w:r>
      <w:r>
        <w:rPr>
          <w:rFonts w:ascii="Times New Roman" w:hAnsi="Times New Roman" w:eastAsia="Times New Roman" w:cs="Times New Roman"/>
          <w:spacing w:val="0"/>
          <w:w w:val="100"/>
          <w:position w:val="0"/>
          <w:sz w:val="22"/>
          <w:szCs w:val="22"/>
          <w:lang w:val="en-US" w:eastAsia="en-US" w:bidi="en-US"/>
        </w:rPr>
        <w:t>Map</w:t>
      </w:r>
      <w:r>
        <w:rPr>
          <w:spacing w:val="0"/>
          <w:w w:val="100"/>
          <w:position w:val="0"/>
        </w:rPr>
        <w:t xml:space="preserve">接口，但它故意违反了 </w:t>
      </w:r>
      <w:r>
        <w:rPr>
          <w:rFonts w:ascii="Times New Roman" w:hAnsi="Times New Roman" w:eastAsia="Times New Roman" w:cs="Times New Roman"/>
          <w:spacing w:val="0"/>
          <w:w w:val="100"/>
          <w:position w:val="0"/>
          <w:sz w:val="22"/>
          <w:szCs w:val="22"/>
          <w:lang w:val="en-US" w:eastAsia="en-US" w:bidi="en-US"/>
        </w:rPr>
        <w:t>Map</w:t>
      </w:r>
      <w:r>
        <w:rPr>
          <w:spacing w:val="0"/>
          <w:w w:val="100"/>
          <w:position w:val="0"/>
        </w:rPr>
        <w:t>的约定， 该约定要求在比较对象时使用</w:t>
      </w:r>
      <w:r>
        <w:rPr>
          <w:rFonts w:ascii="Times New Roman" w:hAnsi="Times New Roman" w:eastAsia="Times New Roman" w:cs="Times New Roman"/>
          <w:spacing w:val="0"/>
          <w:w w:val="100"/>
          <w:position w:val="0"/>
          <w:sz w:val="22"/>
          <w:szCs w:val="22"/>
          <w:lang w:val="en-US" w:eastAsia="en-US" w:bidi="en-US"/>
        </w:rPr>
        <w:t>equals</w:t>
      </w:r>
      <w:r>
        <w:rPr>
          <w:spacing w:val="0"/>
          <w:w w:val="100"/>
          <w:position w:val="0"/>
        </w:rPr>
        <w:t>方法，此类仅适用于需要引用相等语义的极少数情况。</w:t>
      </w:r>
      <w:r>
        <w:br w:type="page"/>
      </w:r>
    </w:p>
    <w:p>
      <w:pPr>
        <w:pStyle w:val="11"/>
        <w:keepNext w:val="0"/>
        <w:keepLines w:val="0"/>
        <w:widowControl w:val="0"/>
        <w:shd w:val="clear" w:color="auto" w:fill="auto"/>
        <w:bidi w:val="0"/>
        <w:spacing w:before="0" w:after="0" w:line="317" w:lineRule="exact"/>
        <w:ind w:left="480" w:right="0" w:hanging="240"/>
        <w:jc w:val="left"/>
      </w:pPr>
      <w:r>
        <w:rPr>
          <w:rFonts w:ascii="宋体" w:hAnsi="宋体" w:eastAsia="宋体" w:cs="宋体"/>
          <w:color w:val="34495E"/>
          <w:spacing w:val="0"/>
          <w:w w:val="100"/>
          <w:position w:val="0"/>
          <w:lang w:val="en-US" w:eastAsia="en-US" w:bidi="en-US"/>
        </w:rPr>
        <w:t>•</w:t>
      </w:r>
      <w:r>
        <w:rPr>
          <w:rFonts w:ascii="宋体" w:hAnsi="宋体" w:eastAsia="宋体" w:cs="宋体"/>
          <w:color w:val="34495E"/>
          <w:spacing w:val="0"/>
          <w:w w:val="100"/>
          <w:position w:val="0"/>
          <w:lang w:val="zh-TW" w:eastAsia="zh-TW" w:bidi="zh-TW"/>
        </w:rPr>
        <w:t>同</w:t>
      </w:r>
      <w:r>
        <w:rPr>
          <w:rFonts w:ascii="Times New Roman" w:hAnsi="Times New Roman" w:eastAsia="Times New Roman" w:cs="Times New Roman"/>
          <w:color w:val="34495E"/>
          <w:spacing w:val="0"/>
          <w:w w:val="100"/>
          <w:position w:val="0"/>
          <w:sz w:val="22"/>
          <w:szCs w:val="22"/>
          <w:lang w:val="en-US" w:eastAsia="en-US" w:bidi="en-US"/>
        </w:rPr>
        <w:t>HashMap, IdentityHashMap</w:t>
      </w:r>
      <w:r>
        <w:rPr>
          <w:rFonts w:ascii="宋体" w:hAnsi="宋体" w:eastAsia="宋体" w:cs="宋体"/>
          <w:color w:val="34495E"/>
          <w:spacing w:val="0"/>
          <w:w w:val="100"/>
          <w:position w:val="0"/>
          <w:lang w:val="zh-TW" w:eastAsia="zh-TW" w:bidi="zh-TW"/>
        </w:rPr>
        <w:t xml:space="preserve">也是无序的，并且该类不是线程安全的，如果要使之线程安全， 可以调用 </w:t>
      </w:r>
      <w:r>
        <w:rPr>
          <w:rFonts w:ascii="Times New Roman" w:hAnsi="Times New Roman" w:eastAsia="Times New Roman" w:cs="Times New Roman"/>
          <w:color w:val="E96900"/>
          <w:spacing w:val="0"/>
          <w:w w:val="100"/>
          <w:position w:val="0"/>
          <w:sz w:val="22"/>
          <w:szCs w:val="22"/>
          <w:lang w:val="en-US" w:eastAsia="en-US" w:bidi="en-US"/>
        </w:rPr>
        <w:t>Collections.synchronizedMap（new IdentityHashM</w:t>
      </w:r>
      <w:r>
        <w:rPr>
          <w:rFonts w:ascii="宋体" w:hAnsi="宋体" w:eastAsia="宋体" w:cs="宋体"/>
          <w:color w:val="E96900"/>
          <w:spacing w:val="0"/>
          <w:w w:val="100"/>
          <w:position w:val="0"/>
          <w:lang w:val="zh-TW" w:eastAsia="zh-TW" w:bidi="zh-TW"/>
        </w:rPr>
        <w:t>叩</w:t>
      </w:r>
      <w:r>
        <w:rPr>
          <w:rFonts w:ascii="宋体" w:hAnsi="宋体" w:eastAsia="宋体" w:cs="宋体"/>
          <w:color w:val="E96900"/>
          <w:spacing w:val="0"/>
          <w:w w:val="100"/>
          <w:position w:val="0"/>
          <w:lang w:val="en-US" w:eastAsia="en-US" w:bidi="en-US"/>
        </w:rPr>
        <w:t>（...））</w:t>
      </w:r>
      <w:r>
        <w:rPr>
          <w:rFonts w:ascii="宋体" w:hAnsi="宋体" w:eastAsia="宋体" w:cs="宋体"/>
          <w:color w:val="34495E"/>
          <w:spacing w:val="0"/>
          <w:w w:val="100"/>
          <w:position w:val="0"/>
          <w:lang w:val="zh-TW" w:eastAsia="zh-TW" w:bidi="zh-TW"/>
        </w:rPr>
        <w:t>方法来实现。</w:t>
      </w:r>
    </w:p>
    <w:p>
      <w:pPr>
        <w:pStyle w:val="11"/>
        <w:keepNext w:val="0"/>
        <w:keepLines w:val="0"/>
        <w:widowControl w:val="0"/>
        <w:shd w:val="clear" w:color="auto" w:fill="auto"/>
        <w:bidi w:val="0"/>
        <w:spacing w:before="0" w:after="280" w:line="317" w:lineRule="exact"/>
        <w:ind w:left="0" w:right="0" w:firstLine="240"/>
        <w:jc w:val="left"/>
      </w:pPr>
      <w:r>
        <w:rPr>
          <w:rFonts w:ascii="宋体" w:hAnsi="宋体" w:eastAsia="宋体" w:cs="宋体"/>
          <w:color w:val="34495E"/>
          <w:spacing w:val="0"/>
          <w:w w:val="100"/>
          <w:position w:val="0"/>
          <w:lang w:val="en-US" w:eastAsia="en-US" w:bidi="en-US"/>
        </w:rPr>
        <w:t>•</w:t>
      </w:r>
      <w:r>
        <w:rPr>
          <w:rFonts w:ascii="宋体" w:hAnsi="宋体" w:eastAsia="宋体" w:cs="宋体"/>
          <w:color w:val="34495E"/>
          <w:spacing w:val="0"/>
          <w:w w:val="100"/>
          <w:position w:val="0"/>
          <w:lang w:val="zh-TW" w:eastAsia="zh-TW" w:bidi="zh-TW"/>
        </w:rPr>
        <w:t>支持</w:t>
      </w:r>
      <w:r>
        <w:rPr>
          <w:rFonts w:ascii="Times New Roman" w:hAnsi="Times New Roman" w:eastAsia="Times New Roman" w:cs="Times New Roman"/>
          <w:color w:val="34495E"/>
          <w:spacing w:val="0"/>
          <w:w w:val="100"/>
          <w:position w:val="0"/>
          <w:sz w:val="22"/>
          <w:szCs w:val="22"/>
          <w:lang w:val="en-US" w:eastAsia="en-US" w:bidi="en-US"/>
        </w:rPr>
        <w:t>fail-fast</w:t>
      </w:r>
      <w:r>
        <w:rPr>
          <w:rFonts w:ascii="宋体" w:hAnsi="宋体" w:eastAsia="宋体" w:cs="宋体"/>
          <w:color w:val="34495E"/>
          <w:spacing w:val="0"/>
          <w:w w:val="100"/>
          <w:position w:val="0"/>
          <w:lang w:val="zh-TW" w:eastAsia="zh-TW" w:bidi="zh-TW"/>
        </w:rPr>
        <w:t>机制</w:t>
      </w:r>
    </w:p>
    <w:p>
      <w:pPr>
        <w:pStyle w:val="27"/>
        <w:keepNext/>
        <w:keepLines/>
        <w:widowControl w:val="0"/>
        <w:shd w:val="clear" w:color="auto" w:fill="auto"/>
        <w:bidi w:val="0"/>
        <w:spacing w:before="0" w:after="160" w:line="240" w:lineRule="auto"/>
        <w:ind w:left="0" w:right="0" w:firstLine="0"/>
        <w:jc w:val="left"/>
      </w:pPr>
      <w:bookmarkStart w:id="664" w:name="bookmark760"/>
      <w:bookmarkStart w:id="665" w:name="bookmark762"/>
      <w:bookmarkStart w:id="666" w:name="bookmark761"/>
      <w:r>
        <w:rPr>
          <w:rFonts w:ascii="Times New Roman" w:hAnsi="Times New Roman" w:eastAsia="Times New Roman" w:cs="Times New Roman"/>
          <w:b/>
          <w:bCs/>
          <w:spacing w:val="0"/>
          <w:w w:val="100"/>
          <w:position w:val="0"/>
          <w:sz w:val="26"/>
          <w:szCs w:val="26"/>
          <w:lang w:val="en-US" w:eastAsia="en-US" w:bidi="en-US"/>
        </w:rPr>
        <w:t xml:space="preserve">WeakHashMap </w:t>
      </w:r>
      <w:r>
        <w:rPr>
          <w:spacing w:val="0"/>
          <w:w w:val="100"/>
          <w:position w:val="0"/>
          <w:sz w:val="24"/>
          <w:szCs w:val="24"/>
          <w:lang w:val="zh-TW" w:eastAsia="zh-TW" w:bidi="zh-TW"/>
        </w:rPr>
        <w:t>类</w:t>
      </w:r>
      <w:bookmarkEnd w:id="664"/>
      <w:bookmarkEnd w:id="665"/>
      <w:bookmarkEnd w:id="666"/>
    </w:p>
    <w:p>
      <w:pPr>
        <w:pStyle w:val="15"/>
        <w:keepNext w:val="0"/>
        <w:keepLines w:val="0"/>
        <w:widowControl w:val="0"/>
        <w:shd w:val="clear" w:color="auto" w:fill="auto"/>
        <w:bidi w:val="0"/>
        <w:spacing w:before="0" w:after="160" w:line="322" w:lineRule="exact"/>
        <w:ind w:left="0" w:right="0" w:firstLine="0"/>
        <w:jc w:val="left"/>
      </w:pPr>
      <w:r>
        <w:rPr>
          <w:rFonts w:ascii="Times New Roman" w:hAnsi="Times New Roman" w:eastAsia="Times New Roman" w:cs="Times New Roman"/>
          <w:spacing w:val="0"/>
          <w:w w:val="100"/>
          <w:position w:val="0"/>
          <w:sz w:val="22"/>
          <w:szCs w:val="22"/>
          <w:lang w:val="en-US" w:eastAsia="en-US" w:bidi="en-US"/>
        </w:rPr>
        <w:t>WeakHashMap</w:t>
      </w:r>
      <w:r>
        <w:rPr>
          <w:spacing w:val="0"/>
          <w:w w:val="100"/>
          <w:position w:val="0"/>
        </w:rPr>
        <w:t>类基于哈希表的</w:t>
      </w:r>
      <w:r>
        <w:rPr>
          <w:rFonts w:ascii="Times New Roman" w:hAnsi="Times New Roman" w:eastAsia="Times New Roman" w:cs="Times New Roman"/>
          <w:spacing w:val="0"/>
          <w:w w:val="100"/>
          <w:position w:val="0"/>
          <w:sz w:val="22"/>
          <w:szCs w:val="22"/>
          <w:lang w:val="en-US" w:eastAsia="en-US" w:bidi="en-US"/>
        </w:rPr>
        <w:t>Map</w:t>
      </w:r>
      <w:r>
        <w:rPr>
          <w:spacing w:val="0"/>
          <w:w w:val="100"/>
          <w:position w:val="0"/>
        </w:rPr>
        <w:t>基础实现，带有弱键。</w:t>
      </w:r>
      <w:r>
        <w:rPr>
          <w:rFonts w:ascii="Times New Roman" w:hAnsi="Times New Roman" w:eastAsia="Times New Roman" w:cs="Times New Roman"/>
          <w:spacing w:val="0"/>
          <w:w w:val="100"/>
          <w:position w:val="0"/>
          <w:sz w:val="22"/>
          <w:szCs w:val="22"/>
          <w:lang w:val="en-US" w:eastAsia="en-US" w:bidi="en-US"/>
        </w:rPr>
        <w:t>WeakHashMap</w:t>
      </w:r>
      <w:r>
        <w:rPr>
          <w:spacing w:val="0"/>
          <w:w w:val="100"/>
          <w:position w:val="0"/>
        </w:rPr>
        <w:t>中的</w:t>
      </w:r>
      <w:r>
        <w:rPr>
          <w:rFonts w:ascii="Times New Roman" w:hAnsi="Times New Roman" w:eastAsia="Times New Roman" w:cs="Times New Roman"/>
          <w:spacing w:val="0"/>
          <w:w w:val="100"/>
          <w:position w:val="0"/>
          <w:sz w:val="22"/>
          <w:szCs w:val="22"/>
          <w:lang w:val="en-US" w:eastAsia="en-US" w:bidi="en-US"/>
        </w:rPr>
        <w:t>entry</w:t>
      </w:r>
      <w:r>
        <w:rPr>
          <w:spacing w:val="0"/>
          <w:w w:val="100"/>
          <w:position w:val="0"/>
        </w:rPr>
        <w:t>当不再使用时 还会自动移除。更准确的说，给定</w:t>
      </w:r>
      <w:r>
        <w:rPr>
          <w:rFonts w:ascii="Times New Roman" w:hAnsi="Times New Roman" w:eastAsia="Times New Roman" w:cs="Times New Roman"/>
          <w:spacing w:val="0"/>
          <w:w w:val="100"/>
          <w:position w:val="0"/>
          <w:sz w:val="22"/>
          <w:szCs w:val="22"/>
          <w:lang w:val="en-US" w:eastAsia="en-US" w:bidi="en-US"/>
        </w:rPr>
        <w:t>key</w:t>
      </w:r>
      <w:r>
        <w:rPr>
          <w:spacing w:val="0"/>
          <w:w w:val="100"/>
          <w:position w:val="0"/>
        </w:rPr>
        <w:t>的映射的存在将不会阻止</w:t>
      </w:r>
      <w:r>
        <w:rPr>
          <w:rFonts w:ascii="Times New Roman" w:hAnsi="Times New Roman" w:eastAsia="Times New Roman" w:cs="Times New Roman"/>
          <w:spacing w:val="0"/>
          <w:w w:val="100"/>
          <w:position w:val="0"/>
          <w:sz w:val="22"/>
          <w:szCs w:val="22"/>
          <w:lang w:val="en-US" w:eastAsia="en-US" w:bidi="en-US"/>
        </w:rPr>
        <w:t>key</w:t>
      </w:r>
      <w:r>
        <w:rPr>
          <w:spacing w:val="0"/>
          <w:w w:val="100"/>
          <w:position w:val="0"/>
        </w:rPr>
        <w:t>被垃圾收集器丢弃。</w:t>
      </w:r>
    </w:p>
    <w:p>
      <w:pPr>
        <w:pStyle w:val="15"/>
        <w:keepNext w:val="0"/>
        <w:keepLines w:val="0"/>
        <w:widowControl w:val="0"/>
        <w:shd w:val="clear" w:color="auto" w:fill="auto"/>
        <w:bidi w:val="0"/>
        <w:spacing w:before="0" w:after="0" w:line="319" w:lineRule="exact"/>
        <w:ind w:left="0" w:right="0" w:firstLine="240"/>
        <w:jc w:val="left"/>
      </w:pPr>
      <w:r>
        <w:rPr>
          <w:spacing w:val="0"/>
          <w:w w:val="100"/>
          <w:position w:val="0"/>
          <w:lang w:val="en-US" w:eastAsia="en-US" w:bidi="en-US"/>
        </w:rPr>
        <w:t>•</w:t>
      </w:r>
      <w:r>
        <w:rPr>
          <w:spacing w:val="0"/>
          <w:w w:val="100"/>
          <w:position w:val="0"/>
        </w:rPr>
        <w:t>基于</w:t>
      </w:r>
      <w:r>
        <w:rPr>
          <w:rFonts w:ascii="Times New Roman" w:hAnsi="Times New Roman" w:eastAsia="Times New Roman" w:cs="Times New Roman"/>
          <w:spacing w:val="0"/>
          <w:w w:val="100"/>
          <w:position w:val="0"/>
          <w:sz w:val="22"/>
          <w:szCs w:val="22"/>
          <w:lang w:val="en-US" w:eastAsia="en-US" w:bidi="en-US"/>
        </w:rPr>
        <w:t>map</w:t>
      </w:r>
      <w:r>
        <w:rPr>
          <w:spacing w:val="0"/>
          <w:w w:val="100"/>
          <w:position w:val="0"/>
        </w:rPr>
        <w:t>接口，是一种弱键相连，</w:t>
      </w:r>
      <w:r>
        <w:rPr>
          <w:rFonts w:ascii="Times New Roman" w:hAnsi="Times New Roman" w:eastAsia="Times New Roman" w:cs="Times New Roman"/>
          <w:spacing w:val="0"/>
          <w:w w:val="100"/>
          <w:position w:val="0"/>
          <w:sz w:val="22"/>
          <w:szCs w:val="22"/>
          <w:lang w:val="en-US" w:eastAsia="en-US" w:bidi="en-US"/>
        </w:rPr>
        <w:t>WeakHashMap</w:t>
      </w:r>
      <w:r>
        <w:rPr>
          <w:spacing w:val="0"/>
          <w:w w:val="100"/>
          <w:position w:val="0"/>
        </w:rPr>
        <w:t>里面的键会自动回收</w:t>
      </w:r>
    </w:p>
    <w:p>
      <w:pPr>
        <w:pStyle w:val="15"/>
        <w:keepNext w:val="0"/>
        <w:keepLines w:val="0"/>
        <w:widowControl w:val="0"/>
        <w:shd w:val="clear" w:color="auto" w:fill="auto"/>
        <w:bidi w:val="0"/>
        <w:spacing w:before="0" w:after="60" w:line="319" w:lineRule="exact"/>
        <w:ind w:left="0" w:right="0" w:firstLine="240"/>
        <w:jc w:val="left"/>
      </w:pPr>
      <w:r>
        <w:rPr>
          <w:spacing w:val="0"/>
          <w:w w:val="100"/>
          <w:position w:val="0"/>
        </w:rPr>
        <w:t>・支持</w:t>
      </w:r>
      <w:r>
        <w:rPr>
          <w:rFonts w:ascii="Times New Roman" w:hAnsi="Times New Roman" w:eastAsia="Times New Roman" w:cs="Times New Roman"/>
          <w:spacing w:val="0"/>
          <w:w w:val="100"/>
          <w:position w:val="0"/>
          <w:sz w:val="22"/>
          <w:szCs w:val="22"/>
          <w:lang w:val="en-US" w:eastAsia="en-US" w:bidi="en-US"/>
        </w:rPr>
        <w:t>null</w:t>
      </w:r>
      <w:r>
        <w:rPr>
          <w:spacing w:val="0"/>
          <w:w w:val="100"/>
          <w:position w:val="0"/>
        </w:rPr>
        <w:t>值和</w:t>
      </w:r>
      <w:r>
        <w:rPr>
          <w:rFonts w:ascii="Times New Roman" w:hAnsi="Times New Roman" w:eastAsia="Times New Roman" w:cs="Times New Roman"/>
          <w:spacing w:val="0"/>
          <w:w w:val="100"/>
          <w:position w:val="0"/>
          <w:sz w:val="22"/>
          <w:szCs w:val="22"/>
          <w:lang w:val="en-US" w:eastAsia="en-US" w:bidi="en-US"/>
        </w:rPr>
        <w:t>null</w:t>
      </w:r>
      <w:r>
        <w:rPr>
          <w:spacing w:val="0"/>
          <w:w w:val="100"/>
          <w:position w:val="0"/>
        </w:rPr>
        <w:t>键。</w:t>
      </w:r>
    </w:p>
    <w:p>
      <w:pPr>
        <w:pStyle w:val="11"/>
        <w:keepNext w:val="0"/>
        <w:keepLines w:val="0"/>
        <w:widowControl w:val="0"/>
        <w:numPr>
          <w:ilvl w:val="0"/>
          <w:numId w:val="53"/>
        </w:numPr>
        <w:shd w:val="clear" w:color="auto" w:fill="auto"/>
        <w:tabs>
          <w:tab w:val="left" w:pos="517"/>
        </w:tabs>
        <w:bidi w:val="0"/>
        <w:spacing w:before="0" w:after="0" w:line="302" w:lineRule="auto"/>
        <w:ind w:left="0" w:right="0" w:firstLine="240"/>
        <w:jc w:val="left"/>
      </w:pPr>
      <w:bookmarkStart w:id="667" w:name="bookmark763"/>
      <w:bookmarkEnd w:id="667"/>
      <w:r>
        <w:rPr>
          <w:rFonts w:ascii="Times New Roman" w:hAnsi="Times New Roman" w:eastAsia="Times New Roman" w:cs="Times New Roman"/>
          <w:color w:val="34495E"/>
          <w:spacing w:val="0"/>
          <w:w w:val="100"/>
          <w:position w:val="0"/>
          <w:sz w:val="22"/>
          <w:szCs w:val="22"/>
          <w:lang w:val="en-US" w:eastAsia="en-US" w:bidi="en-US"/>
        </w:rPr>
        <w:t xml:space="preserve">fast-fail </w:t>
      </w:r>
      <w:r>
        <w:rPr>
          <w:rFonts w:ascii="宋体" w:hAnsi="宋体" w:eastAsia="宋体" w:cs="宋体"/>
          <w:color w:val="34495E"/>
          <w:spacing w:val="0"/>
          <w:w w:val="100"/>
          <w:position w:val="0"/>
          <w:lang w:val="zh-TW" w:eastAsia="zh-TW" w:bidi="zh-TW"/>
        </w:rPr>
        <w:t>机制</w:t>
      </w:r>
    </w:p>
    <w:p>
      <w:pPr>
        <w:pStyle w:val="15"/>
        <w:keepNext w:val="0"/>
        <w:keepLines w:val="0"/>
        <w:widowControl w:val="0"/>
        <w:shd w:val="clear" w:color="auto" w:fill="auto"/>
        <w:bidi w:val="0"/>
        <w:spacing w:before="0" w:after="60" w:line="319" w:lineRule="exact"/>
        <w:ind w:left="0" w:right="0" w:firstLine="240"/>
        <w:jc w:val="left"/>
      </w:pPr>
      <w:r>
        <w:rPr>
          <w:spacing w:val="0"/>
          <w:w w:val="100"/>
          <w:position w:val="0"/>
        </w:rPr>
        <w:t>-不允许重复</w:t>
      </w:r>
    </w:p>
    <w:p>
      <w:pPr>
        <w:pStyle w:val="11"/>
        <w:keepNext w:val="0"/>
        <w:keepLines w:val="0"/>
        <w:widowControl w:val="0"/>
        <w:numPr>
          <w:ilvl w:val="0"/>
          <w:numId w:val="53"/>
        </w:numPr>
        <w:shd w:val="clear" w:color="auto" w:fill="auto"/>
        <w:tabs>
          <w:tab w:val="left" w:pos="517"/>
        </w:tabs>
        <w:bidi w:val="0"/>
        <w:spacing w:before="0" w:after="280" w:line="302" w:lineRule="auto"/>
        <w:ind w:left="0" w:right="0" w:firstLine="240"/>
        <w:jc w:val="left"/>
      </w:pPr>
      <w:bookmarkStart w:id="668" w:name="bookmark764"/>
      <w:bookmarkEnd w:id="668"/>
      <w:r>
        <w:rPr>
          <w:rFonts w:ascii="Times New Roman" w:hAnsi="Times New Roman" w:eastAsia="Times New Roman" w:cs="Times New Roman"/>
          <w:color w:val="34495E"/>
          <w:spacing w:val="0"/>
          <w:w w:val="100"/>
          <w:position w:val="0"/>
          <w:sz w:val="22"/>
          <w:szCs w:val="22"/>
          <w:lang w:val="en-US" w:eastAsia="en-US" w:bidi="en-US"/>
        </w:rPr>
        <w:t>WeakHashMap</w:t>
      </w:r>
      <w:r>
        <w:rPr>
          <w:rFonts w:ascii="宋体" w:hAnsi="宋体" w:eastAsia="宋体" w:cs="宋体"/>
          <w:color w:val="34495E"/>
          <w:spacing w:val="0"/>
          <w:w w:val="100"/>
          <w:position w:val="0"/>
          <w:lang w:val="zh-TW" w:eastAsia="zh-TW" w:bidi="zh-TW"/>
        </w:rPr>
        <w:t>经常用作缓存</w:t>
      </w:r>
    </w:p>
    <w:p>
      <w:pPr>
        <w:pStyle w:val="25"/>
        <w:keepNext/>
        <w:keepLines/>
        <w:widowControl w:val="0"/>
        <w:shd w:val="clear" w:color="auto" w:fill="auto"/>
        <w:bidi w:val="0"/>
        <w:spacing w:before="0" w:line="240" w:lineRule="auto"/>
        <w:ind w:left="0" w:right="0" w:firstLine="0"/>
        <w:jc w:val="left"/>
      </w:pPr>
      <w:bookmarkStart w:id="669" w:name="bookmark766"/>
      <w:bookmarkStart w:id="670" w:name="bookmark767"/>
      <w:bookmarkStart w:id="671" w:name="bookmark765"/>
      <w:r>
        <w:rPr>
          <w:rFonts w:ascii="Times New Roman" w:hAnsi="Times New Roman" w:eastAsia="Times New Roman" w:cs="Times New Roman"/>
          <w:b/>
          <w:bCs/>
          <w:spacing w:val="0"/>
          <w:w w:val="100"/>
          <w:position w:val="0"/>
          <w:sz w:val="32"/>
          <w:szCs w:val="32"/>
          <w:lang w:val="en-US" w:eastAsia="en-US" w:bidi="en-US"/>
        </w:rPr>
        <w:t xml:space="preserve">Collections </w:t>
      </w:r>
      <w:r>
        <w:rPr>
          <w:spacing w:val="0"/>
          <w:w w:val="100"/>
          <w:position w:val="0"/>
        </w:rPr>
        <w:t>类</w:t>
      </w:r>
      <w:bookmarkEnd w:id="669"/>
      <w:bookmarkEnd w:id="670"/>
      <w:bookmarkEnd w:id="671"/>
    </w:p>
    <w:p>
      <w:pPr>
        <w:pStyle w:val="15"/>
        <w:keepNext w:val="0"/>
        <w:keepLines w:val="0"/>
        <w:widowControl w:val="0"/>
        <w:shd w:val="clear" w:color="auto" w:fill="auto"/>
        <w:bidi w:val="0"/>
        <w:spacing w:before="0" w:after="160" w:line="326" w:lineRule="exact"/>
        <w:ind w:left="0" w:right="0" w:firstLine="0"/>
        <w:jc w:val="left"/>
      </w:pPr>
      <w:r>
        <w:rPr>
          <w:rFonts w:ascii="Times New Roman" w:hAnsi="Times New Roman" w:eastAsia="Times New Roman" w:cs="Times New Roman"/>
          <w:spacing w:val="0"/>
          <w:w w:val="100"/>
          <w:position w:val="0"/>
          <w:sz w:val="22"/>
          <w:szCs w:val="22"/>
          <w:lang w:val="en-US" w:eastAsia="en-US" w:bidi="en-US"/>
        </w:rPr>
        <w:t>Collections</w:t>
      </w:r>
      <w:r>
        <w:rPr>
          <w:spacing w:val="0"/>
          <w:w w:val="100"/>
          <w:position w:val="0"/>
        </w:rPr>
        <w:t>不属于</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框架继承树上的内容，它属于单独的分支，</w:t>
      </w:r>
      <w:r>
        <w:rPr>
          <w:rFonts w:ascii="Times New Roman" w:hAnsi="Times New Roman" w:eastAsia="Times New Roman" w:cs="Times New Roman"/>
          <w:spacing w:val="0"/>
          <w:w w:val="100"/>
          <w:position w:val="0"/>
          <w:sz w:val="22"/>
          <w:szCs w:val="22"/>
          <w:lang w:val="en-US" w:eastAsia="en-US" w:bidi="en-US"/>
        </w:rPr>
        <w:t>Collections</w:t>
      </w:r>
      <w:r>
        <w:rPr>
          <w:spacing w:val="0"/>
          <w:w w:val="100"/>
          <w:position w:val="0"/>
        </w:rPr>
        <w:t>是一个包装类，它的作 用就是为集合框架提供某些功能实现，此类只包括静态方法操作或者返回</w:t>
      </w:r>
      <w:r>
        <w:rPr>
          <w:rFonts w:ascii="Times New Roman" w:hAnsi="Times New Roman" w:eastAsia="Times New Roman" w:cs="Times New Roman"/>
          <w:spacing w:val="0"/>
          <w:w w:val="100"/>
          <w:position w:val="0"/>
          <w:sz w:val="22"/>
          <w:szCs w:val="22"/>
          <w:lang w:val="en-US" w:eastAsia="en-US" w:bidi="en-US"/>
        </w:rPr>
        <w:t>collections</w:t>
      </w:r>
      <w:r>
        <w:rPr>
          <w:spacing w:val="0"/>
          <w:w w:val="100"/>
          <w:position w:val="0"/>
          <w:lang w:val="en-US" w:eastAsia="en-US" w:bidi="en-US"/>
        </w:rPr>
        <w:t>。</w:t>
      </w:r>
    </w:p>
    <w:p>
      <w:pPr>
        <w:pStyle w:val="9"/>
        <w:keepNext/>
        <w:keepLines/>
        <w:widowControl w:val="0"/>
        <w:shd w:val="clear" w:color="auto" w:fill="auto"/>
        <w:bidi w:val="0"/>
        <w:spacing w:before="0" w:line="319" w:lineRule="exact"/>
        <w:ind w:left="0" w:right="0" w:firstLine="0"/>
        <w:jc w:val="left"/>
      </w:pPr>
      <w:bookmarkStart w:id="672" w:name="bookmark768"/>
      <w:bookmarkStart w:id="673" w:name="bookmark769"/>
      <w:bookmarkStart w:id="674" w:name="bookmark770"/>
      <w:r>
        <w:rPr>
          <w:spacing w:val="0"/>
          <w:w w:val="100"/>
          <w:position w:val="0"/>
          <w:lang w:val="zh-TW" w:eastAsia="zh-TW" w:bidi="zh-TW"/>
        </w:rPr>
        <w:t>同步包装</w:t>
      </w:r>
      <w:bookmarkEnd w:id="672"/>
      <w:bookmarkEnd w:id="673"/>
      <w:bookmarkEnd w:id="674"/>
    </w:p>
    <w:p>
      <w:pPr>
        <w:pStyle w:val="15"/>
        <w:keepNext w:val="0"/>
        <w:keepLines w:val="0"/>
        <w:widowControl w:val="0"/>
        <w:shd w:val="clear" w:color="auto" w:fill="auto"/>
        <w:bidi w:val="0"/>
        <w:spacing w:before="0" w:after="280" w:line="312" w:lineRule="exact"/>
        <w:ind w:left="0" w:right="0" w:firstLine="0"/>
        <w:jc w:val="left"/>
      </w:pPr>
      <w:r>
        <w:rPr>
          <w:spacing w:val="0"/>
          <w:w w:val="100"/>
          <w:position w:val="0"/>
        </w:rPr>
        <w:t xml:space="preserve">同步包装器将自动同步（线程安全性）添加到任意集合。六个核心集合接口 </w:t>
      </w:r>
      <w:r>
        <w:rPr>
          <w:rFonts w:ascii="Times New Roman" w:hAnsi="Times New Roman" w:eastAsia="Times New Roman" w:cs="Times New Roman"/>
          <w:spacing w:val="0"/>
          <w:w w:val="100"/>
          <w:position w:val="0"/>
          <w:sz w:val="22"/>
          <w:szCs w:val="22"/>
          <w:lang w:val="en-US" w:eastAsia="en-US" w:bidi="en-US"/>
        </w:rPr>
        <w:t>（Collection, Set, List, Map, SortedSet</w:t>
      </w:r>
      <w:r>
        <w:rPr>
          <w:spacing w:val="0"/>
          <w:w w:val="100"/>
          <w:position w:val="0"/>
        </w:rPr>
        <w:t>和</w:t>
      </w:r>
      <w:r>
        <w:rPr>
          <w:rFonts w:ascii="Times New Roman" w:hAnsi="Times New Roman" w:eastAsia="Times New Roman" w:cs="Times New Roman"/>
          <w:spacing w:val="0"/>
          <w:w w:val="100"/>
          <w:position w:val="0"/>
          <w:sz w:val="22"/>
          <w:szCs w:val="22"/>
          <w:lang w:val="en-US" w:eastAsia="en-US" w:bidi="en-US"/>
        </w:rPr>
        <w:t>SortedMap）</w:t>
      </w:r>
      <w:r>
        <w:rPr>
          <w:spacing w:val="0"/>
          <w:w w:val="100"/>
          <w:position w:val="0"/>
        </w:rPr>
        <w:t>中的每一个都有一个静态工厂方法。</w:t>
      </w:r>
    </w:p>
    <w:p>
      <w:pPr>
        <w:pStyle w:val="11"/>
        <w:keepNext w:val="0"/>
        <w:keepLines w:val="0"/>
        <w:widowControl w:val="0"/>
        <w:shd w:val="clear" w:color="auto" w:fill="auto"/>
        <w:bidi w:val="0"/>
        <w:spacing w:before="0" w:after="60" w:line="240" w:lineRule="auto"/>
        <w:ind w:left="0" w:right="0" w:firstLine="0"/>
        <w:jc w:val="left"/>
      </w:pPr>
      <w:r>
        <mc:AlternateContent>
          <mc:Choice Requires="wps">
            <w:drawing>
              <wp:anchor distT="0" distB="0" distL="88900" distR="88900" simplePos="0" relativeHeight="125830144" behindDoc="0" locked="0" layoutInCell="1" allowOverlap="1">
                <wp:simplePos x="0" y="0"/>
                <wp:positionH relativeFrom="page">
                  <wp:posOffset>853440</wp:posOffset>
                </wp:positionH>
                <wp:positionV relativeFrom="paragraph">
                  <wp:posOffset>12700</wp:posOffset>
                </wp:positionV>
                <wp:extent cx="1197610" cy="527050"/>
                <wp:effectExtent l="0" t="0" r="0" b="0"/>
                <wp:wrapSquare wrapText="right"/>
                <wp:docPr id="349" name="Shape 349"/>
                <wp:cNvGraphicFramePr/>
                <a:graphic xmlns:a="http://schemas.openxmlformats.org/drawingml/2006/main">
                  <a:graphicData uri="http://schemas.microsoft.com/office/word/2010/wordprocessingShape">
                    <wps:wsp>
                      <wps:cNvSpPr txBox="1"/>
                      <wps:spPr>
                        <a:xfrm>
                          <a:off x="0" y="0"/>
                          <a:ext cx="1197610" cy="527050"/>
                        </a:xfrm>
                        <a:prstGeom prst="rect">
                          <a:avLst/>
                        </a:prstGeom>
                        <a:noFill/>
                      </wps:spPr>
                      <wps:txbx>
                        <w:txbxContent>
                          <w:p>
                            <w:pPr>
                              <w:pStyle w:val="11"/>
                              <w:keepNext w:val="0"/>
                              <w:keepLines w:val="0"/>
                              <w:widowControl w:val="0"/>
                              <w:shd w:val="clear" w:color="auto" w:fill="auto"/>
                              <w:bidi w:val="0"/>
                              <w:spacing w:before="0" w:after="40" w:line="240" w:lineRule="auto"/>
                              <w:ind w:left="0" w:right="0" w:firstLine="460"/>
                              <w:jc w:val="left"/>
                            </w:pPr>
                            <w:r>
                              <w:rPr>
                                <w:rFonts w:ascii="Times New Roman" w:hAnsi="Times New Roman" w:eastAsia="Times New Roman" w:cs="Times New Roman"/>
                                <w:color w:val="770088"/>
                                <w:spacing w:val="0"/>
                                <w:w w:val="100"/>
                                <w:position w:val="0"/>
                                <w:lang w:val="en-US" w:eastAsia="en-US" w:bidi="en-US"/>
                              </w:rPr>
                              <w:t>public static</w:t>
                            </w:r>
                          </w:p>
                          <w:p>
                            <w:pPr>
                              <w:pStyle w:val="11"/>
                              <w:keepNext w:val="0"/>
                              <w:keepLines w:val="0"/>
                              <w:widowControl w:val="0"/>
                              <w:shd w:val="clear" w:color="auto" w:fill="auto"/>
                              <w:bidi w:val="0"/>
                              <w:spacing w:before="0" w:after="40" w:line="240" w:lineRule="auto"/>
                              <w:ind w:left="0" w:right="0" w:firstLine="0"/>
                              <w:jc w:val="left"/>
                            </w:pPr>
                            <w:r>
                              <w:rPr>
                                <w:rFonts w:ascii="Times New Roman" w:hAnsi="Times New Roman" w:eastAsia="Times New Roman" w:cs="Times New Roman"/>
                                <w:color w:val="999999"/>
                                <w:spacing w:val="0"/>
                                <w:w w:val="100"/>
                                <w:position w:val="0"/>
                                <w:lang w:val="zh-TW" w:eastAsia="zh-TW" w:bidi="zh-TW"/>
                              </w:rPr>
                              <w:t xml:space="preserve">2 </w:t>
                            </w:r>
                            <w:r>
                              <w:rPr>
                                <w:rFonts w:ascii="Times New Roman" w:hAnsi="Times New Roman" w:eastAsia="Times New Roman" w:cs="Times New Roman"/>
                                <w:color w:val="770088"/>
                                <w:spacing w:val="0"/>
                                <w:w w:val="100"/>
                                <w:position w:val="0"/>
                                <w:lang w:val="en-US" w:eastAsia="en-US" w:bidi="en-US"/>
                              </w:rPr>
                              <w:t>public static</w:t>
                            </w:r>
                          </w:p>
                          <w:p>
                            <w:pPr>
                              <w:pStyle w:val="11"/>
                              <w:keepNext w:val="0"/>
                              <w:keepLines w:val="0"/>
                              <w:widowControl w:val="0"/>
                              <w:shd w:val="clear" w:color="auto" w:fill="auto"/>
                              <w:bidi w:val="0"/>
                              <w:spacing w:before="0" w:after="40" w:line="240" w:lineRule="auto"/>
                              <w:ind w:left="0" w:right="0" w:firstLine="460"/>
                              <w:jc w:val="left"/>
                            </w:pPr>
                            <w:r>
                              <w:rPr>
                                <w:rFonts w:ascii="Times New Roman" w:hAnsi="Times New Roman" w:eastAsia="Times New Roman" w:cs="Times New Roman"/>
                                <w:color w:val="770088"/>
                                <w:spacing w:val="0"/>
                                <w:w w:val="100"/>
                                <w:position w:val="0"/>
                                <w:lang w:val="en-US" w:eastAsia="en-US" w:bidi="en-US"/>
                              </w:rPr>
                              <w:t>public static</w:t>
                            </w:r>
                          </w:p>
                        </w:txbxContent>
                      </wps:txbx>
                      <wps:bodyPr lIns="0" tIns="0" rIns="0" bIns="0">
                        <a:noAutofit/>
                      </wps:bodyPr>
                    </wps:wsp>
                  </a:graphicData>
                </a:graphic>
              </wp:anchor>
            </w:drawing>
          </mc:Choice>
          <mc:Fallback>
            <w:pict>
              <v:shape id="Shape 349" o:spid="_x0000_s1026" o:spt="202" type="#_x0000_t202" style="position:absolute;left:0pt;margin-left:67.2pt;margin-top:1pt;height:41.5pt;width:94.3pt;mso-position-horizontal-relative:page;mso-wrap-distance-bottom:0pt;mso-wrap-distance-left:7pt;mso-wrap-distance-right:7pt;mso-wrap-distance-top:0pt;z-index:125830144;mso-width-relative:page;mso-height-relative:page;" filled="f" stroked="f" coordsize="21600,21600" o:gfxdata="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BBWHcp1wAAAAgBAAAP&#10;AAAAAAAAAAEAIAAAACIAAABkcnMvZG93bnJldi54bWxQSwECFAAUAAAACACHTuJA1Q35XKcBAABo&#10;AwAADgAAAAAAAAABACAAAAAmAQAAZHJzL2Uyb0RvYy54bWxQSwUGAAAAAAYABgBZAQAAPwUAAAAA&#10;">
                <v:fill on="f" focussize="0,0"/>
                <v:stroke on="f"/>
                <v:imagedata o:title=""/>
                <o:lock v:ext="edit" aspectratio="f"/>
                <v:textbox inset="0mm,0mm,0mm,0mm">
                  <w:txbxContent>
                    <w:p>
                      <w:pPr>
                        <w:pStyle w:val="11"/>
                        <w:keepNext w:val="0"/>
                        <w:keepLines w:val="0"/>
                        <w:widowControl w:val="0"/>
                        <w:shd w:val="clear" w:color="auto" w:fill="auto"/>
                        <w:bidi w:val="0"/>
                        <w:spacing w:before="0" w:after="40" w:line="240" w:lineRule="auto"/>
                        <w:ind w:left="0" w:right="0" w:firstLine="460"/>
                        <w:jc w:val="left"/>
                      </w:pPr>
                      <w:r>
                        <w:rPr>
                          <w:rFonts w:ascii="Times New Roman" w:hAnsi="Times New Roman" w:eastAsia="Times New Roman" w:cs="Times New Roman"/>
                          <w:color w:val="770088"/>
                          <w:spacing w:val="0"/>
                          <w:w w:val="100"/>
                          <w:position w:val="0"/>
                          <w:lang w:val="en-US" w:eastAsia="en-US" w:bidi="en-US"/>
                        </w:rPr>
                        <w:t>public static</w:t>
                      </w:r>
                    </w:p>
                    <w:p>
                      <w:pPr>
                        <w:pStyle w:val="11"/>
                        <w:keepNext w:val="0"/>
                        <w:keepLines w:val="0"/>
                        <w:widowControl w:val="0"/>
                        <w:shd w:val="clear" w:color="auto" w:fill="auto"/>
                        <w:bidi w:val="0"/>
                        <w:spacing w:before="0" w:after="40" w:line="240" w:lineRule="auto"/>
                        <w:ind w:left="0" w:right="0" w:firstLine="0"/>
                        <w:jc w:val="left"/>
                      </w:pPr>
                      <w:r>
                        <w:rPr>
                          <w:rFonts w:ascii="Times New Roman" w:hAnsi="Times New Roman" w:eastAsia="Times New Roman" w:cs="Times New Roman"/>
                          <w:color w:val="999999"/>
                          <w:spacing w:val="0"/>
                          <w:w w:val="100"/>
                          <w:position w:val="0"/>
                          <w:lang w:val="zh-TW" w:eastAsia="zh-TW" w:bidi="zh-TW"/>
                        </w:rPr>
                        <w:t xml:space="preserve">2 </w:t>
                      </w:r>
                      <w:r>
                        <w:rPr>
                          <w:rFonts w:ascii="Times New Roman" w:hAnsi="Times New Roman" w:eastAsia="Times New Roman" w:cs="Times New Roman"/>
                          <w:color w:val="770088"/>
                          <w:spacing w:val="0"/>
                          <w:w w:val="100"/>
                          <w:position w:val="0"/>
                          <w:lang w:val="en-US" w:eastAsia="en-US" w:bidi="en-US"/>
                        </w:rPr>
                        <w:t>public static</w:t>
                      </w:r>
                    </w:p>
                    <w:p>
                      <w:pPr>
                        <w:pStyle w:val="11"/>
                        <w:keepNext w:val="0"/>
                        <w:keepLines w:val="0"/>
                        <w:widowControl w:val="0"/>
                        <w:shd w:val="clear" w:color="auto" w:fill="auto"/>
                        <w:bidi w:val="0"/>
                        <w:spacing w:before="0" w:after="40" w:line="240" w:lineRule="auto"/>
                        <w:ind w:left="0" w:right="0" w:firstLine="460"/>
                        <w:jc w:val="left"/>
                      </w:pPr>
                      <w:r>
                        <w:rPr>
                          <w:rFonts w:ascii="Times New Roman" w:hAnsi="Times New Roman" w:eastAsia="Times New Roman" w:cs="Times New Roman"/>
                          <w:color w:val="770088"/>
                          <w:spacing w:val="0"/>
                          <w:w w:val="100"/>
                          <w:position w:val="0"/>
                          <w:lang w:val="en-US" w:eastAsia="en-US" w:bidi="en-US"/>
                        </w:rPr>
                        <w:t>public static</w:t>
                      </w:r>
                    </w:p>
                  </w:txbxContent>
                </v:textbox>
                <w10:wrap type="square" side="right"/>
              </v:shape>
            </w:pict>
          </mc:Fallback>
        </mc:AlternateContent>
      </w:r>
      <w:r>
        <w:rPr>
          <w:rFonts w:ascii="Times New Roman" w:hAnsi="Times New Roman" w:eastAsia="Times New Roman" w:cs="Times New Roman"/>
          <w:color w:val="000000"/>
          <w:spacing w:val="0"/>
          <w:w w:val="100"/>
          <w:position w:val="0"/>
          <w:lang w:val="en-US" w:eastAsia="en-US" w:bidi="en-US"/>
        </w:rPr>
        <w:t xml:space="preserve">Collection </w:t>
      </w:r>
      <w:r>
        <w:rPr>
          <w:rFonts w:ascii="Times New Roman" w:hAnsi="Times New Roman" w:eastAsia="Times New Roman" w:cs="Times New Roman"/>
          <w:color w:val="0203CF"/>
          <w:spacing w:val="0"/>
          <w:w w:val="100"/>
          <w:position w:val="0"/>
          <w:lang w:val="en-US" w:eastAsia="en-US" w:bidi="en-US"/>
        </w:rPr>
        <w:t>synchronizedCollection(Col</w:t>
      </w:r>
      <w:r>
        <w:rPr>
          <w:rFonts w:ascii="Times New Roman" w:hAnsi="Times New Roman" w:eastAsia="Times New Roman" w:cs="Times New Roman"/>
          <w:color w:val="000000"/>
          <w:spacing w:val="0"/>
          <w:w w:val="100"/>
          <w:position w:val="0"/>
          <w:lang w:val="en-US" w:eastAsia="en-US" w:bidi="en-US"/>
        </w:rPr>
        <w:t xml:space="preserve">lection </w:t>
      </w:r>
      <w:r>
        <w:rPr>
          <w:rFonts w:ascii="Times New Roman" w:hAnsi="Times New Roman" w:eastAsia="Times New Roman" w:cs="Times New Roman"/>
          <w:color w:val="211F19"/>
          <w:spacing w:val="0"/>
          <w:w w:val="100"/>
          <w:position w:val="0"/>
          <w:lang w:val="en-US" w:eastAsia="en-US" w:bidi="en-US"/>
        </w:rPr>
        <w:t>c)</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6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Set </w:t>
      </w:r>
      <w:r>
        <w:rPr>
          <w:rFonts w:ascii="Times New Roman" w:hAnsi="Times New Roman" w:eastAsia="Times New Roman" w:cs="Times New Roman"/>
          <w:color w:val="0203CF"/>
          <w:spacing w:val="0"/>
          <w:w w:val="100"/>
          <w:position w:val="0"/>
          <w:lang w:val="en-US" w:eastAsia="en-US" w:bidi="en-US"/>
        </w:rPr>
        <w:t xml:space="preserve">synchronizedSet(Set </w:t>
      </w:r>
      <w:r>
        <w:rPr>
          <w:rFonts w:ascii="Times New Roman" w:hAnsi="Times New Roman" w:eastAsia="Times New Roman" w:cs="Times New Roman"/>
          <w:color w:val="211F19"/>
          <w:spacing w:val="0"/>
          <w:w w:val="100"/>
          <w:position w:val="0"/>
          <w:lang w:val="en-US" w:eastAsia="en-US" w:bidi="en-US"/>
        </w:rPr>
        <w:t>s)</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6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List </w:t>
      </w:r>
      <w:r>
        <w:rPr>
          <w:rFonts w:ascii="Times New Roman" w:hAnsi="Times New Roman" w:eastAsia="Times New Roman" w:cs="Times New Roman"/>
          <w:color w:val="0203CF"/>
          <w:spacing w:val="0"/>
          <w:w w:val="100"/>
          <w:position w:val="0"/>
          <w:lang w:val="en-US" w:eastAsia="en-US" w:bidi="en-US"/>
        </w:rPr>
        <w:t xml:space="preserve">synchronizedList(List </w:t>
      </w:r>
      <w:r>
        <w:rPr>
          <w:rFonts w:ascii="Times New Roman" w:hAnsi="Times New Roman" w:eastAsia="Times New Roman" w:cs="Times New Roman"/>
          <w:color w:val="000000"/>
          <w:spacing w:val="0"/>
          <w:w w:val="100"/>
          <w:position w:val="0"/>
          <w:lang w:val="en-US" w:eastAsia="en-US" w:bidi="en-US"/>
        </w:rPr>
        <w:t>list)</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60" w:line="240" w:lineRule="auto"/>
        <w:ind w:left="0" w:right="0" w:firstLine="0"/>
        <w:jc w:val="left"/>
      </w:pPr>
      <w:r>
        <mc:AlternateContent>
          <mc:Choice Requires="wps">
            <w:drawing>
              <wp:anchor distT="0" distB="365760" distL="25400" distR="25400" simplePos="0" relativeHeight="125830144" behindDoc="0" locked="0" layoutInCell="1" allowOverlap="1">
                <wp:simplePos x="0" y="0"/>
                <wp:positionH relativeFrom="page">
                  <wp:posOffset>1151890</wp:posOffset>
                </wp:positionH>
                <wp:positionV relativeFrom="paragraph">
                  <wp:posOffset>12700</wp:posOffset>
                </wp:positionV>
                <wp:extent cx="426720" cy="161290"/>
                <wp:effectExtent l="0" t="0" r="0" b="0"/>
                <wp:wrapSquare wrapText="right"/>
                <wp:docPr id="351" name="Shape 351"/>
                <wp:cNvGraphicFramePr/>
                <a:graphic xmlns:a="http://schemas.openxmlformats.org/drawingml/2006/main">
                  <a:graphicData uri="http://schemas.microsoft.com/office/word/2010/wordprocessingShape">
                    <wps:wsp>
                      <wps:cNvSpPr txBox="1"/>
                      <wps:spPr>
                        <a:xfrm>
                          <a:off x="0" y="0"/>
                          <a:ext cx="426720" cy="161290"/>
                        </a:xfrm>
                        <a:prstGeom prst="rect">
                          <a:avLst/>
                        </a:prstGeom>
                        <a:noFill/>
                      </wps:spPr>
                      <wps:txbx>
                        <w:txbxContent>
                          <w:p>
                            <w:pPr>
                              <w:pStyle w:val="11"/>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770088"/>
                                <w:spacing w:val="0"/>
                                <w:w w:val="100"/>
                                <w:position w:val="0"/>
                                <w:lang w:val="en-US" w:eastAsia="en-US" w:bidi="en-US"/>
                              </w:rPr>
                              <w:t>public</w:t>
                            </w:r>
                          </w:p>
                        </w:txbxContent>
                      </wps:txbx>
                      <wps:bodyPr wrap="none" lIns="0" tIns="0" rIns="0" bIns="0">
                        <a:noAutofit/>
                      </wps:bodyPr>
                    </wps:wsp>
                  </a:graphicData>
                </a:graphic>
              </wp:anchor>
            </w:drawing>
          </mc:Choice>
          <mc:Fallback>
            <w:pict>
              <v:shape id="Shape 351" o:spid="_x0000_s1026" o:spt="202" type="#_x0000_t202" style="position:absolute;left:0pt;margin-left:90.7pt;margin-top:1pt;height:12.7pt;width:33.6pt;mso-position-horizontal-relative:page;mso-wrap-distance-bottom:28.8pt;mso-wrap-distance-left:2pt;mso-wrap-distance-right:2pt;mso-wrap-distance-top:0pt;mso-wrap-style:none;z-index:125830144;mso-width-relative:page;mso-height-relative:page;" filled="f" stroked="f" coordsize="21600,21600" o:gfxdata="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MsOvKfVAAAA&#10;CAEAAA8AAAAAAAAAAQAgAAAAIgAAAGRycy9kb3ducmV2LnhtbFBLAQIUABQAAAAIAIdO4kAoo1Kc&#10;rgEAAHMDAAAOAAAAAAAAAAEAIAAAACQBAABkcnMvZTJvRG9jLnhtbFBLBQYAAAAABgAGAFkBAABE&#10;BQAAAAA=&#10;">
                <v:fill on="f" focussize="0,0"/>
                <v:stroke on="f"/>
                <v:imagedata o:title=""/>
                <o:lock v:ext="edit" aspectratio="f"/>
                <v:textbox inset="0mm,0mm,0mm,0mm">
                  <w:txbxContent>
                    <w:p>
                      <w:pPr>
                        <w:pStyle w:val="11"/>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770088"/>
                          <w:spacing w:val="0"/>
                          <w:w w:val="100"/>
                          <w:position w:val="0"/>
                          <w:lang w:val="en-US" w:eastAsia="en-US" w:bidi="en-US"/>
                        </w:rPr>
                        <w:t>public</w:t>
                      </w:r>
                    </w:p>
                  </w:txbxContent>
                </v:textbox>
                <w10:wrap type="square" side="right"/>
              </v:shape>
            </w:pict>
          </mc:Fallback>
        </mc:AlternateContent>
      </w:r>
      <w:r>
        <mc:AlternateContent>
          <mc:Choice Requires="wps">
            <w:drawing>
              <wp:anchor distT="365760" distB="0" distL="25400" distR="25400" simplePos="0" relativeHeight="125830144" behindDoc="0" locked="0" layoutInCell="1" allowOverlap="1">
                <wp:simplePos x="0" y="0"/>
                <wp:positionH relativeFrom="page">
                  <wp:posOffset>1151890</wp:posOffset>
                </wp:positionH>
                <wp:positionV relativeFrom="paragraph">
                  <wp:posOffset>378460</wp:posOffset>
                </wp:positionV>
                <wp:extent cx="426720" cy="161290"/>
                <wp:effectExtent l="0" t="0" r="0" b="0"/>
                <wp:wrapSquare wrapText="right"/>
                <wp:docPr id="353" name="Shape 353"/>
                <wp:cNvGraphicFramePr/>
                <a:graphic xmlns:a="http://schemas.openxmlformats.org/drawingml/2006/main">
                  <a:graphicData uri="http://schemas.microsoft.com/office/word/2010/wordprocessingShape">
                    <wps:wsp>
                      <wps:cNvSpPr txBox="1"/>
                      <wps:spPr>
                        <a:xfrm>
                          <a:off x="0" y="0"/>
                          <a:ext cx="426720" cy="161290"/>
                        </a:xfrm>
                        <a:prstGeom prst="rect">
                          <a:avLst/>
                        </a:prstGeom>
                        <a:noFill/>
                      </wps:spPr>
                      <wps:txbx>
                        <w:txbxContent>
                          <w:p>
                            <w:pPr>
                              <w:pStyle w:val="11"/>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770088"/>
                                <w:spacing w:val="0"/>
                                <w:w w:val="100"/>
                                <w:position w:val="0"/>
                                <w:lang w:val="en-US" w:eastAsia="en-US" w:bidi="en-US"/>
                              </w:rPr>
                              <w:t>public</w:t>
                            </w:r>
                          </w:p>
                        </w:txbxContent>
                      </wps:txbx>
                      <wps:bodyPr wrap="none" lIns="0" tIns="0" rIns="0" bIns="0">
                        <a:noAutofit/>
                      </wps:bodyPr>
                    </wps:wsp>
                  </a:graphicData>
                </a:graphic>
              </wp:anchor>
            </w:drawing>
          </mc:Choice>
          <mc:Fallback>
            <w:pict>
              <v:shape id="Shape 353" o:spid="_x0000_s1026" o:spt="202" type="#_x0000_t202" style="position:absolute;left:0pt;margin-left:90.7pt;margin-top:29.8pt;height:12.7pt;width:33.6pt;mso-position-horizontal-relative:page;mso-wrap-distance-bottom:0pt;mso-wrap-distance-left:2pt;mso-wrap-distance-right:2pt;mso-wrap-distance-top:28.8pt;mso-wrap-style:none;z-index:125830144;mso-width-relative:page;mso-height-relative:page;" filled="f" stroked="f" coordsize="21600,21600" o:gfxdata="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QHikmNYA&#10;AAAJAQAADwAAAAAAAAABACAAAAAiAAAAZHJzL2Rvd25yZXYueG1sUEsBAhQAFAAAAAgAh07iQP0Z&#10;qrqvAQAAcwMAAA4AAAAAAAAAAQAgAAAAJQEAAGRycy9lMm9Eb2MueG1sUEsFBgAAAAAGAAYAWQEA&#10;AEYFAAAAAA==&#10;">
                <v:fill on="f" focussize="0,0"/>
                <v:stroke on="f"/>
                <v:imagedata o:title=""/>
                <o:lock v:ext="edit" aspectratio="f"/>
                <v:textbox inset="0mm,0mm,0mm,0mm">
                  <w:txbxContent>
                    <w:p>
                      <w:pPr>
                        <w:pStyle w:val="11"/>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770088"/>
                          <w:spacing w:val="0"/>
                          <w:w w:val="100"/>
                          <w:position w:val="0"/>
                          <w:lang w:val="en-US" w:eastAsia="en-US" w:bidi="en-US"/>
                        </w:rPr>
                        <w:t>public</w:t>
                      </w:r>
                    </w:p>
                  </w:txbxContent>
                </v:textbox>
                <w10:wrap type="square" side="right"/>
              </v:shape>
            </w:pict>
          </mc:Fallback>
        </mc:AlternateContent>
      </w:r>
      <w:r>
        <w:rPr>
          <w:rFonts w:ascii="Times New Roman" w:hAnsi="Times New Roman" w:eastAsia="Times New Roman" w:cs="Times New Roman"/>
          <w:color w:val="770088"/>
          <w:spacing w:val="0"/>
          <w:w w:val="100"/>
          <w:position w:val="0"/>
          <w:lang w:val="en-US" w:eastAsia="en-US" w:bidi="en-US"/>
        </w:rPr>
        <w:t xml:space="preserve">static </w:t>
      </w:r>
      <w:r>
        <w:rPr>
          <w:rFonts w:ascii="Times New Roman" w:hAnsi="Times New Roman" w:eastAsia="Times New Roman" w:cs="Times New Roman"/>
          <w:color w:val="211F19"/>
          <w:spacing w:val="0"/>
          <w:w w:val="100"/>
          <w:position w:val="0"/>
          <w:lang w:val="en-US" w:eastAsia="en-US" w:bidi="en-US"/>
        </w:rPr>
        <w:t xml:space="preserve">&lt;K,V&gt; </w:t>
      </w:r>
      <w:r>
        <w:rPr>
          <w:rFonts w:ascii="Times New Roman" w:hAnsi="Times New Roman" w:eastAsia="Times New Roman" w:cs="Times New Roman"/>
          <w:color w:val="000000"/>
          <w:spacing w:val="0"/>
          <w:w w:val="100"/>
          <w:position w:val="0"/>
          <w:lang w:val="en-US" w:eastAsia="en-US" w:bidi="en-US"/>
        </w:rPr>
        <w:t>Map</w:t>
      </w:r>
      <w:r>
        <w:rPr>
          <w:rFonts w:ascii="Times New Roman" w:hAnsi="Times New Roman" w:eastAsia="Times New Roman" w:cs="Times New Roman"/>
          <w:color w:val="211F19"/>
          <w:spacing w:val="0"/>
          <w:w w:val="100"/>
          <w:position w:val="0"/>
          <w:lang w:val="en-US" w:eastAsia="en-US" w:bidi="en-US"/>
        </w:rPr>
        <w:t xml:space="preserve">&lt;K,V&gt; </w:t>
      </w:r>
      <w:r>
        <w:rPr>
          <w:rFonts w:ascii="Times New Roman" w:hAnsi="Times New Roman" w:eastAsia="Times New Roman" w:cs="Times New Roman"/>
          <w:color w:val="0000FF"/>
          <w:spacing w:val="0"/>
          <w:w w:val="100"/>
          <w:position w:val="0"/>
          <w:lang w:val="en-US" w:eastAsia="en-US" w:bidi="en-US"/>
        </w:rPr>
        <w:t>synchroni</w:t>
      </w:r>
      <w:r>
        <w:rPr>
          <w:rFonts w:ascii="Times New Roman" w:hAnsi="Times New Roman" w:eastAsia="Times New Roman" w:cs="Times New Roman"/>
          <w:color w:val="221199"/>
          <w:spacing w:val="0"/>
          <w:w w:val="100"/>
          <w:position w:val="0"/>
          <w:lang w:val="en-US" w:eastAsia="en-US" w:bidi="en-US"/>
        </w:rPr>
        <w:t>zedMap(Map&lt;K</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211F19"/>
          <w:spacing w:val="0"/>
          <w:w w:val="100"/>
          <w:position w:val="0"/>
          <w:lang w:val="en-US" w:eastAsia="en-US" w:bidi="en-US"/>
        </w:rPr>
        <w:t xml:space="preserve">V&gt; </w:t>
      </w:r>
      <w:r>
        <w:rPr>
          <w:rFonts w:ascii="Times New Roman" w:hAnsi="Times New Roman" w:eastAsia="Times New Roman" w:cs="Times New Roman"/>
          <w:color w:val="000000"/>
          <w:spacing w:val="0"/>
          <w:w w:val="100"/>
          <w:position w:val="0"/>
          <w:lang w:val="en-US" w:eastAsia="en-US" w:bidi="en-US"/>
        </w:rPr>
        <w:t>m)</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60" w:line="240" w:lineRule="auto"/>
        <w:ind w:left="0" w:right="0" w:firstLine="0"/>
        <w:jc w:val="left"/>
      </w:pPr>
      <w:r>
        <mc:AlternateContent>
          <mc:Choice Requires="wps">
            <w:drawing>
              <wp:anchor distT="0" distB="0" distL="88900" distR="88900" simplePos="0" relativeHeight="125830144" behindDoc="0" locked="0" layoutInCell="1" allowOverlap="1">
                <wp:simplePos x="0" y="0"/>
                <wp:positionH relativeFrom="page">
                  <wp:posOffset>1151890</wp:posOffset>
                </wp:positionH>
                <wp:positionV relativeFrom="paragraph">
                  <wp:posOffset>12700</wp:posOffset>
                </wp:positionV>
                <wp:extent cx="899160" cy="161290"/>
                <wp:effectExtent l="0" t="0" r="0" b="0"/>
                <wp:wrapSquare wrapText="right"/>
                <wp:docPr id="355" name="Shape 355"/>
                <wp:cNvGraphicFramePr/>
                <a:graphic xmlns:a="http://schemas.openxmlformats.org/drawingml/2006/main">
                  <a:graphicData uri="http://schemas.microsoft.com/office/word/2010/wordprocessingShape">
                    <wps:wsp>
                      <wps:cNvSpPr txBox="1"/>
                      <wps:spPr>
                        <a:xfrm>
                          <a:off x="0" y="0"/>
                          <a:ext cx="899160" cy="161290"/>
                        </a:xfrm>
                        <a:prstGeom prst="rect">
                          <a:avLst/>
                        </a:prstGeom>
                        <a:noFill/>
                      </wps:spPr>
                      <wps:txbx>
                        <w:txbxContent>
                          <w:p>
                            <w:pPr>
                              <w:pStyle w:val="11"/>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770088"/>
                                <w:spacing w:val="0"/>
                                <w:w w:val="100"/>
                                <w:position w:val="0"/>
                                <w:lang w:val="en-US" w:eastAsia="en-US" w:bidi="en-US"/>
                              </w:rPr>
                              <w:t>public static</w:t>
                            </w:r>
                          </w:p>
                        </w:txbxContent>
                      </wps:txbx>
                      <wps:bodyPr wrap="none" lIns="0" tIns="0" rIns="0" bIns="0">
                        <a:noAutofit/>
                      </wps:bodyPr>
                    </wps:wsp>
                  </a:graphicData>
                </a:graphic>
              </wp:anchor>
            </w:drawing>
          </mc:Choice>
          <mc:Fallback>
            <w:pict>
              <v:shape id="Shape 355" o:spid="_x0000_s1026" o:spt="202" type="#_x0000_t202" style="position:absolute;left:0pt;margin-left:90.7pt;margin-top:1pt;height:12.7pt;width:70.8pt;mso-position-horizontal-relative:page;mso-wrap-distance-bottom:0pt;mso-wrap-distance-left:7pt;mso-wrap-distance-right:7pt;mso-wrap-distance-top:0pt;mso-wrap-style:none;z-index:125830144;mso-width-relative:page;mso-height-relative:page;" filled="f" stroked="f" coordsize="21600,21600" o:gfxdata="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Uo+VudQAAAAI&#10;AQAADwAAAAAAAAABACAAAAAiAAAAZHJzL2Rvd25yZXYueG1sUEsBAhQAFAAAAAgAh07iQAzG4juu&#10;AQAAcwMAAA4AAAAAAAAAAQAgAAAAIwEAAGRycy9lMm9Eb2MueG1sUEsFBgAAAAAGAAYAWQEAAEMF&#10;AAAAAA==&#10;">
                <v:fill on="f" focussize="0,0"/>
                <v:stroke on="f"/>
                <v:imagedata o:title=""/>
                <o:lock v:ext="edit" aspectratio="f"/>
                <v:textbox inset="0mm,0mm,0mm,0mm">
                  <w:txbxContent>
                    <w:p>
                      <w:pPr>
                        <w:pStyle w:val="11"/>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770088"/>
                          <w:spacing w:val="0"/>
                          <w:w w:val="100"/>
                          <w:position w:val="0"/>
                          <w:lang w:val="en-US" w:eastAsia="en-US" w:bidi="en-US"/>
                        </w:rPr>
                        <w:t>public static</w:t>
                      </w:r>
                    </w:p>
                  </w:txbxContent>
                </v:textbox>
                <w10:wrap type="square" side="right"/>
              </v:shape>
            </w:pict>
          </mc:Fallback>
        </mc:AlternateContent>
      </w:r>
      <w:r>
        <w:rPr>
          <w:rFonts w:ascii="Times New Roman" w:hAnsi="Times New Roman" w:eastAsia="Times New Roman" w:cs="Times New Roman"/>
          <w:color w:val="000000"/>
          <w:spacing w:val="0"/>
          <w:w w:val="100"/>
          <w:position w:val="0"/>
          <w:lang w:val="en-US" w:eastAsia="en-US" w:bidi="en-US"/>
        </w:rPr>
        <w:t xml:space="preserve">SortedSet </w:t>
      </w:r>
      <w:r>
        <w:rPr>
          <w:rFonts w:ascii="Times New Roman" w:hAnsi="Times New Roman" w:eastAsia="Times New Roman" w:cs="Times New Roman"/>
          <w:color w:val="0000FF"/>
          <w:spacing w:val="0"/>
          <w:w w:val="100"/>
          <w:position w:val="0"/>
          <w:lang w:val="en-US" w:eastAsia="en-US" w:bidi="en-US"/>
        </w:rPr>
        <w:t>synchroni</w:t>
      </w:r>
      <w:r>
        <w:rPr>
          <w:rFonts w:ascii="Times New Roman" w:hAnsi="Times New Roman" w:eastAsia="Times New Roman" w:cs="Times New Roman"/>
          <w:color w:val="221199"/>
          <w:spacing w:val="0"/>
          <w:w w:val="100"/>
          <w:position w:val="0"/>
          <w:lang w:val="en-US" w:eastAsia="en-US" w:bidi="en-US"/>
        </w:rPr>
        <w:t xml:space="preserve">zedSortedSet(SortedSet </w:t>
      </w:r>
      <w:r>
        <w:rPr>
          <w:rFonts w:ascii="Times New Roman" w:hAnsi="Times New Roman" w:eastAsia="Times New Roman" w:cs="Times New Roman"/>
          <w:color w:val="211F19"/>
          <w:spacing w:val="0"/>
          <w:w w:val="100"/>
          <w:position w:val="0"/>
          <w:lang w:val="en-US" w:eastAsia="en-US" w:bidi="en-US"/>
        </w:rPr>
        <w:t>s)</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520" w:line="240" w:lineRule="auto"/>
        <w:ind w:left="0" w:right="0" w:firstLine="0"/>
        <w:jc w:val="left"/>
      </w:pPr>
      <w:r>
        <w:rPr>
          <w:rFonts w:ascii="Times New Roman" w:hAnsi="Times New Roman" w:eastAsia="Times New Roman" w:cs="Times New Roman"/>
          <w:color w:val="770088"/>
          <w:spacing w:val="0"/>
          <w:w w:val="100"/>
          <w:position w:val="0"/>
          <w:lang w:val="en-US" w:eastAsia="en-US" w:bidi="en-US"/>
        </w:rPr>
        <w:t xml:space="preserve">static </w:t>
      </w:r>
      <w:r>
        <w:rPr>
          <w:rFonts w:ascii="Times New Roman" w:hAnsi="Times New Roman" w:eastAsia="Times New Roman" w:cs="Times New Roman"/>
          <w:color w:val="211F19"/>
          <w:spacing w:val="0"/>
          <w:w w:val="100"/>
          <w:position w:val="0"/>
          <w:lang w:val="en-US" w:eastAsia="en-US" w:bidi="en-US"/>
        </w:rPr>
        <w:t xml:space="preserve">&lt;K,V&gt; </w:t>
      </w:r>
      <w:r>
        <w:rPr>
          <w:rFonts w:ascii="Times New Roman" w:hAnsi="Times New Roman" w:eastAsia="Times New Roman" w:cs="Times New Roman"/>
          <w:color w:val="000000"/>
          <w:spacing w:val="0"/>
          <w:w w:val="100"/>
          <w:position w:val="0"/>
          <w:lang w:val="en-US" w:eastAsia="en-US" w:bidi="en-US"/>
        </w:rPr>
        <w:t xml:space="preserve">SortedMap&lt;K,V&gt; </w:t>
      </w:r>
      <w:r>
        <w:rPr>
          <w:rFonts w:ascii="Times New Roman" w:hAnsi="Times New Roman" w:eastAsia="Times New Roman" w:cs="Times New Roman"/>
          <w:color w:val="0000FF"/>
          <w:spacing w:val="0"/>
          <w:w w:val="100"/>
          <w:position w:val="0"/>
          <w:lang w:val="en-US" w:eastAsia="en-US" w:bidi="en-US"/>
        </w:rPr>
        <w:t>synchroni</w:t>
      </w:r>
      <w:r>
        <w:rPr>
          <w:rFonts w:ascii="Times New Roman" w:hAnsi="Times New Roman" w:eastAsia="Times New Roman" w:cs="Times New Roman"/>
          <w:color w:val="221199"/>
          <w:spacing w:val="0"/>
          <w:w w:val="100"/>
          <w:position w:val="0"/>
          <w:lang w:val="en-US" w:eastAsia="en-US" w:bidi="en-US"/>
        </w:rPr>
        <w:t xml:space="preserve">zedSortedMap(SortedMap&lt;K,V&gt; </w:t>
      </w:r>
      <w:r>
        <w:rPr>
          <w:rFonts w:ascii="Times New Roman" w:hAnsi="Times New Roman" w:eastAsia="Times New Roman" w:cs="Times New Roman"/>
          <w:color w:val="000000"/>
          <w:spacing w:val="0"/>
          <w:w w:val="100"/>
          <w:position w:val="0"/>
          <w:lang w:val="en-US" w:eastAsia="en-US" w:bidi="en-US"/>
        </w:rPr>
        <w:t>m)</w:t>
      </w:r>
      <w:r>
        <w:rPr>
          <w:rFonts w:ascii="Times New Roman" w:hAnsi="Times New Roman" w:eastAsia="Times New Roman" w:cs="Times New Roman"/>
          <w:color w:val="34495E"/>
          <w:spacing w:val="0"/>
          <w:w w:val="100"/>
          <w:position w:val="0"/>
          <w:lang w:val="en-US" w:eastAsia="en-US" w:bidi="en-US"/>
        </w:rPr>
        <w:t>;</w:t>
      </w:r>
    </w:p>
    <w:p>
      <w:pPr>
        <w:pStyle w:val="9"/>
        <w:keepNext/>
        <w:keepLines/>
        <w:widowControl w:val="0"/>
        <w:shd w:val="clear" w:color="auto" w:fill="auto"/>
        <w:bidi w:val="0"/>
        <w:spacing w:before="0" w:line="331" w:lineRule="exact"/>
        <w:ind w:left="0" w:right="0" w:firstLine="0"/>
        <w:jc w:val="left"/>
      </w:pPr>
      <w:bookmarkStart w:id="675" w:name="bookmark773"/>
      <w:bookmarkStart w:id="676" w:name="bookmark771"/>
      <w:bookmarkStart w:id="677" w:name="bookmark772"/>
      <w:r>
        <w:rPr>
          <w:spacing w:val="0"/>
          <w:w w:val="100"/>
          <w:position w:val="0"/>
          <w:lang w:val="zh-TW" w:eastAsia="zh-TW" w:bidi="zh-TW"/>
        </w:rPr>
        <w:t>不可修改的包装</w:t>
      </w:r>
      <w:bookmarkEnd w:id="675"/>
      <w:bookmarkEnd w:id="676"/>
      <w:bookmarkEnd w:id="677"/>
    </w:p>
    <w:p>
      <w:pPr>
        <w:pStyle w:val="15"/>
        <w:keepNext w:val="0"/>
        <w:keepLines w:val="0"/>
        <w:widowControl w:val="0"/>
        <w:shd w:val="clear" w:color="auto" w:fill="auto"/>
        <w:bidi w:val="0"/>
        <w:spacing w:before="0" w:after="160" w:line="331" w:lineRule="exact"/>
        <w:ind w:left="0" w:right="0" w:firstLine="0"/>
        <w:jc w:val="left"/>
      </w:pPr>
      <w:r>
        <w:rPr>
          <w:spacing w:val="0"/>
          <w:w w:val="100"/>
          <w:position w:val="0"/>
        </w:rPr>
        <w:t>不可修改的包装器通过拦截修改集合的操作并抛出</w:t>
      </w:r>
      <w:r>
        <w:rPr>
          <w:rFonts w:ascii="Times New Roman" w:hAnsi="Times New Roman" w:eastAsia="Times New Roman" w:cs="Times New Roman"/>
          <w:color w:val="E96900"/>
          <w:spacing w:val="0"/>
          <w:w w:val="100"/>
          <w:position w:val="0"/>
          <w:sz w:val="22"/>
          <w:szCs w:val="22"/>
          <w:lang w:val="en-US" w:eastAsia="en-US" w:bidi="en-US"/>
        </w:rPr>
        <w:t xml:space="preserve">UnsupportedOperationException </w:t>
      </w:r>
      <w:r>
        <w:rPr>
          <w:rFonts w:ascii="Times New Roman" w:hAnsi="Times New Roman" w:eastAsia="Times New Roman" w:cs="Times New Roman"/>
          <w:spacing w:val="0"/>
          <w:w w:val="100"/>
          <w:position w:val="0"/>
          <w:sz w:val="22"/>
          <w:szCs w:val="22"/>
        </w:rPr>
        <w:t>,</w:t>
      </w:r>
      <w:r>
        <w:rPr>
          <w:spacing w:val="0"/>
          <w:w w:val="100"/>
          <w:position w:val="0"/>
        </w:rPr>
        <w:t>主要用在下 面两个情景：</w:t>
      </w:r>
    </w:p>
    <w:p>
      <w:pPr>
        <w:pStyle w:val="15"/>
        <w:keepNext w:val="0"/>
        <w:keepLines w:val="0"/>
        <w:widowControl w:val="0"/>
        <w:shd w:val="clear" w:color="auto" w:fill="auto"/>
        <w:bidi w:val="0"/>
        <w:spacing w:before="0" w:after="0" w:line="336" w:lineRule="exact"/>
        <w:ind w:left="480" w:right="0" w:hanging="240"/>
        <w:jc w:val="left"/>
      </w:pPr>
      <w:r>
        <w:rPr>
          <w:spacing w:val="0"/>
          <w:w w:val="100"/>
          <w:position w:val="0"/>
        </w:rPr>
        <w:t>-构建集合后使其不可变。在这种情况下，最好不要去获取返回</w:t>
      </w:r>
      <w:r>
        <w:rPr>
          <w:rFonts w:ascii="Times New Roman" w:hAnsi="Times New Roman" w:eastAsia="Times New Roman" w:cs="Times New Roman"/>
          <w:spacing w:val="0"/>
          <w:w w:val="100"/>
          <w:position w:val="0"/>
          <w:sz w:val="22"/>
          <w:szCs w:val="22"/>
          <w:lang w:val="en-US" w:eastAsia="en-US" w:bidi="en-US"/>
        </w:rPr>
        <w:t>collection</w:t>
      </w:r>
      <w:r>
        <w:rPr>
          <w:spacing w:val="0"/>
          <w:w w:val="100"/>
          <w:position w:val="0"/>
        </w:rPr>
        <w:t>的引用，这样有利于保证 不变性</w:t>
      </w:r>
    </w:p>
    <w:p>
      <w:pPr>
        <w:pStyle w:val="15"/>
        <w:keepNext w:val="0"/>
        <w:keepLines w:val="0"/>
        <w:widowControl w:val="0"/>
        <w:shd w:val="clear" w:color="auto" w:fill="auto"/>
        <w:bidi w:val="0"/>
        <w:spacing w:before="0" w:after="280" w:line="331" w:lineRule="exact"/>
        <w:ind w:left="480" w:right="0" w:hanging="240"/>
        <w:jc w:val="left"/>
      </w:pPr>
      <w:r>
        <w:rPr>
          <w:spacing w:val="0"/>
          <w:w w:val="100"/>
          <w:position w:val="0"/>
        </w:rPr>
        <w:t>-允许某些客户端以只读方式访问你的数据结构。你保留对返回的</w:t>
      </w:r>
      <w:r>
        <w:rPr>
          <w:rFonts w:ascii="Times New Roman" w:hAnsi="Times New Roman" w:eastAsia="Times New Roman" w:cs="Times New Roman"/>
          <w:spacing w:val="0"/>
          <w:w w:val="100"/>
          <w:position w:val="0"/>
          <w:sz w:val="22"/>
          <w:szCs w:val="22"/>
          <w:lang w:val="en-US" w:eastAsia="en-US" w:bidi="en-US"/>
        </w:rPr>
        <w:t>collection</w:t>
      </w:r>
      <w:r>
        <w:rPr>
          <w:spacing w:val="0"/>
          <w:w w:val="100"/>
          <w:position w:val="0"/>
        </w:rPr>
        <w:t>的引用，但分发对包 装器的引用。通过这种方式，客户可以查看但不能修改，同时保持完全访问权限。</w:t>
      </w:r>
    </w:p>
    <w:p>
      <w:pPr>
        <w:pStyle w:val="15"/>
        <w:keepNext w:val="0"/>
        <w:keepLines w:val="0"/>
        <w:widowControl w:val="0"/>
        <w:shd w:val="clear" w:color="auto" w:fill="auto"/>
        <w:bidi w:val="0"/>
        <w:spacing w:before="0" w:after="160" w:line="240" w:lineRule="auto"/>
        <w:ind w:left="0" w:right="0" w:firstLine="0"/>
        <w:jc w:val="left"/>
      </w:pPr>
      <w:r>
        <w:rPr>
          <w:spacing w:val="0"/>
          <w:w w:val="100"/>
          <w:position w:val="0"/>
        </w:rPr>
        <w:t>这些方法是:</w:t>
      </w:r>
      <w:r>
        <w:br w:type="page"/>
      </w:r>
    </w:p>
    <w:p>
      <w:pPr>
        <w:widowControl w:val="0"/>
        <w:spacing w:line="1" w:lineRule="exact"/>
      </w:pPr>
      <w:r>
        <mc:AlternateContent>
          <mc:Choice Requires="wps">
            <w:drawing>
              <wp:anchor distT="0" distB="38100" distL="0" distR="0" simplePos="0" relativeHeight="125830144" behindDoc="0" locked="0" layoutInCell="1" allowOverlap="1">
                <wp:simplePos x="0" y="0"/>
                <wp:positionH relativeFrom="page">
                  <wp:posOffset>873125</wp:posOffset>
                </wp:positionH>
                <wp:positionV relativeFrom="paragraph">
                  <wp:posOffset>0</wp:posOffset>
                </wp:positionV>
                <wp:extent cx="97790" cy="1478280"/>
                <wp:effectExtent l="0" t="0" r="0" b="0"/>
                <wp:wrapTopAndBottom/>
                <wp:docPr id="357" name="Shape 357"/>
                <wp:cNvGraphicFramePr/>
                <a:graphic xmlns:a="http://schemas.openxmlformats.org/drawingml/2006/main">
                  <a:graphicData uri="http://schemas.microsoft.com/office/word/2010/wordprocessingShape">
                    <wps:wsp>
                      <wps:cNvSpPr txBox="1"/>
                      <wps:spPr>
                        <a:xfrm>
                          <a:off x="0" y="0"/>
                          <a:ext cx="97790" cy="1478280"/>
                        </a:xfrm>
                        <a:prstGeom prst="rect">
                          <a:avLst/>
                        </a:prstGeom>
                        <a:noFill/>
                      </wps:spPr>
                      <wps:txbx>
                        <w:txbxContent>
                          <w:p>
                            <w:pPr>
                              <w:pStyle w:val="11"/>
                              <w:keepNext w:val="0"/>
                              <w:keepLines w:val="0"/>
                              <w:widowControl w:val="0"/>
                              <w:shd w:val="clear" w:color="auto" w:fill="auto"/>
                              <w:bidi w:val="0"/>
                              <w:spacing w:before="0" w:after="60" w:line="240" w:lineRule="auto"/>
                              <w:ind w:left="0" w:right="0" w:firstLine="0"/>
                              <w:jc w:val="both"/>
                            </w:pPr>
                            <w:bookmarkStart w:id="1171" w:name="bookmark686"/>
                            <w:r>
                              <w:rPr>
                                <w:rFonts w:ascii="Times New Roman" w:hAnsi="Times New Roman" w:eastAsia="Times New Roman" w:cs="Times New Roman"/>
                                <w:color w:val="999999"/>
                                <w:spacing w:val="0"/>
                                <w:w w:val="100"/>
                                <w:position w:val="0"/>
                                <w:lang w:val="zh-CN" w:eastAsia="zh-CN" w:bidi="zh-CN"/>
                              </w:rPr>
                              <w:t>1</w:t>
                            </w:r>
                            <w:bookmarkEnd w:id="1171"/>
                          </w:p>
                          <w:p>
                            <w:pPr>
                              <w:pStyle w:val="11"/>
                              <w:keepNext w:val="0"/>
                              <w:keepLines w:val="0"/>
                              <w:widowControl w:val="0"/>
                              <w:shd w:val="clear" w:color="auto" w:fill="auto"/>
                              <w:bidi w:val="0"/>
                              <w:spacing w:before="0" w:after="60" w:line="240" w:lineRule="auto"/>
                              <w:ind w:left="0" w:right="0" w:firstLine="0"/>
                              <w:jc w:val="both"/>
                            </w:pPr>
                            <w:bookmarkStart w:id="1172" w:name="bookmark687"/>
                            <w:r>
                              <w:rPr>
                                <w:rFonts w:ascii="Times New Roman" w:hAnsi="Times New Roman" w:eastAsia="Times New Roman" w:cs="Times New Roman"/>
                                <w:color w:val="999999"/>
                                <w:spacing w:val="0"/>
                                <w:w w:val="100"/>
                                <w:position w:val="0"/>
                                <w:lang w:val="zh-CN" w:eastAsia="zh-CN" w:bidi="zh-CN"/>
                              </w:rPr>
                              <w:t>2</w:t>
                            </w:r>
                            <w:bookmarkEnd w:id="1172"/>
                          </w:p>
                          <w:p>
                            <w:pPr>
                              <w:pStyle w:val="11"/>
                              <w:keepNext w:val="0"/>
                              <w:keepLines w:val="0"/>
                              <w:widowControl w:val="0"/>
                              <w:shd w:val="clear" w:color="auto" w:fill="auto"/>
                              <w:bidi w:val="0"/>
                              <w:spacing w:before="0" w:after="60" w:line="240" w:lineRule="auto"/>
                              <w:ind w:left="0" w:right="0" w:firstLine="0"/>
                              <w:jc w:val="both"/>
                            </w:pPr>
                            <w:bookmarkStart w:id="1173" w:name="bookmark688"/>
                            <w:r>
                              <w:rPr>
                                <w:rFonts w:ascii="Times New Roman" w:hAnsi="Times New Roman" w:eastAsia="Times New Roman" w:cs="Times New Roman"/>
                                <w:color w:val="999999"/>
                                <w:spacing w:val="0"/>
                                <w:w w:val="100"/>
                                <w:position w:val="0"/>
                                <w:lang w:val="zh-CN" w:eastAsia="zh-CN" w:bidi="zh-CN"/>
                              </w:rPr>
                              <w:t>3</w:t>
                            </w:r>
                            <w:bookmarkEnd w:id="1173"/>
                          </w:p>
                          <w:p>
                            <w:pPr>
                              <w:pStyle w:val="11"/>
                              <w:keepNext w:val="0"/>
                              <w:keepLines w:val="0"/>
                              <w:widowControl w:val="0"/>
                              <w:shd w:val="clear" w:color="auto" w:fill="auto"/>
                              <w:bidi w:val="0"/>
                              <w:spacing w:before="0" w:after="60" w:line="240" w:lineRule="auto"/>
                              <w:ind w:left="0" w:right="0" w:firstLine="0"/>
                              <w:jc w:val="both"/>
                            </w:pPr>
                            <w:bookmarkStart w:id="1174" w:name="bookmark689"/>
                            <w:r>
                              <w:rPr>
                                <w:rFonts w:ascii="Times New Roman" w:hAnsi="Times New Roman" w:eastAsia="Times New Roman" w:cs="Times New Roman"/>
                                <w:color w:val="999999"/>
                                <w:spacing w:val="0"/>
                                <w:w w:val="100"/>
                                <w:position w:val="0"/>
                                <w:lang w:val="zh-CN" w:eastAsia="zh-CN" w:bidi="zh-CN"/>
                              </w:rPr>
                              <w:t>4</w:t>
                            </w:r>
                            <w:bookmarkEnd w:id="1174"/>
                          </w:p>
                          <w:p>
                            <w:pPr>
                              <w:pStyle w:val="11"/>
                              <w:keepNext w:val="0"/>
                              <w:keepLines w:val="0"/>
                              <w:widowControl w:val="0"/>
                              <w:shd w:val="clear" w:color="auto" w:fill="auto"/>
                              <w:bidi w:val="0"/>
                              <w:spacing w:before="0" w:after="60" w:line="240" w:lineRule="auto"/>
                              <w:ind w:left="0" w:right="0" w:firstLine="0"/>
                              <w:jc w:val="both"/>
                            </w:pPr>
                            <w:bookmarkStart w:id="1175" w:name="bookmark690"/>
                            <w:r>
                              <w:rPr>
                                <w:rFonts w:ascii="Times New Roman" w:hAnsi="Times New Roman" w:eastAsia="Times New Roman" w:cs="Times New Roman"/>
                                <w:color w:val="999999"/>
                                <w:spacing w:val="0"/>
                                <w:w w:val="100"/>
                                <w:position w:val="0"/>
                                <w:lang w:val="zh-CN" w:eastAsia="zh-CN" w:bidi="zh-CN"/>
                              </w:rPr>
                              <w:t>5</w:t>
                            </w:r>
                            <w:bookmarkEnd w:id="1175"/>
                          </w:p>
                          <w:p>
                            <w:pPr>
                              <w:pStyle w:val="11"/>
                              <w:keepNext w:val="0"/>
                              <w:keepLines w:val="0"/>
                              <w:widowControl w:val="0"/>
                              <w:shd w:val="clear" w:color="auto" w:fill="auto"/>
                              <w:bidi w:val="0"/>
                              <w:spacing w:before="0" w:after="360" w:line="240" w:lineRule="auto"/>
                              <w:ind w:left="0" w:right="0" w:firstLine="0"/>
                              <w:jc w:val="both"/>
                            </w:pPr>
                            <w:bookmarkStart w:id="1176" w:name="bookmark691"/>
                            <w:r>
                              <w:rPr>
                                <w:rFonts w:ascii="Times New Roman" w:hAnsi="Times New Roman" w:eastAsia="Times New Roman" w:cs="Times New Roman"/>
                                <w:color w:val="999999"/>
                                <w:spacing w:val="0"/>
                                <w:w w:val="100"/>
                                <w:position w:val="0"/>
                                <w:lang w:val="zh-CN" w:eastAsia="zh-CN" w:bidi="zh-CN"/>
                              </w:rPr>
                              <w:t>6</w:t>
                            </w:r>
                            <w:bookmarkEnd w:id="1176"/>
                          </w:p>
                          <w:p>
                            <w:pPr>
                              <w:pStyle w:val="11"/>
                              <w:keepNext w:val="0"/>
                              <w:keepLines w:val="0"/>
                              <w:widowControl w:val="0"/>
                              <w:shd w:val="clear" w:color="auto" w:fill="auto"/>
                              <w:bidi w:val="0"/>
                              <w:spacing w:before="0" w:after="60" w:line="240" w:lineRule="auto"/>
                              <w:ind w:left="0" w:right="0" w:firstLine="0"/>
                              <w:jc w:val="both"/>
                            </w:pPr>
                            <w:bookmarkStart w:id="1177" w:name="bookmark692"/>
                            <w:r>
                              <w:rPr>
                                <w:rFonts w:ascii="Times New Roman" w:hAnsi="Times New Roman" w:eastAsia="Times New Roman" w:cs="Times New Roman"/>
                                <w:color w:val="999999"/>
                                <w:spacing w:val="0"/>
                                <w:w w:val="100"/>
                                <w:position w:val="0"/>
                                <w:lang w:val="zh-CN" w:eastAsia="zh-CN" w:bidi="zh-CN"/>
                              </w:rPr>
                              <w:t>7</w:t>
                            </w:r>
                            <w:bookmarkEnd w:id="1177"/>
                          </w:p>
                        </w:txbxContent>
                      </wps:txbx>
                      <wps:bodyPr lIns="0" tIns="0" rIns="0" bIns="0">
                        <a:noAutofit/>
                      </wps:bodyPr>
                    </wps:wsp>
                  </a:graphicData>
                </a:graphic>
              </wp:anchor>
            </w:drawing>
          </mc:Choice>
          <mc:Fallback>
            <w:pict>
              <v:shape id="Shape 357" o:spid="_x0000_s1026" o:spt="202" type="#_x0000_t202" style="position:absolute;left:0pt;margin-left:68.75pt;margin-top:0pt;height:116.4pt;width:7.7pt;mso-position-horizontal-relative:page;mso-wrap-distance-bottom:3pt;mso-wrap-distance-top:0pt;z-index:125830144;mso-width-relative:page;mso-height-relative:page;" filled="f" stroked="f" coordsize="21600,21600" o:gfxdata="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B+4MYK1wAAAAgBAAAP&#10;AAAAAAAAAAEAIAAAACIAAABkcnMvZG93bnJldi54bWxQSwECFAAUAAAACACHTuJAK1aYyqcBAABn&#10;AwAADgAAAAAAAAABACAAAAAmAQAAZHJzL2Uyb0RvYy54bWxQSwUGAAAAAAYABgBZAQAAPwUAAAAA&#10;">
                <v:fill on="f" focussize="0,0"/>
                <v:stroke on="f"/>
                <v:imagedata o:title=""/>
                <o:lock v:ext="edit" aspectratio="f"/>
                <v:textbox inset="0mm,0mm,0mm,0mm">
                  <w:txbxContent>
                    <w:p>
                      <w:pPr>
                        <w:pStyle w:val="11"/>
                        <w:keepNext w:val="0"/>
                        <w:keepLines w:val="0"/>
                        <w:widowControl w:val="0"/>
                        <w:shd w:val="clear" w:color="auto" w:fill="auto"/>
                        <w:bidi w:val="0"/>
                        <w:spacing w:before="0" w:after="60" w:line="240" w:lineRule="auto"/>
                        <w:ind w:left="0" w:right="0" w:firstLine="0"/>
                        <w:jc w:val="both"/>
                      </w:pPr>
                      <w:bookmarkStart w:id="1171" w:name="bookmark686"/>
                      <w:r>
                        <w:rPr>
                          <w:rFonts w:ascii="Times New Roman" w:hAnsi="Times New Roman" w:eastAsia="Times New Roman" w:cs="Times New Roman"/>
                          <w:color w:val="999999"/>
                          <w:spacing w:val="0"/>
                          <w:w w:val="100"/>
                          <w:position w:val="0"/>
                          <w:lang w:val="zh-CN" w:eastAsia="zh-CN" w:bidi="zh-CN"/>
                        </w:rPr>
                        <w:t>1</w:t>
                      </w:r>
                      <w:bookmarkEnd w:id="1171"/>
                    </w:p>
                    <w:p>
                      <w:pPr>
                        <w:pStyle w:val="11"/>
                        <w:keepNext w:val="0"/>
                        <w:keepLines w:val="0"/>
                        <w:widowControl w:val="0"/>
                        <w:shd w:val="clear" w:color="auto" w:fill="auto"/>
                        <w:bidi w:val="0"/>
                        <w:spacing w:before="0" w:after="60" w:line="240" w:lineRule="auto"/>
                        <w:ind w:left="0" w:right="0" w:firstLine="0"/>
                        <w:jc w:val="both"/>
                      </w:pPr>
                      <w:bookmarkStart w:id="1172" w:name="bookmark687"/>
                      <w:r>
                        <w:rPr>
                          <w:rFonts w:ascii="Times New Roman" w:hAnsi="Times New Roman" w:eastAsia="Times New Roman" w:cs="Times New Roman"/>
                          <w:color w:val="999999"/>
                          <w:spacing w:val="0"/>
                          <w:w w:val="100"/>
                          <w:position w:val="0"/>
                          <w:lang w:val="zh-CN" w:eastAsia="zh-CN" w:bidi="zh-CN"/>
                        </w:rPr>
                        <w:t>2</w:t>
                      </w:r>
                      <w:bookmarkEnd w:id="1172"/>
                    </w:p>
                    <w:p>
                      <w:pPr>
                        <w:pStyle w:val="11"/>
                        <w:keepNext w:val="0"/>
                        <w:keepLines w:val="0"/>
                        <w:widowControl w:val="0"/>
                        <w:shd w:val="clear" w:color="auto" w:fill="auto"/>
                        <w:bidi w:val="0"/>
                        <w:spacing w:before="0" w:after="60" w:line="240" w:lineRule="auto"/>
                        <w:ind w:left="0" w:right="0" w:firstLine="0"/>
                        <w:jc w:val="both"/>
                      </w:pPr>
                      <w:bookmarkStart w:id="1173" w:name="bookmark688"/>
                      <w:r>
                        <w:rPr>
                          <w:rFonts w:ascii="Times New Roman" w:hAnsi="Times New Roman" w:eastAsia="Times New Roman" w:cs="Times New Roman"/>
                          <w:color w:val="999999"/>
                          <w:spacing w:val="0"/>
                          <w:w w:val="100"/>
                          <w:position w:val="0"/>
                          <w:lang w:val="zh-CN" w:eastAsia="zh-CN" w:bidi="zh-CN"/>
                        </w:rPr>
                        <w:t>3</w:t>
                      </w:r>
                      <w:bookmarkEnd w:id="1173"/>
                    </w:p>
                    <w:p>
                      <w:pPr>
                        <w:pStyle w:val="11"/>
                        <w:keepNext w:val="0"/>
                        <w:keepLines w:val="0"/>
                        <w:widowControl w:val="0"/>
                        <w:shd w:val="clear" w:color="auto" w:fill="auto"/>
                        <w:bidi w:val="0"/>
                        <w:spacing w:before="0" w:after="60" w:line="240" w:lineRule="auto"/>
                        <w:ind w:left="0" w:right="0" w:firstLine="0"/>
                        <w:jc w:val="both"/>
                      </w:pPr>
                      <w:bookmarkStart w:id="1174" w:name="bookmark689"/>
                      <w:r>
                        <w:rPr>
                          <w:rFonts w:ascii="Times New Roman" w:hAnsi="Times New Roman" w:eastAsia="Times New Roman" w:cs="Times New Roman"/>
                          <w:color w:val="999999"/>
                          <w:spacing w:val="0"/>
                          <w:w w:val="100"/>
                          <w:position w:val="0"/>
                          <w:lang w:val="zh-CN" w:eastAsia="zh-CN" w:bidi="zh-CN"/>
                        </w:rPr>
                        <w:t>4</w:t>
                      </w:r>
                      <w:bookmarkEnd w:id="1174"/>
                    </w:p>
                    <w:p>
                      <w:pPr>
                        <w:pStyle w:val="11"/>
                        <w:keepNext w:val="0"/>
                        <w:keepLines w:val="0"/>
                        <w:widowControl w:val="0"/>
                        <w:shd w:val="clear" w:color="auto" w:fill="auto"/>
                        <w:bidi w:val="0"/>
                        <w:spacing w:before="0" w:after="60" w:line="240" w:lineRule="auto"/>
                        <w:ind w:left="0" w:right="0" w:firstLine="0"/>
                        <w:jc w:val="both"/>
                      </w:pPr>
                      <w:bookmarkStart w:id="1175" w:name="bookmark690"/>
                      <w:r>
                        <w:rPr>
                          <w:rFonts w:ascii="Times New Roman" w:hAnsi="Times New Roman" w:eastAsia="Times New Roman" w:cs="Times New Roman"/>
                          <w:color w:val="999999"/>
                          <w:spacing w:val="0"/>
                          <w:w w:val="100"/>
                          <w:position w:val="0"/>
                          <w:lang w:val="zh-CN" w:eastAsia="zh-CN" w:bidi="zh-CN"/>
                        </w:rPr>
                        <w:t>5</w:t>
                      </w:r>
                      <w:bookmarkEnd w:id="1175"/>
                    </w:p>
                    <w:p>
                      <w:pPr>
                        <w:pStyle w:val="11"/>
                        <w:keepNext w:val="0"/>
                        <w:keepLines w:val="0"/>
                        <w:widowControl w:val="0"/>
                        <w:shd w:val="clear" w:color="auto" w:fill="auto"/>
                        <w:bidi w:val="0"/>
                        <w:spacing w:before="0" w:after="360" w:line="240" w:lineRule="auto"/>
                        <w:ind w:left="0" w:right="0" w:firstLine="0"/>
                        <w:jc w:val="both"/>
                      </w:pPr>
                      <w:bookmarkStart w:id="1176" w:name="bookmark691"/>
                      <w:r>
                        <w:rPr>
                          <w:rFonts w:ascii="Times New Roman" w:hAnsi="Times New Roman" w:eastAsia="Times New Roman" w:cs="Times New Roman"/>
                          <w:color w:val="999999"/>
                          <w:spacing w:val="0"/>
                          <w:w w:val="100"/>
                          <w:position w:val="0"/>
                          <w:lang w:val="zh-CN" w:eastAsia="zh-CN" w:bidi="zh-CN"/>
                        </w:rPr>
                        <w:t>6</w:t>
                      </w:r>
                      <w:bookmarkEnd w:id="1176"/>
                    </w:p>
                    <w:p>
                      <w:pPr>
                        <w:pStyle w:val="11"/>
                        <w:keepNext w:val="0"/>
                        <w:keepLines w:val="0"/>
                        <w:widowControl w:val="0"/>
                        <w:shd w:val="clear" w:color="auto" w:fill="auto"/>
                        <w:bidi w:val="0"/>
                        <w:spacing w:before="0" w:after="60" w:line="240" w:lineRule="auto"/>
                        <w:ind w:left="0" w:right="0" w:firstLine="0"/>
                        <w:jc w:val="both"/>
                      </w:pPr>
                      <w:bookmarkStart w:id="1177" w:name="bookmark692"/>
                      <w:r>
                        <w:rPr>
                          <w:rFonts w:ascii="Times New Roman" w:hAnsi="Times New Roman" w:eastAsia="Times New Roman" w:cs="Times New Roman"/>
                          <w:color w:val="999999"/>
                          <w:spacing w:val="0"/>
                          <w:w w:val="100"/>
                          <w:position w:val="0"/>
                          <w:lang w:val="zh-CN" w:eastAsia="zh-CN" w:bidi="zh-CN"/>
                        </w:rPr>
                        <w:t>7</w:t>
                      </w:r>
                      <w:bookmarkEnd w:id="1177"/>
                    </w:p>
                  </w:txbxContent>
                </v:textbox>
                <w10:wrap type="topAndBottom"/>
              </v:shape>
            </w:pict>
          </mc:Fallback>
        </mc:AlternateContent>
      </w:r>
      <w:r>
        <mc:AlternateContent>
          <mc:Choice Requires="wps">
            <w:drawing>
              <wp:anchor distT="0" distB="943610" distL="0" distR="0" simplePos="0" relativeHeight="125830144" behindDoc="0" locked="0" layoutInCell="1" allowOverlap="1">
                <wp:simplePos x="0" y="0"/>
                <wp:positionH relativeFrom="page">
                  <wp:posOffset>1177925</wp:posOffset>
                </wp:positionH>
                <wp:positionV relativeFrom="paragraph">
                  <wp:posOffset>0</wp:posOffset>
                </wp:positionV>
                <wp:extent cx="895985" cy="572770"/>
                <wp:effectExtent l="0" t="0" r="0" b="0"/>
                <wp:wrapTopAndBottom/>
                <wp:docPr id="359" name="Shape 359"/>
                <wp:cNvGraphicFramePr/>
                <a:graphic xmlns:a="http://schemas.openxmlformats.org/drawingml/2006/main">
                  <a:graphicData uri="http://schemas.microsoft.com/office/word/2010/wordprocessingShape">
                    <wps:wsp>
                      <wps:cNvSpPr txBox="1"/>
                      <wps:spPr>
                        <a:xfrm>
                          <a:off x="0" y="0"/>
                          <a:ext cx="895985" cy="572770"/>
                        </a:xfrm>
                        <a:prstGeom prst="rect">
                          <a:avLst/>
                        </a:prstGeom>
                        <a:noFill/>
                      </wps:spPr>
                      <wps:txbx>
                        <w:txbxContent>
                          <w:p>
                            <w:pPr>
                              <w:pStyle w:val="11"/>
                              <w:keepNext w:val="0"/>
                              <w:keepLines w:val="0"/>
                              <w:widowControl w:val="0"/>
                              <w:shd w:val="clear" w:color="auto" w:fill="auto"/>
                              <w:bidi w:val="0"/>
                              <w:spacing w:before="0" w:after="0" w:line="300" w:lineRule="auto"/>
                              <w:ind w:left="0" w:right="0" w:firstLine="0"/>
                              <w:jc w:val="left"/>
                            </w:pPr>
                            <w:r>
                              <w:rPr>
                                <w:rFonts w:ascii="Times New Roman" w:hAnsi="Times New Roman" w:eastAsia="Times New Roman" w:cs="Times New Roman"/>
                                <w:color w:val="770088"/>
                                <w:spacing w:val="0"/>
                                <w:w w:val="100"/>
                                <w:position w:val="0"/>
                                <w:lang w:val="en-US" w:eastAsia="en-US" w:bidi="en-US"/>
                              </w:rPr>
                              <w:t>public static public static public static</w:t>
                            </w:r>
                          </w:p>
                        </w:txbxContent>
                      </wps:txbx>
                      <wps:bodyPr lIns="0" tIns="0" rIns="0" bIns="0">
                        <a:noAutofit/>
                      </wps:bodyPr>
                    </wps:wsp>
                  </a:graphicData>
                </a:graphic>
              </wp:anchor>
            </w:drawing>
          </mc:Choice>
          <mc:Fallback>
            <w:pict>
              <v:shape id="Shape 359" o:spid="_x0000_s1026" o:spt="202" type="#_x0000_t202" style="position:absolute;left:0pt;margin-left:92.75pt;margin-top:0pt;height:45.1pt;width:70.55pt;mso-position-horizontal-relative:page;mso-wrap-distance-bottom:74.3pt;mso-wrap-distance-top:0pt;z-index:125830144;mso-width-relative:page;mso-height-relative:page;" filled="f" stroked="f" coordsize="21600,21600" o:gfxdata="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3g+nLtUAAAAHAQAADwAA&#10;AAAAAAABACAAAAAiAAAAZHJzL2Rvd25yZXYueG1sUEsBAhQAFAAAAAgAh07iQCc1h+SnAQAAZwMA&#10;AA4AAAAAAAAAAQAgAAAAJAEAAGRycy9lMm9Eb2MueG1sUEsFBgAAAAAGAAYAWQEAAD0FAAAAAA==&#10;">
                <v:fill on="f" focussize="0,0"/>
                <v:stroke on="f"/>
                <v:imagedata o:title=""/>
                <o:lock v:ext="edit" aspectratio="f"/>
                <v:textbox inset="0mm,0mm,0mm,0mm">
                  <w:txbxContent>
                    <w:p>
                      <w:pPr>
                        <w:pStyle w:val="11"/>
                        <w:keepNext w:val="0"/>
                        <w:keepLines w:val="0"/>
                        <w:widowControl w:val="0"/>
                        <w:shd w:val="clear" w:color="auto" w:fill="auto"/>
                        <w:bidi w:val="0"/>
                        <w:spacing w:before="0" w:after="0" w:line="300" w:lineRule="auto"/>
                        <w:ind w:left="0" w:right="0" w:firstLine="0"/>
                        <w:jc w:val="left"/>
                      </w:pPr>
                      <w:r>
                        <w:rPr>
                          <w:rFonts w:ascii="Times New Roman" w:hAnsi="Times New Roman" w:eastAsia="Times New Roman" w:cs="Times New Roman"/>
                          <w:color w:val="770088"/>
                          <w:spacing w:val="0"/>
                          <w:w w:val="100"/>
                          <w:position w:val="0"/>
                          <w:lang w:val="en-US" w:eastAsia="en-US" w:bidi="en-US"/>
                        </w:rPr>
                        <w:t>public static public static public static</w:t>
                      </w:r>
                    </w:p>
                  </w:txbxContent>
                </v:textbox>
                <w10:wrap type="topAndBottom"/>
              </v:shape>
            </w:pict>
          </mc:Fallback>
        </mc:AlternateContent>
      </w:r>
      <w:r>
        <mc:AlternateContent>
          <mc:Choice Requires="wps">
            <w:drawing>
              <wp:anchor distT="575945" distB="760730" distL="0" distR="0" simplePos="0" relativeHeight="125830144" behindDoc="0" locked="0" layoutInCell="1" allowOverlap="1">
                <wp:simplePos x="0" y="0"/>
                <wp:positionH relativeFrom="page">
                  <wp:posOffset>1177925</wp:posOffset>
                </wp:positionH>
                <wp:positionV relativeFrom="paragraph">
                  <wp:posOffset>575945</wp:posOffset>
                </wp:positionV>
                <wp:extent cx="426720" cy="179705"/>
                <wp:effectExtent l="0" t="0" r="0" b="0"/>
                <wp:wrapTopAndBottom/>
                <wp:docPr id="361" name="Shape 361"/>
                <wp:cNvGraphicFramePr/>
                <a:graphic xmlns:a="http://schemas.openxmlformats.org/drawingml/2006/main">
                  <a:graphicData uri="http://schemas.microsoft.com/office/word/2010/wordprocessingShape">
                    <wps:wsp>
                      <wps:cNvSpPr txBox="1"/>
                      <wps:spPr>
                        <a:xfrm>
                          <a:off x="0" y="0"/>
                          <a:ext cx="426720" cy="179705"/>
                        </a:xfrm>
                        <a:prstGeom prst="rect">
                          <a:avLst/>
                        </a:prstGeom>
                        <a:noFill/>
                      </wps:spPr>
                      <wps:txbx>
                        <w:txbxContent>
                          <w:p>
                            <w:pPr>
                              <w:pStyle w:val="11"/>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770088"/>
                                <w:spacing w:val="0"/>
                                <w:w w:val="100"/>
                                <w:position w:val="0"/>
                                <w:lang w:val="en-US" w:eastAsia="en-US" w:bidi="en-US"/>
                              </w:rPr>
                              <w:t>public</w:t>
                            </w:r>
                          </w:p>
                        </w:txbxContent>
                      </wps:txbx>
                      <wps:bodyPr wrap="none" lIns="0" tIns="0" rIns="0" bIns="0">
                        <a:noAutofit/>
                      </wps:bodyPr>
                    </wps:wsp>
                  </a:graphicData>
                </a:graphic>
              </wp:anchor>
            </w:drawing>
          </mc:Choice>
          <mc:Fallback>
            <w:pict>
              <v:shape id="Shape 361" o:spid="_x0000_s1026" o:spt="202" type="#_x0000_t202" style="position:absolute;left:0pt;margin-left:92.75pt;margin-top:45.35pt;height:14.15pt;width:33.6pt;mso-position-horizontal-relative:page;mso-wrap-distance-bottom:59.9pt;mso-wrap-distance-top:45.35pt;mso-wrap-style:none;z-index:125830144;mso-width-relative:page;mso-height-relative:page;" filled="f" stroked="f" coordsize="21600,21600" o:gfxdata="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e+mW61gAA&#10;AAoBAAAPAAAAAAAAAAEAIAAAACIAAABkcnMvZG93bnJldi54bWxQSwECFAAUAAAACACHTuJA2JWk&#10;p64BAABzAwAADgAAAAAAAAABACAAAAAlAQAAZHJzL2Uyb0RvYy54bWxQSwUGAAAAAAYABgBZAQAA&#10;RQUAAAAA&#10;">
                <v:fill on="f" focussize="0,0"/>
                <v:stroke on="f"/>
                <v:imagedata o:title=""/>
                <o:lock v:ext="edit" aspectratio="f"/>
                <v:textbox inset="0mm,0mm,0mm,0mm">
                  <w:txbxContent>
                    <w:p>
                      <w:pPr>
                        <w:pStyle w:val="11"/>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770088"/>
                          <w:spacing w:val="0"/>
                          <w:w w:val="100"/>
                          <w:position w:val="0"/>
                          <w:lang w:val="en-US" w:eastAsia="en-US" w:bidi="en-US"/>
                        </w:rPr>
                        <w:t>public</w:t>
                      </w:r>
                    </w:p>
                  </w:txbxContent>
                </v:textbox>
                <w10:wrap type="topAndBottom"/>
              </v:shape>
            </w:pict>
          </mc:Fallback>
        </mc:AlternateContent>
      </w:r>
      <w:r>
        <mc:AlternateContent>
          <mc:Choice Requires="wps">
            <w:drawing>
              <wp:anchor distT="0" distB="955675" distL="0" distR="0" simplePos="0" relativeHeight="125830144" behindDoc="0" locked="0" layoutInCell="1" allowOverlap="1">
                <wp:simplePos x="0" y="0"/>
                <wp:positionH relativeFrom="page">
                  <wp:posOffset>2186940</wp:posOffset>
                </wp:positionH>
                <wp:positionV relativeFrom="paragraph">
                  <wp:posOffset>0</wp:posOffset>
                </wp:positionV>
                <wp:extent cx="4114800" cy="560705"/>
                <wp:effectExtent l="0" t="0" r="0" b="0"/>
                <wp:wrapTopAndBottom/>
                <wp:docPr id="363" name="Shape 363"/>
                <wp:cNvGraphicFramePr/>
                <a:graphic xmlns:a="http://schemas.openxmlformats.org/drawingml/2006/main">
                  <a:graphicData uri="http://schemas.microsoft.com/office/word/2010/wordprocessingShape">
                    <wps:wsp>
                      <wps:cNvSpPr txBox="1"/>
                      <wps:spPr>
                        <a:xfrm>
                          <a:off x="0" y="0"/>
                          <a:ext cx="4114800" cy="560705"/>
                        </a:xfrm>
                        <a:prstGeom prst="rect">
                          <a:avLst/>
                        </a:prstGeom>
                        <a:noFill/>
                      </wps:spPr>
                      <wps:txbx>
                        <w:txbxContent>
                          <w:p>
                            <w:pPr>
                              <w:pStyle w:val="11"/>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Collection </w:t>
                            </w:r>
                            <w:r>
                              <w:rPr>
                                <w:rFonts w:ascii="Times New Roman" w:hAnsi="Times New Roman" w:eastAsia="Times New Roman" w:cs="Times New Roman"/>
                                <w:color w:val="0000FF"/>
                                <w:spacing w:val="0"/>
                                <w:w w:val="100"/>
                                <w:position w:val="0"/>
                                <w:lang w:val="en-US" w:eastAsia="en-US" w:bidi="en-US"/>
                              </w:rPr>
                              <w:t>unmodifiableCollection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Collection</w:t>
                            </w:r>
                            <w:r>
                              <w:rPr>
                                <w:rFonts w:ascii="Times New Roman" w:hAnsi="Times New Roman" w:eastAsia="Times New Roman" w:cs="Times New Roman"/>
                                <w:color w:val="981A1A"/>
                                <w:spacing w:val="0"/>
                                <w:w w:val="100"/>
                                <w:position w:val="0"/>
                                <w:lang w:val="en-US" w:eastAsia="en-US" w:bidi="en-US"/>
                              </w:rPr>
                              <w:t xml:space="preserve">&lt;? </w:t>
                            </w:r>
                            <w:r>
                              <w:rPr>
                                <w:rFonts w:ascii="Times New Roman" w:hAnsi="Times New Roman" w:eastAsia="Times New Roman" w:cs="Times New Roman"/>
                                <w:color w:val="770088"/>
                                <w:spacing w:val="0"/>
                                <w:w w:val="100"/>
                                <w:position w:val="0"/>
                                <w:lang w:val="en-US" w:eastAsia="en-US" w:bidi="en-US"/>
                              </w:rPr>
                              <w:t xml:space="preserve">extends </w:t>
                            </w:r>
                            <w:r>
                              <w:rPr>
                                <w:rFonts w:ascii="Times New Roman" w:hAnsi="Times New Roman" w:eastAsia="Times New Roman" w:cs="Times New Roman"/>
                                <w:color w:val="000000"/>
                                <w:spacing w:val="0"/>
                                <w:w w:val="100"/>
                                <w:position w:val="0"/>
                                <w:lang w:val="en-US" w:eastAsia="en-US" w:bidi="en-US"/>
                              </w:rPr>
                              <w:t>T</w:t>
                            </w:r>
                            <w:r>
                              <w:rPr>
                                <w:rFonts w:ascii="Times New Roman" w:hAnsi="Times New Roman" w:eastAsia="Times New Roman" w:cs="Times New Roman"/>
                                <w:color w:val="981A1A"/>
                                <w:spacing w:val="0"/>
                                <w:w w:val="100"/>
                                <w:position w:val="0"/>
                                <w:lang w:val="en-US" w:eastAsia="en-US" w:bidi="en-US"/>
                              </w:rPr>
                              <w:t xml:space="preserve">&gt; </w:t>
                            </w:r>
                            <w:r>
                              <w:rPr>
                                <w:rFonts w:ascii="Times New Roman" w:hAnsi="Times New Roman" w:eastAsia="Times New Roman" w:cs="Times New Roman"/>
                                <w:color w:val="000000"/>
                                <w:spacing w:val="0"/>
                                <w:w w:val="100"/>
                                <w:position w:val="0"/>
                                <w:lang w:val="en-US" w:eastAsia="en-US" w:bidi="en-US"/>
                              </w:rPr>
                              <w:t>c</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Set </w:t>
                            </w:r>
                            <w:r>
                              <w:rPr>
                                <w:rFonts w:ascii="Times New Roman" w:hAnsi="Times New Roman" w:eastAsia="Times New Roman" w:cs="Times New Roman"/>
                                <w:color w:val="0000FF"/>
                                <w:spacing w:val="0"/>
                                <w:w w:val="100"/>
                                <w:position w:val="0"/>
                                <w:lang w:val="en-US" w:eastAsia="en-US" w:bidi="en-US"/>
                              </w:rPr>
                              <w:t>unmodifiableSet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Set</w:t>
                            </w:r>
                            <w:r>
                              <w:rPr>
                                <w:rFonts w:ascii="Times New Roman" w:hAnsi="Times New Roman" w:eastAsia="Times New Roman" w:cs="Times New Roman"/>
                                <w:color w:val="981A1A"/>
                                <w:spacing w:val="0"/>
                                <w:w w:val="100"/>
                                <w:position w:val="0"/>
                                <w:lang w:val="en-US" w:eastAsia="en-US" w:bidi="en-US"/>
                              </w:rPr>
                              <w:t xml:space="preserve">&lt;? </w:t>
                            </w:r>
                            <w:r>
                              <w:rPr>
                                <w:rFonts w:ascii="Times New Roman" w:hAnsi="Times New Roman" w:eastAsia="Times New Roman" w:cs="Times New Roman"/>
                                <w:color w:val="770088"/>
                                <w:spacing w:val="0"/>
                                <w:w w:val="100"/>
                                <w:position w:val="0"/>
                                <w:lang w:val="en-US" w:eastAsia="en-US" w:bidi="en-US"/>
                              </w:rPr>
                              <w:t xml:space="preserve">extends </w:t>
                            </w:r>
                            <w:r>
                              <w:rPr>
                                <w:rFonts w:ascii="Times New Roman" w:hAnsi="Times New Roman" w:eastAsia="Times New Roman" w:cs="Times New Roman"/>
                                <w:color w:val="000000"/>
                                <w:spacing w:val="0"/>
                                <w:w w:val="100"/>
                                <w:position w:val="0"/>
                                <w:lang w:val="en-US" w:eastAsia="en-US" w:bidi="en-US"/>
                              </w:rPr>
                              <w:t>T</w:t>
                            </w:r>
                            <w:r>
                              <w:rPr>
                                <w:rFonts w:ascii="Times New Roman" w:hAnsi="Times New Roman" w:eastAsia="Times New Roman" w:cs="Times New Roman"/>
                                <w:color w:val="981A1A"/>
                                <w:spacing w:val="0"/>
                                <w:w w:val="100"/>
                                <w:position w:val="0"/>
                                <w:lang w:val="en-US" w:eastAsia="en-US" w:bidi="en-US"/>
                              </w:rPr>
                              <w:t xml:space="preserve">&gt; </w:t>
                            </w:r>
                            <w:r>
                              <w:rPr>
                                <w:rFonts w:ascii="Times New Roman" w:hAnsi="Times New Roman" w:eastAsia="Times New Roman" w:cs="Times New Roman"/>
                                <w:color w:val="000000"/>
                                <w:spacing w:val="0"/>
                                <w:w w:val="100"/>
                                <w:position w:val="0"/>
                                <w:lang w:val="en-US" w:eastAsia="en-US" w:bidi="en-US"/>
                              </w:rPr>
                              <w:t>s</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List </w:t>
                            </w:r>
                            <w:r>
                              <w:rPr>
                                <w:rFonts w:ascii="Times New Roman" w:hAnsi="Times New Roman" w:eastAsia="Times New Roman" w:cs="Times New Roman"/>
                                <w:color w:val="0000FF"/>
                                <w:spacing w:val="0"/>
                                <w:w w:val="100"/>
                                <w:position w:val="0"/>
                                <w:lang w:val="en-US" w:eastAsia="en-US" w:bidi="en-US"/>
                              </w:rPr>
                              <w:t>unmodifiableList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List</w:t>
                            </w:r>
                            <w:r>
                              <w:rPr>
                                <w:rFonts w:ascii="Times New Roman" w:hAnsi="Times New Roman" w:eastAsia="Times New Roman" w:cs="Times New Roman"/>
                                <w:color w:val="981A1A"/>
                                <w:spacing w:val="0"/>
                                <w:w w:val="100"/>
                                <w:position w:val="0"/>
                                <w:lang w:val="en-US" w:eastAsia="en-US" w:bidi="en-US"/>
                              </w:rPr>
                              <w:t xml:space="preserve">&lt;? </w:t>
                            </w:r>
                            <w:r>
                              <w:rPr>
                                <w:rFonts w:ascii="Times New Roman" w:hAnsi="Times New Roman" w:eastAsia="Times New Roman" w:cs="Times New Roman"/>
                                <w:color w:val="770088"/>
                                <w:spacing w:val="0"/>
                                <w:w w:val="100"/>
                                <w:position w:val="0"/>
                                <w:lang w:val="en-US" w:eastAsia="en-US" w:bidi="en-US"/>
                              </w:rPr>
                              <w:t xml:space="preserve">extends </w:t>
                            </w:r>
                            <w:r>
                              <w:rPr>
                                <w:rFonts w:ascii="Times New Roman" w:hAnsi="Times New Roman" w:eastAsia="Times New Roman" w:cs="Times New Roman"/>
                                <w:color w:val="000000"/>
                                <w:spacing w:val="0"/>
                                <w:w w:val="100"/>
                                <w:position w:val="0"/>
                                <w:lang w:val="en-US" w:eastAsia="en-US" w:bidi="en-US"/>
                              </w:rPr>
                              <w:t>T</w:t>
                            </w:r>
                            <w:r>
                              <w:rPr>
                                <w:rFonts w:ascii="Times New Roman" w:hAnsi="Times New Roman" w:eastAsia="Times New Roman" w:cs="Times New Roman"/>
                                <w:color w:val="981A1A"/>
                                <w:spacing w:val="0"/>
                                <w:w w:val="100"/>
                                <w:position w:val="0"/>
                                <w:lang w:val="en-US" w:eastAsia="en-US" w:bidi="en-US"/>
                              </w:rPr>
                              <w:t xml:space="preserve">&gt; </w:t>
                            </w:r>
                            <w:r>
                              <w:rPr>
                                <w:rFonts w:ascii="Times New Roman" w:hAnsi="Times New Roman" w:eastAsia="Times New Roman" w:cs="Times New Roman"/>
                                <w:color w:val="000000"/>
                                <w:spacing w:val="0"/>
                                <w:w w:val="100"/>
                                <w:position w:val="0"/>
                                <w:lang w:val="en-US" w:eastAsia="en-US" w:bidi="en-US"/>
                              </w:rPr>
                              <w:t>list</w:t>
                            </w:r>
                            <w:r>
                              <w:rPr>
                                <w:rFonts w:ascii="Times New Roman" w:hAnsi="Times New Roman" w:eastAsia="Times New Roman" w:cs="Times New Roman"/>
                                <w:color w:val="34495E"/>
                                <w:spacing w:val="0"/>
                                <w:w w:val="100"/>
                                <w:position w:val="0"/>
                                <w:lang w:val="en-US" w:eastAsia="en-US" w:bidi="en-US"/>
                              </w:rPr>
                              <w:t>);</w:t>
                            </w:r>
                          </w:p>
                        </w:txbxContent>
                      </wps:txbx>
                      <wps:bodyPr lIns="0" tIns="0" rIns="0" bIns="0">
                        <a:noAutofit/>
                      </wps:bodyPr>
                    </wps:wsp>
                  </a:graphicData>
                </a:graphic>
              </wp:anchor>
            </w:drawing>
          </mc:Choice>
          <mc:Fallback>
            <w:pict>
              <v:shape id="Shape 363" o:spid="_x0000_s1026" o:spt="202" type="#_x0000_t202" style="position:absolute;left:0pt;margin-left:172.2pt;margin-top:0pt;height:44.15pt;width:324pt;mso-position-horizontal-relative:page;mso-wrap-distance-bottom:75.25pt;mso-wrap-distance-top:0pt;z-index:125830144;mso-width-relative:page;mso-height-relative:page;" filled="f" stroked="f" coordsize="21600,21600" o:gfxdata="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JZuDzPWAAAABwEAAA8A&#10;AAAAAAAAAQAgAAAAIgAAAGRycy9kb3ducmV2LnhtbFBLAQIUABQAAAAIAIdO4kDUGAKgpwEAAGgD&#10;AAAOAAAAAAAAAAEAIAAAACUBAABkcnMvZTJvRG9jLnhtbFBLBQYAAAAABgAGAFkBAAA+BQAAAAA=&#10;">
                <v:fill on="f" focussize="0,0"/>
                <v:stroke on="f"/>
                <v:imagedata o:title=""/>
                <o:lock v:ext="edit" aspectratio="f"/>
                <v:textbox inset="0mm,0mm,0mm,0mm">
                  <w:txbxContent>
                    <w:p>
                      <w:pPr>
                        <w:pStyle w:val="11"/>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Collection </w:t>
                      </w:r>
                      <w:r>
                        <w:rPr>
                          <w:rFonts w:ascii="Times New Roman" w:hAnsi="Times New Roman" w:eastAsia="Times New Roman" w:cs="Times New Roman"/>
                          <w:color w:val="0000FF"/>
                          <w:spacing w:val="0"/>
                          <w:w w:val="100"/>
                          <w:position w:val="0"/>
                          <w:lang w:val="en-US" w:eastAsia="en-US" w:bidi="en-US"/>
                        </w:rPr>
                        <w:t>unmodifiableCollection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Collection</w:t>
                      </w:r>
                      <w:r>
                        <w:rPr>
                          <w:rFonts w:ascii="Times New Roman" w:hAnsi="Times New Roman" w:eastAsia="Times New Roman" w:cs="Times New Roman"/>
                          <w:color w:val="981A1A"/>
                          <w:spacing w:val="0"/>
                          <w:w w:val="100"/>
                          <w:position w:val="0"/>
                          <w:lang w:val="en-US" w:eastAsia="en-US" w:bidi="en-US"/>
                        </w:rPr>
                        <w:t xml:space="preserve">&lt;? </w:t>
                      </w:r>
                      <w:r>
                        <w:rPr>
                          <w:rFonts w:ascii="Times New Roman" w:hAnsi="Times New Roman" w:eastAsia="Times New Roman" w:cs="Times New Roman"/>
                          <w:color w:val="770088"/>
                          <w:spacing w:val="0"/>
                          <w:w w:val="100"/>
                          <w:position w:val="0"/>
                          <w:lang w:val="en-US" w:eastAsia="en-US" w:bidi="en-US"/>
                        </w:rPr>
                        <w:t xml:space="preserve">extends </w:t>
                      </w:r>
                      <w:r>
                        <w:rPr>
                          <w:rFonts w:ascii="Times New Roman" w:hAnsi="Times New Roman" w:eastAsia="Times New Roman" w:cs="Times New Roman"/>
                          <w:color w:val="000000"/>
                          <w:spacing w:val="0"/>
                          <w:w w:val="100"/>
                          <w:position w:val="0"/>
                          <w:lang w:val="en-US" w:eastAsia="en-US" w:bidi="en-US"/>
                        </w:rPr>
                        <w:t>T</w:t>
                      </w:r>
                      <w:r>
                        <w:rPr>
                          <w:rFonts w:ascii="Times New Roman" w:hAnsi="Times New Roman" w:eastAsia="Times New Roman" w:cs="Times New Roman"/>
                          <w:color w:val="981A1A"/>
                          <w:spacing w:val="0"/>
                          <w:w w:val="100"/>
                          <w:position w:val="0"/>
                          <w:lang w:val="en-US" w:eastAsia="en-US" w:bidi="en-US"/>
                        </w:rPr>
                        <w:t xml:space="preserve">&gt; </w:t>
                      </w:r>
                      <w:r>
                        <w:rPr>
                          <w:rFonts w:ascii="Times New Roman" w:hAnsi="Times New Roman" w:eastAsia="Times New Roman" w:cs="Times New Roman"/>
                          <w:color w:val="000000"/>
                          <w:spacing w:val="0"/>
                          <w:w w:val="100"/>
                          <w:position w:val="0"/>
                          <w:lang w:val="en-US" w:eastAsia="en-US" w:bidi="en-US"/>
                        </w:rPr>
                        <w:t>c</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Set </w:t>
                      </w:r>
                      <w:r>
                        <w:rPr>
                          <w:rFonts w:ascii="Times New Roman" w:hAnsi="Times New Roman" w:eastAsia="Times New Roman" w:cs="Times New Roman"/>
                          <w:color w:val="0000FF"/>
                          <w:spacing w:val="0"/>
                          <w:w w:val="100"/>
                          <w:position w:val="0"/>
                          <w:lang w:val="en-US" w:eastAsia="en-US" w:bidi="en-US"/>
                        </w:rPr>
                        <w:t>unmodifiableSet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Set</w:t>
                      </w:r>
                      <w:r>
                        <w:rPr>
                          <w:rFonts w:ascii="Times New Roman" w:hAnsi="Times New Roman" w:eastAsia="Times New Roman" w:cs="Times New Roman"/>
                          <w:color w:val="981A1A"/>
                          <w:spacing w:val="0"/>
                          <w:w w:val="100"/>
                          <w:position w:val="0"/>
                          <w:lang w:val="en-US" w:eastAsia="en-US" w:bidi="en-US"/>
                        </w:rPr>
                        <w:t xml:space="preserve">&lt;? </w:t>
                      </w:r>
                      <w:r>
                        <w:rPr>
                          <w:rFonts w:ascii="Times New Roman" w:hAnsi="Times New Roman" w:eastAsia="Times New Roman" w:cs="Times New Roman"/>
                          <w:color w:val="770088"/>
                          <w:spacing w:val="0"/>
                          <w:w w:val="100"/>
                          <w:position w:val="0"/>
                          <w:lang w:val="en-US" w:eastAsia="en-US" w:bidi="en-US"/>
                        </w:rPr>
                        <w:t xml:space="preserve">extends </w:t>
                      </w:r>
                      <w:r>
                        <w:rPr>
                          <w:rFonts w:ascii="Times New Roman" w:hAnsi="Times New Roman" w:eastAsia="Times New Roman" w:cs="Times New Roman"/>
                          <w:color w:val="000000"/>
                          <w:spacing w:val="0"/>
                          <w:w w:val="100"/>
                          <w:position w:val="0"/>
                          <w:lang w:val="en-US" w:eastAsia="en-US" w:bidi="en-US"/>
                        </w:rPr>
                        <w:t>T</w:t>
                      </w:r>
                      <w:r>
                        <w:rPr>
                          <w:rFonts w:ascii="Times New Roman" w:hAnsi="Times New Roman" w:eastAsia="Times New Roman" w:cs="Times New Roman"/>
                          <w:color w:val="981A1A"/>
                          <w:spacing w:val="0"/>
                          <w:w w:val="100"/>
                          <w:position w:val="0"/>
                          <w:lang w:val="en-US" w:eastAsia="en-US" w:bidi="en-US"/>
                        </w:rPr>
                        <w:t xml:space="preserve">&gt; </w:t>
                      </w:r>
                      <w:r>
                        <w:rPr>
                          <w:rFonts w:ascii="Times New Roman" w:hAnsi="Times New Roman" w:eastAsia="Times New Roman" w:cs="Times New Roman"/>
                          <w:color w:val="000000"/>
                          <w:spacing w:val="0"/>
                          <w:w w:val="100"/>
                          <w:position w:val="0"/>
                          <w:lang w:val="en-US" w:eastAsia="en-US" w:bidi="en-US"/>
                        </w:rPr>
                        <w:t>s</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List </w:t>
                      </w:r>
                      <w:r>
                        <w:rPr>
                          <w:rFonts w:ascii="Times New Roman" w:hAnsi="Times New Roman" w:eastAsia="Times New Roman" w:cs="Times New Roman"/>
                          <w:color w:val="0000FF"/>
                          <w:spacing w:val="0"/>
                          <w:w w:val="100"/>
                          <w:position w:val="0"/>
                          <w:lang w:val="en-US" w:eastAsia="en-US" w:bidi="en-US"/>
                        </w:rPr>
                        <w:t>unmodifiableList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List</w:t>
                      </w:r>
                      <w:r>
                        <w:rPr>
                          <w:rFonts w:ascii="Times New Roman" w:hAnsi="Times New Roman" w:eastAsia="Times New Roman" w:cs="Times New Roman"/>
                          <w:color w:val="981A1A"/>
                          <w:spacing w:val="0"/>
                          <w:w w:val="100"/>
                          <w:position w:val="0"/>
                          <w:lang w:val="en-US" w:eastAsia="en-US" w:bidi="en-US"/>
                        </w:rPr>
                        <w:t xml:space="preserve">&lt;? </w:t>
                      </w:r>
                      <w:r>
                        <w:rPr>
                          <w:rFonts w:ascii="Times New Roman" w:hAnsi="Times New Roman" w:eastAsia="Times New Roman" w:cs="Times New Roman"/>
                          <w:color w:val="770088"/>
                          <w:spacing w:val="0"/>
                          <w:w w:val="100"/>
                          <w:position w:val="0"/>
                          <w:lang w:val="en-US" w:eastAsia="en-US" w:bidi="en-US"/>
                        </w:rPr>
                        <w:t xml:space="preserve">extends </w:t>
                      </w:r>
                      <w:r>
                        <w:rPr>
                          <w:rFonts w:ascii="Times New Roman" w:hAnsi="Times New Roman" w:eastAsia="Times New Roman" w:cs="Times New Roman"/>
                          <w:color w:val="000000"/>
                          <w:spacing w:val="0"/>
                          <w:w w:val="100"/>
                          <w:position w:val="0"/>
                          <w:lang w:val="en-US" w:eastAsia="en-US" w:bidi="en-US"/>
                        </w:rPr>
                        <w:t>T</w:t>
                      </w:r>
                      <w:r>
                        <w:rPr>
                          <w:rFonts w:ascii="Times New Roman" w:hAnsi="Times New Roman" w:eastAsia="Times New Roman" w:cs="Times New Roman"/>
                          <w:color w:val="981A1A"/>
                          <w:spacing w:val="0"/>
                          <w:w w:val="100"/>
                          <w:position w:val="0"/>
                          <w:lang w:val="en-US" w:eastAsia="en-US" w:bidi="en-US"/>
                        </w:rPr>
                        <w:t xml:space="preserve">&gt; </w:t>
                      </w:r>
                      <w:r>
                        <w:rPr>
                          <w:rFonts w:ascii="Times New Roman" w:hAnsi="Times New Roman" w:eastAsia="Times New Roman" w:cs="Times New Roman"/>
                          <w:color w:val="000000"/>
                          <w:spacing w:val="0"/>
                          <w:w w:val="100"/>
                          <w:position w:val="0"/>
                          <w:lang w:val="en-US" w:eastAsia="en-US" w:bidi="en-US"/>
                        </w:rPr>
                        <w:t>list</w:t>
                      </w:r>
                      <w:r>
                        <w:rPr>
                          <w:rFonts w:ascii="Times New Roman" w:hAnsi="Times New Roman" w:eastAsia="Times New Roman" w:cs="Times New Roman"/>
                          <w:color w:val="34495E"/>
                          <w:spacing w:val="0"/>
                          <w:w w:val="100"/>
                          <w:position w:val="0"/>
                          <w:lang w:val="en-US" w:eastAsia="en-US" w:bidi="en-US"/>
                        </w:rPr>
                        <w:t>);</w:t>
                      </w:r>
                    </w:p>
                  </w:txbxContent>
                </v:textbox>
                <w10:wrap type="topAndBottom"/>
              </v:shape>
            </w:pict>
          </mc:Fallback>
        </mc:AlternateContent>
      </w:r>
      <w:r>
        <mc:AlternateContent>
          <mc:Choice Requires="wps">
            <w:drawing>
              <wp:anchor distT="575945" distB="760730" distL="0" distR="0" simplePos="0" relativeHeight="125830144" behindDoc="0" locked="0" layoutInCell="1" allowOverlap="1">
                <wp:simplePos x="0" y="0"/>
                <wp:positionH relativeFrom="page">
                  <wp:posOffset>1650365</wp:posOffset>
                </wp:positionH>
                <wp:positionV relativeFrom="paragraph">
                  <wp:posOffset>575945</wp:posOffset>
                </wp:positionV>
                <wp:extent cx="4852670" cy="179705"/>
                <wp:effectExtent l="0" t="0" r="0" b="0"/>
                <wp:wrapTopAndBottom/>
                <wp:docPr id="365" name="Shape 365"/>
                <wp:cNvGraphicFramePr/>
                <a:graphic xmlns:a="http://schemas.openxmlformats.org/drawingml/2006/main">
                  <a:graphicData uri="http://schemas.microsoft.com/office/word/2010/wordprocessingShape">
                    <wps:wsp>
                      <wps:cNvSpPr txBox="1"/>
                      <wps:spPr>
                        <a:xfrm>
                          <a:off x="0" y="0"/>
                          <a:ext cx="4852670" cy="179705"/>
                        </a:xfrm>
                        <a:prstGeom prst="rect">
                          <a:avLst/>
                        </a:prstGeom>
                        <a:noFill/>
                      </wps:spPr>
                      <wps:txbx>
                        <w:txbxContent>
                          <w:p>
                            <w:pPr>
                              <w:pStyle w:val="11"/>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770088"/>
                                <w:spacing w:val="0"/>
                                <w:w w:val="100"/>
                                <w:position w:val="0"/>
                                <w:lang w:val="en-US" w:eastAsia="en-US" w:bidi="en-US"/>
                              </w:rPr>
                              <w:t xml:space="preserve">static </w:t>
                            </w:r>
                            <w:r>
                              <w:rPr>
                                <w:rFonts w:ascii="Times New Roman" w:hAnsi="Times New Roman" w:eastAsia="Times New Roman" w:cs="Times New Roman"/>
                                <w:color w:val="981A1A"/>
                                <w:spacing w:val="0"/>
                                <w:w w:val="100"/>
                                <w:position w:val="0"/>
                                <w:lang w:val="en-US" w:eastAsia="en-US" w:bidi="en-US"/>
                              </w:rPr>
                              <w:t>&lt;</w:t>
                            </w:r>
                            <w:r>
                              <w:rPr>
                                <w:rFonts w:ascii="Times New Roman" w:hAnsi="Times New Roman" w:eastAsia="Times New Roman" w:cs="Times New Roman"/>
                                <w:color w:val="000000"/>
                                <w:spacing w:val="0"/>
                                <w:w w:val="100"/>
                                <w:position w:val="0"/>
                                <w:lang w:val="en-US" w:eastAsia="en-US" w:bidi="en-US"/>
                              </w:rPr>
                              <w:t>K</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V</w:t>
                            </w:r>
                            <w:r>
                              <w:rPr>
                                <w:rFonts w:ascii="Times New Roman" w:hAnsi="Times New Roman" w:eastAsia="Times New Roman" w:cs="Times New Roman"/>
                                <w:color w:val="981A1A"/>
                                <w:spacing w:val="0"/>
                                <w:w w:val="100"/>
                                <w:position w:val="0"/>
                                <w:lang w:val="en-US" w:eastAsia="en-US" w:bidi="en-US"/>
                              </w:rPr>
                              <w:t xml:space="preserve">&gt; </w:t>
                            </w:r>
                            <w:r>
                              <w:rPr>
                                <w:rFonts w:ascii="Times New Roman" w:hAnsi="Times New Roman" w:eastAsia="Times New Roman" w:cs="Times New Roman"/>
                                <w:color w:val="000000"/>
                                <w:spacing w:val="0"/>
                                <w:w w:val="100"/>
                                <w:position w:val="0"/>
                                <w:lang w:val="en-US" w:eastAsia="en-US" w:bidi="en-US"/>
                              </w:rPr>
                              <w:t>Map</w:t>
                            </w:r>
                            <w:r>
                              <w:rPr>
                                <w:rFonts w:ascii="Times New Roman" w:hAnsi="Times New Roman" w:eastAsia="Times New Roman" w:cs="Times New Roman"/>
                                <w:color w:val="981A1A"/>
                                <w:spacing w:val="0"/>
                                <w:w w:val="100"/>
                                <w:position w:val="0"/>
                                <w:lang w:val="en-US" w:eastAsia="en-US" w:bidi="en-US"/>
                              </w:rPr>
                              <w:t>&lt;</w:t>
                            </w:r>
                            <w:r>
                              <w:rPr>
                                <w:rFonts w:ascii="Times New Roman" w:hAnsi="Times New Roman" w:eastAsia="Times New Roman" w:cs="Times New Roman"/>
                                <w:color w:val="000000"/>
                                <w:spacing w:val="0"/>
                                <w:w w:val="100"/>
                                <w:position w:val="0"/>
                                <w:lang w:val="en-US" w:eastAsia="en-US" w:bidi="en-US"/>
                              </w:rPr>
                              <w:t>K</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V</w:t>
                            </w:r>
                            <w:r>
                              <w:rPr>
                                <w:rFonts w:ascii="Times New Roman" w:hAnsi="Times New Roman" w:eastAsia="Times New Roman" w:cs="Times New Roman"/>
                                <w:color w:val="981A1A"/>
                                <w:spacing w:val="0"/>
                                <w:w w:val="100"/>
                                <w:position w:val="0"/>
                                <w:lang w:val="en-US" w:eastAsia="en-US" w:bidi="en-US"/>
                              </w:rPr>
                              <w:t xml:space="preserve">&gt; </w:t>
                            </w:r>
                            <w:r>
                              <w:rPr>
                                <w:rFonts w:ascii="Times New Roman" w:hAnsi="Times New Roman" w:eastAsia="Times New Roman" w:cs="Times New Roman"/>
                                <w:color w:val="000000"/>
                                <w:spacing w:val="0"/>
                                <w:w w:val="100"/>
                                <w:position w:val="0"/>
                                <w:lang w:val="en-US" w:eastAsia="en-US" w:bidi="en-US"/>
                              </w:rPr>
                              <w:t>unmodifiableMap</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Map</w:t>
                            </w:r>
                            <w:r>
                              <w:rPr>
                                <w:rFonts w:ascii="Times New Roman" w:hAnsi="Times New Roman" w:eastAsia="Times New Roman" w:cs="Times New Roman"/>
                                <w:color w:val="981A1A"/>
                                <w:spacing w:val="0"/>
                                <w:w w:val="100"/>
                                <w:position w:val="0"/>
                                <w:lang w:val="en-US" w:eastAsia="en-US" w:bidi="en-US"/>
                              </w:rPr>
                              <w:t xml:space="preserve">&lt;? </w:t>
                            </w:r>
                            <w:r>
                              <w:rPr>
                                <w:rFonts w:ascii="Times New Roman" w:hAnsi="Times New Roman" w:eastAsia="Times New Roman" w:cs="Times New Roman"/>
                                <w:color w:val="770088"/>
                                <w:spacing w:val="0"/>
                                <w:w w:val="100"/>
                                <w:position w:val="0"/>
                                <w:lang w:val="en-US" w:eastAsia="en-US" w:bidi="en-US"/>
                              </w:rPr>
                              <w:t xml:space="preserve">extends </w:t>
                            </w:r>
                            <w:r>
                              <w:rPr>
                                <w:rFonts w:ascii="Times New Roman" w:hAnsi="Times New Roman" w:eastAsia="Times New Roman" w:cs="Times New Roman"/>
                                <w:color w:val="000000"/>
                                <w:spacing w:val="0"/>
                                <w:w w:val="100"/>
                                <w:position w:val="0"/>
                                <w:lang w:val="en-US" w:eastAsia="en-US" w:bidi="en-US"/>
                              </w:rPr>
                              <w:t>K</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770088"/>
                                <w:spacing w:val="0"/>
                                <w:w w:val="100"/>
                                <w:position w:val="0"/>
                                <w:lang w:val="en-US" w:eastAsia="en-US" w:bidi="en-US"/>
                              </w:rPr>
                              <w:t xml:space="preserve">extends </w:t>
                            </w:r>
                            <w:r>
                              <w:rPr>
                                <w:rFonts w:ascii="Times New Roman" w:hAnsi="Times New Roman" w:eastAsia="Times New Roman" w:cs="Times New Roman"/>
                                <w:color w:val="000000"/>
                                <w:spacing w:val="0"/>
                                <w:w w:val="100"/>
                                <w:position w:val="0"/>
                                <w:lang w:val="en-US" w:eastAsia="en-US" w:bidi="en-US"/>
                              </w:rPr>
                              <w:t>V</w:t>
                            </w:r>
                            <w:r>
                              <w:rPr>
                                <w:rFonts w:ascii="Times New Roman" w:hAnsi="Times New Roman" w:eastAsia="Times New Roman" w:cs="Times New Roman"/>
                                <w:color w:val="981A1A"/>
                                <w:spacing w:val="0"/>
                                <w:w w:val="100"/>
                                <w:position w:val="0"/>
                                <w:lang w:val="en-US" w:eastAsia="en-US" w:bidi="en-US"/>
                              </w:rPr>
                              <w:t xml:space="preserve">&gt; </w:t>
                            </w:r>
                            <w:r>
                              <w:rPr>
                                <w:rFonts w:ascii="Times New Roman" w:hAnsi="Times New Roman" w:eastAsia="Times New Roman" w:cs="Times New Roman"/>
                                <w:color w:val="000000"/>
                                <w:spacing w:val="0"/>
                                <w:w w:val="100"/>
                                <w:position w:val="0"/>
                                <w:lang w:val="en-US" w:eastAsia="en-US" w:bidi="en-US"/>
                              </w:rPr>
                              <w:t>m</w:t>
                            </w:r>
                            <w:r>
                              <w:rPr>
                                <w:rFonts w:ascii="Times New Roman" w:hAnsi="Times New Roman" w:eastAsia="Times New Roman" w:cs="Times New Roman"/>
                                <w:color w:val="34495E"/>
                                <w:spacing w:val="0"/>
                                <w:w w:val="100"/>
                                <w:position w:val="0"/>
                                <w:lang w:val="en-US" w:eastAsia="en-US" w:bidi="en-US"/>
                              </w:rPr>
                              <w:t>);</w:t>
                            </w:r>
                          </w:p>
                        </w:txbxContent>
                      </wps:txbx>
                      <wps:bodyPr wrap="none" lIns="0" tIns="0" rIns="0" bIns="0">
                        <a:noAutofit/>
                      </wps:bodyPr>
                    </wps:wsp>
                  </a:graphicData>
                </a:graphic>
              </wp:anchor>
            </w:drawing>
          </mc:Choice>
          <mc:Fallback>
            <w:pict>
              <v:shape id="Shape 365" o:spid="_x0000_s1026" o:spt="202" type="#_x0000_t202" style="position:absolute;left:0pt;margin-left:129.95pt;margin-top:45.35pt;height:14.15pt;width:382.1pt;mso-position-horizontal-relative:page;mso-wrap-distance-bottom:59.9pt;mso-wrap-distance-top:45.35pt;mso-wrap-style:none;z-index:125830144;mso-width-relative:page;mso-height-relative:page;" filled="f" stroked="f" coordsize="21600,21600" o:gfxdata="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qf8G3&#10;2AAAAAsBAAAPAAAAAAAAAAEAIAAAACIAAABkcnMvZG93bnJldi54bWxQSwECFAAUAAAACACHTuJA&#10;kPxl168BAAB0AwAADgAAAAAAAAABACAAAAAnAQAAZHJzL2Uyb0RvYy54bWxQSwUGAAAAAAYABgBZ&#10;AQAASAUAAAAA&#10;">
                <v:fill on="f" focussize="0,0"/>
                <v:stroke on="f"/>
                <v:imagedata o:title=""/>
                <o:lock v:ext="edit" aspectratio="f"/>
                <v:textbox inset="0mm,0mm,0mm,0mm">
                  <w:txbxContent>
                    <w:p>
                      <w:pPr>
                        <w:pStyle w:val="11"/>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770088"/>
                          <w:spacing w:val="0"/>
                          <w:w w:val="100"/>
                          <w:position w:val="0"/>
                          <w:lang w:val="en-US" w:eastAsia="en-US" w:bidi="en-US"/>
                        </w:rPr>
                        <w:t xml:space="preserve">static </w:t>
                      </w:r>
                      <w:r>
                        <w:rPr>
                          <w:rFonts w:ascii="Times New Roman" w:hAnsi="Times New Roman" w:eastAsia="Times New Roman" w:cs="Times New Roman"/>
                          <w:color w:val="981A1A"/>
                          <w:spacing w:val="0"/>
                          <w:w w:val="100"/>
                          <w:position w:val="0"/>
                          <w:lang w:val="en-US" w:eastAsia="en-US" w:bidi="en-US"/>
                        </w:rPr>
                        <w:t>&lt;</w:t>
                      </w:r>
                      <w:r>
                        <w:rPr>
                          <w:rFonts w:ascii="Times New Roman" w:hAnsi="Times New Roman" w:eastAsia="Times New Roman" w:cs="Times New Roman"/>
                          <w:color w:val="000000"/>
                          <w:spacing w:val="0"/>
                          <w:w w:val="100"/>
                          <w:position w:val="0"/>
                          <w:lang w:val="en-US" w:eastAsia="en-US" w:bidi="en-US"/>
                        </w:rPr>
                        <w:t>K</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V</w:t>
                      </w:r>
                      <w:r>
                        <w:rPr>
                          <w:rFonts w:ascii="Times New Roman" w:hAnsi="Times New Roman" w:eastAsia="Times New Roman" w:cs="Times New Roman"/>
                          <w:color w:val="981A1A"/>
                          <w:spacing w:val="0"/>
                          <w:w w:val="100"/>
                          <w:position w:val="0"/>
                          <w:lang w:val="en-US" w:eastAsia="en-US" w:bidi="en-US"/>
                        </w:rPr>
                        <w:t xml:space="preserve">&gt; </w:t>
                      </w:r>
                      <w:r>
                        <w:rPr>
                          <w:rFonts w:ascii="Times New Roman" w:hAnsi="Times New Roman" w:eastAsia="Times New Roman" w:cs="Times New Roman"/>
                          <w:color w:val="000000"/>
                          <w:spacing w:val="0"/>
                          <w:w w:val="100"/>
                          <w:position w:val="0"/>
                          <w:lang w:val="en-US" w:eastAsia="en-US" w:bidi="en-US"/>
                        </w:rPr>
                        <w:t>Map</w:t>
                      </w:r>
                      <w:r>
                        <w:rPr>
                          <w:rFonts w:ascii="Times New Roman" w:hAnsi="Times New Roman" w:eastAsia="Times New Roman" w:cs="Times New Roman"/>
                          <w:color w:val="981A1A"/>
                          <w:spacing w:val="0"/>
                          <w:w w:val="100"/>
                          <w:position w:val="0"/>
                          <w:lang w:val="en-US" w:eastAsia="en-US" w:bidi="en-US"/>
                        </w:rPr>
                        <w:t>&lt;</w:t>
                      </w:r>
                      <w:r>
                        <w:rPr>
                          <w:rFonts w:ascii="Times New Roman" w:hAnsi="Times New Roman" w:eastAsia="Times New Roman" w:cs="Times New Roman"/>
                          <w:color w:val="000000"/>
                          <w:spacing w:val="0"/>
                          <w:w w:val="100"/>
                          <w:position w:val="0"/>
                          <w:lang w:val="en-US" w:eastAsia="en-US" w:bidi="en-US"/>
                        </w:rPr>
                        <w:t>K</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V</w:t>
                      </w:r>
                      <w:r>
                        <w:rPr>
                          <w:rFonts w:ascii="Times New Roman" w:hAnsi="Times New Roman" w:eastAsia="Times New Roman" w:cs="Times New Roman"/>
                          <w:color w:val="981A1A"/>
                          <w:spacing w:val="0"/>
                          <w:w w:val="100"/>
                          <w:position w:val="0"/>
                          <w:lang w:val="en-US" w:eastAsia="en-US" w:bidi="en-US"/>
                        </w:rPr>
                        <w:t xml:space="preserve">&gt; </w:t>
                      </w:r>
                      <w:r>
                        <w:rPr>
                          <w:rFonts w:ascii="Times New Roman" w:hAnsi="Times New Roman" w:eastAsia="Times New Roman" w:cs="Times New Roman"/>
                          <w:color w:val="000000"/>
                          <w:spacing w:val="0"/>
                          <w:w w:val="100"/>
                          <w:position w:val="0"/>
                          <w:lang w:val="en-US" w:eastAsia="en-US" w:bidi="en-US"/>
                        </w:rPr>
                        <w:t>unmodifiableMap</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Map</w:t>
                      </w:r>
                      <w:r>
                        <w:rPr>
                          <w:rFonts w:ascii="Times New Roman" w:hAnsi="Times New Roman" w:eastAsia="Times New Roman" w:cs="Times New Roman"/>
                          <w:color w:val="981A1A"/>
                          <w:spacing w:val="0"/>
                          <w:w w:val="100"/>
                          <w:position w:val="0"/>
                          <w:lang w:val="en-US" w:eastAsia="en-US" w:bidi="en-US"/>
                        </w:rPr>
                        <w:t xml:space="preserve">&lt;? </w:t>
                      </w:r>
                      <w:r>
                        <w:rPr>
                          <w:rFonts w:ascii="Times New Roman" w:hAnsi="Times New Roman" w:eastAsia="Times New Roman" w:cs="Times New Roman"/>
                          <w:color w:val="770088"/>
                          <w:spacing w:val="0"/>
                          <w:w w:val="100"/>
                          <w:position w:val="0"/>
                          <w:lang w:val="en-US" w:eastAsia="en-US" w:bidi="en-US"/>
                        </w:rPr>
                        <w:t xml:space="preserve">extends </w:t>
                      </w:r>
                      <w:r>
                        <w:rPr>
                          <w:rFonts w:ascii="Times New Roman" w:hAnsi="Times New Roman" w:eastAsia="Times New Roman" w:cs="Times New Roman"/>
                          <w:color w:val="000000"/>
                          <w:spacing w:val="0"/>
                          <w:w w:val="100"/>
                          <w:position w:val="0"/>
                          <w:lang w:val="en-US" w:eastAsia="en-US" w:bidi="en-US"/>
                        </w:rPr>
                        <w:t>K</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770088"/>
                          <w:spacing w:val="0"/>
                          <w:w w:val="100"/>
                          <w:position w:val="0"/>
                          <w:lang w:val="en-US" w:eastAsia="en-US" w:bidi="en-US"/>
                        </w:rPr>
                        <w:t xml:space="preserve">extends </w:t>
                      </w:r>
                      <w:r>
                        <w:rPr>
                          <w:rFonts w:ascii="Times New Roman" w:hAnsi="Times New Roman" w:eastAsia="Times New Roman" w:cs="Times New Roman"/>
                          <w:color w:val="000000"/>
                          <w:spacing w:val="0"/>
                          <w:w w:val="100"/>
                          <w:position w:val="0"/>
                          <w:lang w:val="en-US" w:eastAsia="en-US" w:bidi="en-US"/>
                        </w:rPr>
                        <w:t>V</w:t>
                      </w:r>
                      <w:r>
                        <w:rPr>
                          <w:rFonts w:ascii="Times New Roman" w:hAnsi="Times New Roman" w:eastAsia="Times New Roman" w:cs="Times New Roman"/>
                          <w:color w:val="981A1A"/>
                          <w:spacing w:val="0"/>
                          <w:w w:val="100"/>
                          <w:position w:val="0"/>
                          <w:lang w:val="en-US" w:eastAsia="en-US" w:bidi="en-US"/>
                        </w:rPr>
                        <w:t xml:space="preserve">&gt; </w:t>
                      </w:r>
                      <w:r>
                        <w:rPr>
                          <w:rFonts w:ascii="Times New Roman" w:hAnsi="Times New Roman" w:eastAsia="Times New Roman" w:cs="Times New Roman"/>
                          <w:color w:val="000000"/>
                          <w:spacing w:val="0"/>
                          <w:w w:val="100"/>
                          <w:position w:val="0"/>
                          <w:lang w:val="en-US" w:eastAsia="en-US" w:bidi="en-US"/>
                        </w:rPr>
                        <w:t>m</w:t>
                      </w:r>
                      <w:r>
                        <w:rPr>
                          <w:rFonts w:ascii="Times New Roman" w:hAnsi="Times New Roman" w:eastAsia="Times New Roman" w:cs="Times New Roman"/>
                          <w:color w:val="34495E"/>
                          <w:spacing w:val="0"/>
                          <w:w w:val="100"/>
                          <w:position w:val="0"/>
                          <w:lang w:val="en-US" w:eastAsia="en-US" w:bidi="en-US"/>
                        </w:rPr>
                        <w:t>);</w:t>
                      </w:r>
                    </w:p>
                  </w:txbxContent>
                </v:textbox>
                <w10:wrap type="topAndBottom"/>
              </v:shape>
            </w:pict>
          </mc:Fallback>
        </mc:AlternateContent>
      </w:r>
      <w:r>
        <mc:AlternateContent>
          <mc:Choice Requires="wps">
            <w:drawing>
              <wp:anchor distT="758825" distB="577850" distL="0" distR="0" simplePos="0" relativeHeight="125830144" behindDoc="0" locked="0" layoutInCell="1" allowOverlap="1">
                <wp:simplePos x="0" y="0"/>
                <wp:positionH relativeFrom="page">
                  <wp:posOffset>1177925</wp:posOffset>
                </wp:positionH>
                <wp:positionV relativeFrom="paragraph">
                  <wp:posOffset>758825</wp:posOffset>
                </wp:positionV>
                <wp:extent cx="895985" cy="179705"/>
                <wp:effectExtent l="0" t="0" r="0" b="0"/>
                <wp:wrapTopAndBottom/>
                <wp:docPr id="367" name="Shape 367"/>
                <wp:cNvGraphicFramePr/>
                <a:graphic xmlns:a="http://schemas.openxmlformats.org/drawingml/2006/main">
                  <a:graphicData uri="http://schemas.microsoft.com/office/word/2010/wordprocessingShape">
                    <wps:wsp>
                      <wps:cNvSpPr txBox="1"/>
                      <wps:spPr>
                        <a:xfrm>
                          <a:off x="0" y="0"/>
                          <a:ext cx="895985" cy="179705"/>
                        </a:xfrm>
                        <a:prstGeom prst="rect">
                          <a:avLst/>
                        </a:prstGeom>
                        <a:noFill/>
                      </wps:spPr>
                      <wps:txbx>
                        <w:txbxContent>
                          <w:p>
                            <w:pPr>
                              <w:pStyle w:val="11"/>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770088"/>
                                <w:spacing w:val="0"/>
                                <w:w w:val="100"/>
                                <w:position w:val="0"/>
                                <w:lang w:val="en-US" w:eastAsia="en-US" w:bidi="en-US"/>
                              </w:rPr>
                              <w:t>public static</w:t>
                            </w:r>
                          </w:p>
                        </w:txbxContent>
                      </wps:txbx>
                      <wps:bodyPr wrap="none" lIns="0" tIns="0" rIns="0" bIns="0">
                        <a:noAutofit/>
                      </wps:bodyPr>
                    </wps:wsp>
                  </a:graphicData>
                </a:graphic>
              </wp:anchor>
            </w:drawing>
          </mc:Choice>
          <mc:Fallback>
            <w:pict>
              <v:shape id="Shape 367" o:spid="_x0000_s1026" o:spt="202" type="#_x0000_t202" style="position:absolute;left:0pt;margin-left:92.75pt;margin-top:59.75pt;height:14.15pt;width:70.55pt;mso-position-horizontal-relative:page;mso-wrap-distance-bottom:45.5pt;mso-wrap-distance-top:59.75pt;mso-wrap-style:none;z-index:125830144;mso-width-relative:page;mso-height-relative:page;" filled="f" stroked="f" coordsize="21600,21600" o:gfxdata="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D+CuYTX&#10;AAAACwEAAA8AAAAAAAAAAQAgAAAAIgAAAGRycy9kb3ducmV2LnhtbFBLAQIUABQAAAAIAIdO4kC5&#10;uGO5rwEAAHMDAAAOAAAAAAAAAAEAIAAAACYBAABkcnMvZTJvRG9jLnhtbFBLBQYAAAAABgAGAFkB&#10;AABHBQAAAAA=&#10;">
                <v:fill on="f" focussize="0,0"/>
                <v:stroke on="f"/>
                <v:imagedata o:title=""/>
                <o:lock v:ext="edit" aspectratio="f"/>
                <v:textbox inset="0mm,0mm,0mm,0mm">
                  <w:txbxContent>
                    <w:p>
                      <w:pPr>
                        <w:pStyle w:val="11"/>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770088"/>
                          <w:spacing w:val="0"/>
                          <w:w w:val="100"/>
                          <w:position w:val="0"/>
                          <w:lang w:val="en-US" w:eastAsia="en-US" w:bidi="en-US"/>
                        </w:rPr>
                        <w:t>public static</w:t>
                      </w:r>
                    </w:p>
                  </w:txbxContent>
                </v:textbox>
                <w10:wrap type="topAndBottom"/>
              </v:shape>
            </w:pict>
          </mc:Fallback>
        </mc:AlternateContent>
      </w:r>
      <w:r>
        <mc:AlternateContent>
          <mc:Choice Requires="wps">
            <w:drawing>
              <wp:anchor distT="941705" distB="394970" distL="0" distR="0" simplePos="0" relativeHeight="125830144" behindDoc="0" locked="0" layoutInCell="1" allowOverlap="1">
                <wp:simplePos x="0" y="0"/>
                <wp:positionH relativeFrom="page">
                  <wp:posOffset>1177925</wp:posOffset>
                </wp:positionH>
                <wp:positionV relativeFrom="paragraph">
                  <wp:posOffset>941705</wp:posOffset>
                </wp:positionV>
                <wp:extent cx="426720" cy="179705"/>
                <wp:effectExtent l="0" t="0" r="0" b="0"/>
                <wp:wrapTopAndBottom/>
                <wp:docPr id="369" name="Shape 369"/>
                <wp:cNvGraphicFramePr/>
                <a:graphic xmlns:a="http://schemas.openxmlformats.org/drawingml/2006/main">
                  <a:graphicData uri="http://schemas.microsoft.com/office/word/2010/wordprocessingShape">
                    <wps:wsp>
                      <wps:cNvSpPr txBox="1"/>
                      <wps:spPr>
                        <a:xfrm>
                          <a:off x="0" y="0"/>
                          <a:ext cx="426720" cy="179705"/>
                        </a:xfrm>
                        <a:prstGeom prst="rect">
                          <a:avLst/>
                        </a:prstGeom>
                        <a:noFill/>
                      </wps:spPr>
                      <wps:txbx>
                        <w:txbxContent>
                          <w:p>
                            <w:pPr>
                              <w:pStyle w:val="11"/>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770088"/>
                                <w:spacing w:val="0"/>
                                <w:w w:val="100"/>
                                <w:position w:val="0"/>
                                <w:lang w:val="en-US" w:eastAsia="en-US" w:bidi="en-US"/>
                              </w:rPr>
                              <w:t>public</w:t>
                            </w:r>
                          </w:p>
                        </w:txbxContent>
                      </wps:txbx>
                      <wps:bodyPr wrap="none" lIns="0" tIns="0" rIns="0" bIns="0">
                        <a:noAutofit/>
                      </wps:bodyPr>
                    </wps:wsp>
                  </a:graphicData>
                </a:graphic>
              </wp:anchor>
            </w:drawing>
          </mc:Choice>
          <mc:Fallback>
            <w:pict>
              <v:shape id="Shape 369" o:spid="_x0000_s1026" o:spt="202" type="#_x0000_t202" style="position:absolute;left:0pt;margin-left:92.75pt;margin-top:74.15pt;height:14.15pt;width:33.6pt;mso-position-horizontal-relative:page;mso-wrap-distance-bottom:31.1pt;mso-wrap-distance-top:74.15pt;mso-wrap-style:none;z-index:125830144;mso-width-relative:page;mso-height-relative:page;" filled="f" stroked="f" coordsize="21600,21600" o:gfxdata="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EdTNXXY&#10;AAAACwEAAA8AAAAAAAAAAQAgAAAAIgAAAGRycy9kb3ducmV2LnhtbFBLAQIUABQAAAAIAIdO4kCM&#10;fkY8rgEAAHMDAAAOAAAAAAAAAAEAIAAAACcBAABkcnMvZTJvRG9jLnhtbFBLBQYAAAAABgAGAFkB&#10;AABHBQAAAAA=&#10;">
                <v:fill on="f" focussize="0,0"/>
                <v:stroke on="f"/>
                <v:imagedata o:title=""/>
                <o:lock v:ext="edit" aspectratio="f"/>
                <v:textbox inset="0mm,0mm,0mm,0mm">
                  <w:txbxContent>
                    <w:p>
                      <w:pPr>
                        <w:pStyle w:val="11"/>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770088"/>
                          <w:spacing w:val="0"/>
                          <w:w w:val="100"/>
                          <w:position w:val="0"/>
                          <w:lang w:val="en-US" w:eastAsia="en-US" w:bidi="en-US"/>
                        </w:rPr>
                        <w:t>public</w:t>
                      </w:r>
                    </w:p>
                  </w:txbxContent>
                </v:textbox>
                <w10:wrap type="topAndBottom"/>
              </v:shape>
            </w:pict>
          </mc:Fallback>
        </mc:AlternateContent>
      </w:r>
      <w:r>
        <mc:AlternateContent>
          <mc:Choice Requires="wps">
            <w:drawing>
              <wp:anchor distT="1124585" distB="193675" distL="0" distR="0" simplePos="0" relativeHeight="125830144" behindDoc="0" locked="0" layoutInCell="1" allowOverlap="1">
                <wp:simplePos x="0" y="0"/>
                <wp:positionH relativeFrom="page">
                  <wp:posOffset>1169035</wp:posOffset>
                </wp:positionH>
                <wp:positionV relativeFrom="paragraph">
                  <wp:posOffset>1124585</wp:posOffset>
                </wp:positionV>
                <wp:extent cx="435610" cy="198120"/>
                <wp:effectExtent l="0" t="0" r="0" b="0"/>
                <wp:wrapTopAndBottom/>
                <wp:docPr id="371" name="Shape 371"/>
                <wp:cNvGraphicFramePr/>
                <a:graphic xmlns:a="http://schemas.openxmlformats.org/drawingml/2006/main">
                  <a:graphicData uri="http://schemas.microsoft.com/office/word/2010/wordprocessingShape">
                    <wps:wsp>
                      <wps:cNvSpPr txBox="1"/>
                      <wps:spPr>
                        <a:xfrm>
                          <a:off x="0" y="0"/>
                          <a:ext cx="435610" cy="198120"/>
                        </a:xfrm>
                        <a:prstGeom prst="rect">
                          <a:avLst/>
                        </a:prstGeom>
                        <a:noFill/>
                      </wps:spPr>
                      <wps:txbx>
                        <w:txbxContent>
                          <w:p>
                            <w:pPr>
                              <w:pStyle w:val="11"/>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V</w:t>
                            </w:r>
                            <w:r>
                              <w:rPr>
                                <w:rFonts w:ascii="Times New Roman" w:hAnsi="Times New Roman" w:eastAsia="Times New Roman" w:cs="Times New Roman"/>
                                <w:color w:val="981A1A"/>
                                <w:spacing w:val="0"/>
                                <w:w w:val="100"/>
                                <w:position w:val="0"/>
                                <w:lang w:val="en-US" w:eastAsia="en-US" w:bidi="en-US"/>
                              </w:rPr>
                              <w:t xml:space="preserve">&gt; </w:t>
                            </w:r>
                            <w:r>
                              <w:rPr>
                                <w:rFonts w:ascii="Times New Roman" w:hAnsi="Times New Roman" w:eastAsia="Times New Roman" w:cs="Times New Roman"/>
                                <w:color w:val="000000"/>
                                <w:spacing w:val="0"/>
                                <w:w w:val="100"/>
                                <w:position w:val="0"/>
                                <w:lang w:val="en-US" w:eastAsia="en-US" w:bidi="en-US"/>
                              </w:rPr>
                              <w:t>m</w:t>
                            </w:r>
                            <w:r>
                              <w:rPr>
                                <w:rFonts w:ascii="Times New Roman" w:hAnsi="Times New Roman" w:eastAsia="Times New Roman" w:cs="Times New Roman"/>
                                <w:color w:val="34495E"/>
                                <w:spacing w:val="0"/>
                                <w:w w:val="100"/>
                                <w:position w:val="0"/>
                                <w:lang w:val="en-US" w:eastAsia="en-US" w:bidi="en-US"/>
                              </w:rPr>
                              <w:t>);</w:t>
                            </w:r>
                          </w:p>
                        </w:txbxContent>
                      </wps:txbx>
                      <wps:bodyPr wrap="none" lIns="0" tIns="0" rIns="0" bIns="0">
                        <a:noAutofit/>
                      </wps:bodyPr>
                    </wps:wsp>
                  </a:graphicData>
                </a:graphic>
              </wp:anchor>
            </w:drawing>
          </mc:Choice>
          <mc:Fallback>
            <w:pict>
              <v:shape id="Shape 371" o:spid="_x0000_s1026" o:spt="202" type="#_x0000_t202" style="position:absolute;left:0pt;margin-left:92.05pt;margin-top:88.55pt;height:15.6pt;width:34.3pt;mso-position-horizontal-relative:page;mso-wrap-distance-bottom:15.25pt;mso-wrap-distance-top:88.55pt;mso-wrap-style:none;z-index:125830144;mso-width-relative:page;mso-height-relative:page;" filled="f" stroked="f" coordsize="21600,21600" o:gfxdata="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1O7F59YA&#10;AAALAQAADwAAAAAAAAABACAAAAAiAAAAZHJzL2Rvd25yZXYueG1sUEsBAhQAFAAAAAgAh07iQFD9&#10;ByqvAQAAcwMAAA4AAAAAAAAAAQAgAAAAJQEAAGRycy9lMm9Eb2MueG1sUEsFBgAAAAAGAAYAWQEA&#10;AEYFAAAAAA==&#10;">
                <v:fill on="f" focussize="0,0"/>
                <v:stroke on="f"/>
                <v:imagedata o:title=""/>
                <o:lock v:ext="edit" aspectratio="f"/>
                <v:textbox inset="0mm,0mm,0mm,0mm">
                  <w:txbxContent>
                    <w:p>
                      <w:pPr>
                        <w:pStyle w:val="11"/>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V</w:t>
                      </w:r>
                      <w:r>
                        <w:rPr>
                          <w:rFonts w:ascii="Times New Roman" w:hAnsi="Times New Roman" w:eastAsia="Times New Roman" w:cs="Times New Roman"/>
                          <w:color w:val="981A1A"/>
                          <w:spacing w:val="0"/>
                          <w:w w:val="100"/>
                          <w:position w:val="0"/>
                          <w:lang w:val="en-US" w:eastAsia="en-US" w:bidi="en-US"/>
                        </w:rPr>
                        <w:t xml:space="preserve">&gt; </w:t>
                      </w:r>
                      <w:r>
                        <w:rPr>
                          <w:rFonts w:ascii="Times New Roman" w:hAnsi="Times New Roman" w:eastAsia="Times New Roman" w:cs="Times New Roman"/>
                          <w:color w:val="000000"/>
                          <w:spacing w:val="0"/>
                          <w:w w:val="100"/>
                          <w:position w:val="0"/>
                          <w:lang w:val="en-US" w:eastAsia="en-US" w:bidi="en-US"/>
                        </w:rPr>
                        <w:t>m</w:t>
                      </w:r>
                      <w:r>
                        <w:rPr>
                          <w:rFonts w:ascii="Times New Roman" w:hAnsi="Times New Roman" w:eastAsia="Times New Roman" w:cs="Times New Roman"/>
                          <w:color w:val="34495E"/>
                          <w:spacing w:val="0"/>
                          <w:w w:val="100"/>
                          <w:position w:val="0"/>
                          <w:lang w:val="en-US" w:eastAsia="en-US" w:bidi="en-US"/>
                        </w:rPr>
                        <w:t>);</w:t>
                      </w:r>
                    </w:p>
                  </w:txbxContent>
                </v:textbox>
                <w10:wrap type="topAndBottom"/>
              </v:shape>
            </w:pict>
          </mc:Fallback>
        </mc:AlternateContent>
      </w:r>
      <w:r>
        <mc:AlternateContent>
          <mc:Choice Requires="wps">
            <w:drawing>
              <wp:anchor distT="758825" distB="577850" distL="0" distR="0" simplePos="0" relativeHeight="125830144" behindDoc="0" locked="0" layoutInCell="1" allowOverlap="1">
                <wp:simplePos x="0" y="0"/>
                <wp:positionH relativeFrom="page">
                  <wp:posOffset>2186940</wp:posOffset>
                </wp:positionH>
                <wp:positionV relativeFrom="paragraph">
                  <wp:posOffset>758825</wp:posOffset>
                </wp:positionV>
                <wp:extent cx="3913505" cy="179705"/>
                <wp:effectExtent l="0" t="0" r="0" b="0"/>
                <wp:wrapTopAndBottom/>
                <wp:docPr id="373" name="Shape 373"/>
                <wp:cNvGraphicFramePr/>
                <a:graphic xmlns:a="http://schemas.openxmlformats.org/drawingml/2006/main">
                  <a:graphicData uri="http://schemas.microsoft.com/office/word/2010/wordprocessingShape">
                    <wps:wsp>
                      <wps:cNvSpPr txBox="1"/>
                      <wps:spPr>
                        <a:xfrm>
                          <a:off x="0" y="0"/>
                          <a:ext cx="3913505" cy="179705"/>
                        </a:xfrm>
                        <a:prstGeom prst="rect">
                          <a:avLst/>
                        </a:prstGeom>
                        <a:noFill/>
                      </wps:spPr>
                      <wps:txbx>
                        <w:txbxContent>
                          <w:p>
                            <w:pPr>
                              <w:pStyle w:val="11"/>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SortedSet </w:t>
                            </w:r>
                            <w:r>
                              <w:rPr>
                                <w:rFonts w:ascii="Times New Roman" w:hAnsi="Times New Roman" w:eastAsia="Times New Roman" w:cs="Times New Roman"/>
                                <w:color w:val="0000FF"/>
                                <w:spacing w:val="0"/>
                                <w:w w:val="100"/>
                                <w:position w:val="0"/>
                                <w:lang w:val="en-US" w:eastAsia="en-US" w:bidi="en-US"/>
                              </w:rPr>
                              <w:t>unmodifiableSortedSet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SortedSet</w:t>
                            </w:r>
                            <w:r>
                              <w:rPr>
                                <w:rFonts w:ascii="Times New Roman" w:hAnsi="Times New Roman" w:eastAsia="Times New Roman" w:cs="Times New Roman"/>
                                <w:color w:val="981A1A"/>
                                <w:spacing w:val="0"/>
                                <w:w w:val="100"/>
                                <w:position w:val="0"/>
                                <w:lang w:val="en-US" w:eastAsia="en-US" w:bidi="en-US"/>
                              </w:rPr>
                              <w:t xml:space="preserve">&lt;? </w:t>
                            </w:r>
                            <w:r>
                              <w:rPr>
                                <w:rFonts w:ascii="Times New Roman" w:hAnsi="Times New Roman" w:eastAsia="Times New Roman" w:cs="Times New Roman"/>
                                <w:color w:val="770088"/>
                                <w:spacing w:val="0"/>
                                <w:w w:val="100"/>
                                <w:position w:val="0"/>
                                <w:lang w:val="en-US" w:eastAsia="en-US" w:bidi="en-US"/>
                              </w:rPr>
                              <w:t xml:space="preserve">extends </w:t>
                            </w:r>
                            <w:r>
                              <w:rPr>
                                <w:rFonts w:ascii="Times New Roman" w:hAnsi="Times New Roman" w:eastAsia="Times New Roman" w:cs="Times New Roman"/>
                                <w:color w:val="000000"/>
                                <w:spacing w:val="0"/>
                                <w:w w:val="100"/>
                                <w:position w:val="0"/>
                                <w:lang w:val="en-US" w:eastAsia="en-US" w:bidi="en-US"/>
                              </w:rPr>
                              <w:t>T</w:t>
                            </w:r>
                            <w:r>
                              <w:rPr>
                                <w:rFonts w:ascii="Times New Roman" w:hAnsi="Times New Roman" w:eastAsia="Times New Roman" w:cs="Times New Roman"/>
                                <w:color w:val="981A1A"/>
                                <w:spacing w:val="0"/>
                                <w:w w:val="100"/>
                                <w:position w:val="0"/>
                                <w:lang w:val="en-US" w:eastAsia="en-US" w:bidi="en-US"/>
                              </w:rPr>
                              <w:t xml:space="preserve">&gt; </w:t>
                            </w:r>
                            <w:r>
                              <w:rPr>
                                <w:rFonts w:ascii="Times New Roman" w:hAnsi="Times New Roman" w:eastAsia="Times New Roman" w:cs="Times New Roman"/>
                                <w:color w:val="000000"/>
                                <w:spacing w:val="0"/>
                                <w:w w:val="100"/>
                                <w:position w:val="0"/>
                                <w:lang w:val="en-US" w:eastAsia="en-US" w:bidi="en-US"/>
                              </w:rPr>
                              <w:t>s</w:t>
                            </w:r>
                            <w:r>
                              <w:rPr>
                                <w:rFonts w:ascii="Times New Roman" w:hAnsi="Times New Roman" w:eastAsia="Times New Roman" w:cs="Times New Roman"/>
                                <w:color w:val="34495E"/>
                                <w:spacing w:val="0"/>
                                <w:w w:val="100"/>
                                <w:position w:val="0"/>
                                <w:lang w:val="en-US" w:eastAsia="en-US" w:bidi="en-US"/>
                              </w:rPr>
                              <w:t>);</w:t>
                            </w:r>
                          </w:p>
                        </w:txbxContent>
                      </wps:txbx>
                      <wps:bodyPr wrap="none" lIns="0" tIns="0" rIns="0" bIns="0">
                        <a:noAutofit/>
                      </wps:bodyPr>
                    </wps:wsp>
                  </a:graphicData>
                </a:graphic>
              </wp:anchor>
            </w:drawing>
          </mc:Choice>
          <mc:Fallback>
            <w:pict>
              <v:shape id="Shape 373" o:spid="_x0000_s1026" o:spt="202" type="#_x0000_t202" style="position:absolute;left:0pt;margin-left:172.2pt;margin-top:59.75pt;height:14.15pt;width:308.15pt;mso-position-horizontal-relative:page;mso-wrap-distance-bottom:45.5pt;mso-wrap-distance-top:59.75pt;mso-wrap-style:none;z-index:125830144;mso-width-relative:page;mso-height-relative:page;" filled="f" stroked="f" coordsize="21600,21600" o:gfxdata="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xr1ac&#10;2AAAAAsBAAAPAAAAAAAAAAEAIAAAACIAAABkcnMvZG93bnJldi54bWxQSwECFAAUAAAACACHTuJA&#10;IFJtJK8BAAB0AwAADgAAAAAAAAABACAAAAAnAQAAZHJzL2Uyb0RvYy54bWxQSwUGAAAAAAYABgBZ&#10;AQAASAUAAAAA&#10;">
                <v:fill on="f" focussize="0,0"/>
                <v:stroke on="f"/>
                <v:imagedata o:title=""/>
                <o:lock v:ext="edit" aspectratio="f"/>
                <v:textbox inset="0mm,0mm,0mm,0mm">
                  <w:txbxContent>
                    <w:p>
                      <w:pPr>
                        <w:pStyle w:val="11"/>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SortedSet </w:t>
                      </w:r>
                      <w:r>
                        <w:rPr>
                          <w:rFonts w:ascii="Times New Roman" w:hAnsi="Times New Roman" w:eastAsia="Times New Roman" w:cs="Times New Roman"/>
                          <w:color w:val="0000FF"/>
                          <w:spacing w:val="0"/>
                          <w:w w:val="100"/>
                          <w:position w:val="0"/>
                          <w:lang w:val="en-US" w:eastAsia="en-US" w:bidi="en-US"/>
                        </w:rPr>
                        <w:t>unmodifiableSortedSet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SortedSet</w:t>
                      </w:r>
                      <w:r>
                        <w:rPr>
                          <w:rFonts w:ascii="Times New Roman" w:hAnsi="Times New Roman" w:eastAsia="Times New Roman" w:cs="Times New Roman"/>
                          <w:color w:val="981A1A"/>
                          <w:spacing w:val="0"/>
                          <w:w w:val="100"/>
                          <w:position w:val="0"/>
                          <w:lang w:val="en-US" w:eastAsia="en-US" w:bidi="en-US"/>
                        </w:rPr>
                        <w:t xml:space="preserve">&lt;? </w:t>
                      </w:r>
                      <w:r>
                        <w:rPr>
                          <w:rFonts w:ascii="Times New Roman" w:hAnsi="Times New Roman" w:eastAsia="Times New Roman" w:cs="Times New Roman"/>
                          <w:color w:val="770088"/>
                          <w:spacing w:val="0"/>
                          <w:w w:val="100"/>
                          <w:position w:val="0"/>
                          <w:lang w:val="en-US" w:eastAsia="en-US" w:bidi="en-US"/>
                        </w:rPr>
                        <w:t xml:space="preserve">extends </w:t>
                      </w:r>
                      <w:r>
                        <w:rPr>
                          <w:rFonts w:ascii="Times New Roman" w:hAnsi="Times New Roman" w:eastAsia="Times New Roman" w:cs="Times New Roman"/>
                          <w:color w:val="000000"/>
                          <w:spacing w:val="0"/>
                          <w:w w:val="100"/>
                          <w:position w:val="0"/>
                          <w:lang w:val="en-US" w:eastAsia="en-US" w:bidi="en-US"/>
                        </w:rPr>
                        <w:t>T</w:t>
                      </w:r>
                      <w:r>
                        <w:rPr>
                          <w:rFonts w:ascii="Times New Roman" w:hAnsi="Times New Roman" w:eastAsia="Times New Roman" w:cs="Times New Roman"/>
                          <w:color w:val="981A1A"/>
                          <w:spacing w:val="0"/>
                          <w:w w:val="100"/>
                          <w:position w:val="0"/>
                          <w:lang w:val="en-US" w:eastAsia="en-US" w:bidi="en-US"/>
                        </w:rPr>
                        <w:t xml:space="preserve">&gt; </w:t>
                      </w:r>
                      <w:r>
                        <w:rPr>
                          <w:rFonts w:ascii="Times New Roman" w:hAnsi="Times New Roman" w:eastAsia="Times New Roman" w:cs="Times New Roman"/>
                          <w:color w:val="000000"/>
                          <w:spacing w:val="0"/>
                          <w:w w:val="100"/>
                          <w:position w:val="0"/>
                          <w:lang w:val="en-US" w:eastAsia="en-US" w:bidi="en-US"/>
                        </w:rPr>
                        <w:t>s</w:t>
                      </w:r>
                      <w:r>
                        <w:rPr>
                          <w:rFonts w:ascii="Times New Roman" w:hAnsi="Times New Roman" w:eastAsia="Times New Roman" w:cs="Times New Roman"/>
                          <w:color w:val="34495E"/>
                          <w:spacing w:val="0"/>
                          <w:w w:val="100"/>
                          <w:position w:val="0"/>
                          <w:lang w:val="en-US" w:eastAsia="en-US" w:bidi="en-US"/>
                        </w:rPr>
                        <w:t>);</w:t>
                      </w:r>
                    </w:p>
                  </w:txbxContent>
                </v:textbox>
                <w10:wrap type="topAndBottom"/>
              </v:shape>
            </w:pict>
          </mc:Fallback>
        </mc:AlternateContent>
      </w:r>
      <w:r>
        <mc:AlternateContent>
          <mc:Choice Requires="wps">
            <w:drawing>
              <wp:anchor distT="941705" distB="394970" distL="0" distR="0" simplePos="0" relativeHeight="125830144" behindDoc="0" locked="0" layoutInCell="1" allowOverlap="1">
                <wp:simplePos x="0" y="0"/>
                <wp:positionH relativeFrom="page">
                  <wp:posOffset>1650365</wp:posOffset>
                </wp:positionH>
                <wp:positionV relativeFrom="paragraph">
                  <wp:posOffset>941705</wp:posOffset>
                </wp:positionV>
                <wp:extent cx="4919345" cy="179705"/>
                <wp:effectExtent l="0" t="0" r="0" b="0"/>
                <wp:wrapTopAndBottom/>
                <wp:docPr id="375" name="Shape 375"/>
                <wp:cNvGraphicFramePr/>
                <a:graphic xmlns:a="http://schemas.openxmlformats.org/drawingml/2006/main">
                  <a:graphicData uri="http://schemas.microsoft.com/office/word/2010/wordprocessingShape">
                    <wps:wsp>
                      <wps:cNvSpPr txBox="1"/>
                      <wps:spPr>
                        <a:xfrm>
                          <a:off x="0" y="0"/>
                          <a:ext cx="4919345" cy="179705"/>
                        </a:xfrm>
                        <a:prstGeom prst="rect">
                          <a:avLst/>
                        </a:prstGeom>
                        <a:noFill/>
                      </wps:spPr>
                      <wps:txbx>
                        <w:txbxContent>
                          <w:p>
                            <w:pPr>
                              <w:pStyle w:val="11"/>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770088"/>
                                <w:spacing w:val="0"/>
                                <w:w w:val="100"/>
                                <w:position w:val="0"/>
                                <w:lang w:val="en-US" w:eastAsia="en-US" w:bidi="en-US"/>
                              </w:rPr>
                              <w:t xml:space="preserve">static </w:t>
                            </w:r>
                            <w:r>
                              <w:rPr>
                                <w:rFonts w:ascii="Times New Roman" w:hAnsi="Times New Roman" w:eastAsia="Times New Roman" w:cs="Times New Roman"/>
                                <w:color w:val="981A1A"/>
                                <w:spacing w:val="0"/>
                                <w:w w:val="100"/>
                                <w:position w:val="0"/>
                                <w:lang w:val="en-US" w:eastAsia="en-US" w:bidi="en-US"/>
                              </w:rPr>
                              <w:t>&lt;</w:t>
                            </w:r>
                            <w:r>
                              <w:rPr>
                                <w:rFonts w:ascii="Times New Roman" w:hAnsi="Times New Roman" w:eastAsia="Times New Roman" w:cs="Times New Roman"/>
                                <w:color w:val="000000"/>
                                <w:spacing w:val="0"/>
                                <w:w w:val="100"/>
                                <w:position w:val="0"/>
                                <w:lang w:val="en-US" w:eastAsia="en-US" w:bidi="en-US"/>
                              </w:rPr>
                              <w:t>K</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V</w:t>
                            </w:r>
                            <w:r>
                              <w:rPr>
                                <w:rFonts w:ascii="Times New Roman" w:hAnsi="Times New Roman" w:eastAsia="Times New Roman" w:cs="Times New Roman"/>
                                <w:color w:val="981A1A"/>
                                <w:spacing w:val="0"/>
                                <w:w w:val="100"/>
                                <w:position w:val="0"/>
                                <w:lang w:val="en-US" w:eastAsia="en-US" w:bidi="en-US"/>
                              </w:rPr>
                              <w:t xml:space="preserve">&gt; </w:t>
                            </w:r>
                            <w:r>
                              <w:rPr>
                                <w:rFonts w:ascii="Times New Roman" w:hAnsi="Times New Roman" w:eastAsia="Times New Roman" w:cs="Times New Roman"/>
                                <w:color w:val="000000"/>
                                <w:spacing w:val="0"/>
                                <w:w w:val="100"/>
                                <w:position w:val="0"/>
                                <w:lang w:val="en-US" w:eastAsia="en-US" w:bidi="en-US"/>
                              </w:rPr>
                              <w:t>SortedMap</w:t>
                            </w:r>
                            <w:r>
                              <w:rPr>
                                <w:rFonts w:ascii="Times New Roman" w:hAnsi="Times New Roman" w:eastAsia="Times New Roman" w:cs="Times New Roman"/>
                                <w:color w:val="981A1A"/>
                                <w:spacing w:val="0"/>
                                <w:w w:val="100"/>
                                <w:position w:val="0"/>
                                <w:lang w:val="en-US" w:eastAsia="en-US" w:bidi="en-US"/>
                              </w:rPr>
                              <w:t>&lt;</w:t>
                            </w:r>
                            <w:r>
                              <w:rPr>
                                <w:rFonts w:ascii="Times New Roman" w:hAnsi="Times New Roman" w:eastAsia="Times New Roman" w:cs="Times New Roman"/>
                                <w:color w:val="000000"/>
                                <w:spacing w:val="0"/>
                                <w:w w:val="100"/>
                                <w:position w:val="0"/>
                                <w:lang w:val="en-US" w:eastAsia="en-US" w:bidi="en-US"/>
                              </w:rPr>
                              <w:t>K</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V</w:t>
                            </w:r>
                            <w:r>
                              <w:rPr>
                                <w:rFonts w:ascii="Times New Roman" w:hAnsi="Times New Roman" w:eastAsia="Times New Roman" w:cs="Times New Roman"/>
                                <w:color w:val="981A1A"/>
                                <w:spacing w:val="0"/>
                                <w:w w:val="100"/>
                                <w:position w:val="0"/>
                                <w:lang w:val="en-US" w:eastAsia="en-US" w:bidi="en-US"/>
                              </w:rPr>
                              <w:t xml:space="preserve">&gt; </w:t>
                            </w:r>
                            <w:r>
                              <w:rPr>
                                <w:rFonts w:ascii="Times New Roman" w:hAnsi="Times New Roman" w:eastAsia="Times New Roman" w:cs="Times New Roman"/>
                                <w:color w:val="000000"/>
                                <w:spacing w:val="0"/>
                                <w:w w:val="100"/>
                                <w:position w:val="0"/>
                                <w:lang w:val="en-US" w:eastAsia="en-US" w:bidi="en-US"/>
                              </w:rPr>
                              <w:t>unmodifiableSortedMap</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SortedMap</w:t>
                            </w:r>
                            <w:r>
                              <w:rPr>
                                <w:rFonts w:ascii="Times New Roman" w:hAnsi="Times New Roman" w:eastAsia="Times New Roman" w:cs="Times New Roman"/>
                                <w:color w:val="981A1A"/>
                                <w:spacing w:val="0"/>
                                <w:w w:val="100"/>
                                <w:position w:val="0"/>
                                <w:lang w:val="en-US" w:eastAsia="en-US" w:bidi="en-US"/>
                              </w:rPr>
                              <w:t>&lt;</w:t>
                            </w:r>
                            <w:r>
                              <w:rPr>
                                <w:rFonts w:ascii="Times New Roman" w:hAnsi="Times New Roman" w:eastAsia="Times New Roman" w:cs="Times New Roman"/>
                                <w:color w:val="000000"/>
                                <w:spacing w:val="0"/>
                                <w:w w:val="100"/>
                                <w:position w:val="0"/>
                                <w:lang w:val="en-US" w:eastAsia="en-US" w:bidi="en-US"/>
                              </w:rPr>
                              <w:t>K</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770088"/>
                                <w:spacing w:val="0"/>
                                <w:w w:val="100"/>
                                <w:position w:val="0"/>
                                <w:lang w:val="en-US" w:eastAsia="en-US" w:bidi="en-US"/>
                              </w:rPr>
                              <w:t>extends</w:t>
                            </w:r>
                          </w:p>
                        </w:txbxContent>
                      </wps:txbx>
                      <wps:bodyPr wrap="none" lIns="0" tIns="0" rIns="0" bIns="0">
                        <a:noAutofit/>
                      </wps:bodyPr>
                    </wps:wsp>
                  </a:graphicData>
                </a:graphic>
              </wp:anchor>
            </w:drawing>
          </mc:Choice>
          <mc:Fallback>
            <w:pict>
              <v:shape id="Shape 375" o:spid="_x0000_s1026" o:spt="202" type="#_x0000_t202" style="position:absolute;left:0pt;margin-left:129.95pt;margin-top:74.15pt;height:14.15pt;width:387.35pt;mso-position-horizontal-relative:page;mso-wrap-distance-bottom:31.1pt;mso-wrap-distance-top:74.15pt;mso-wrap-style:none;z-index:125830144;mso-width-relative:page;mso-height-relative:page;" filled="f" stroked="f" coordsize="21600,21600" o:gfxdata="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Lha&#10;CnTZAAAADAEAAA8AAAAAAAAAAQAgAAAAIgAAAGRycy9kb3ducmV2LnhtbFBLAQIUABQAAAAIAIdO&#10;4kAuYd90sAEAAHQDAAAOAAAAAAAAAAEAIAAAACgBAABkcnMvZTJvRG9jLnhtbFBLBQYAAAAABgAG&#10;AFkBAABKBQAAAAA=&#10;">
                <v:fill on="f" focussize="0,0"/>
                <v:stroke on="f"/>
                <v:imagedata o:title=""/>
                <o:lock v:ext="edit" aspectratio="f"/>
                <v:textbox inset="0mm,0mm,0mm,0mm">
                  <w:txbxContent>
                    <w:p>
                      <w:pPr>
                        <w:pStyle w:val="11"/>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770088"/>
                          <w:spacing w:val="0"/>
                          <w:w w:val="100"/>
                          <w:position w:val="0"/>
                          <w:lang w:val="en-US" w:eastAsia="en-US" w:bidi="en-US"/>
                        </w:rPr>
                        <w:t xml:space="preserve">static </w:t>
                      </w:r>
                      <w:r>
                        <w:rPr>
                          <w:rFonts w:ascii="Times New Roman" w:hAnsi="Times New Roman" w:eastAsia="Times New Roman" w:cs="Times New Roman"/>
                          <w:color w:val="981A1A"/>
                          <w:spacing w:val="0"/>
                          <w:w w:val="100"/>
                          <w:position w:val="0"/>
                          <w:lang w:val="en-US" w:eastAsia="en-US" w:bidi="en-US"/>
                        </w:rPr>
                        <w:t>&lt;</w:t>
                      </w:r>
                      <w:r>
                        <w:rPr>
                          <w:rFonts w:ascii="Times New Roman" w:hAnsi="Times New Roman" w:eastAsia="Times New Roman" w:cs="Times New Roman"/>
                          <w:color w:val="000000"/>
                          <w:spacing w:val="0"/>
                          <w:w w:val="100"/>
                          <w:position w:val="0"/>
                          <w:lang w:val="en-US" w:eastAsia="en-US" w:bidi="en-US"/>
                        </w:rPr>
                        <w:t>K</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V</w:t>
                      </w:r>
                      <w:r>
                        <w:rPr>
                          <w:rFonts w:ascii="Times New Roman" w:hAnsi="Times New Roman" w:eastAsia="Times New Roman" w:cs="Times New Roman"/>
                          <w:color w:val="981A1A"/>
                          <w:spacing w:val="0"/>
                          <w:w w:val="100"/>
                          <w:position w:val="0"/>
                          <w:lang w:val="en-US" w:eastAsia="en-US" w:bidi="en-US"/>
                        </w:rPr>
                        <w:t xml:space="preserve">&gt; </w:t>
                      </w:r>
                      <w:r>
                        <w:rPr>
                          <w:rFonts w:ascii="Times New Roman" w:hAnsi="Times New Roman" w:eastAsia="Times New Roman" w:cs="Times New Roman"/>
                          <w:color w:val="000000"/>
                          <w:spacing w:val="0"/>
                          <w:w w:val="100"/>
                          <w:position w:val="0"/>
                          <w:lang w:val="en-US" w:eastAsia="en-US" w:bidi="en-US"/>
                        </w:rPr>
                        <w:t>SortedMap</w:t>
                      </w:r>
                      <w:r>
                        <w:rPr>
                          <w:rFonts w:ascii="Times New Roman" w:hAnsi="Times New Roman" w:eastAsia="Times New Roman" w:cs="Times New Roman"/>
                          <w:color w:val="981A1A"/>
                          <w:spacing w:val="0"/>
                          <w:w w:val="100"/>
                          <w:position w:val="0"/>
                          <w:lang w:val="en-US" w:eastAsia="en-US" w:bidi="en-US"/>
                        </w:rPr>
                        <w:t>&lt;</w:t>
                      </w:r>
                      <w:r>
                        <w:rPr>
                          <w:rFonts w:ascii="Times New Roman" w:hAnsi="Times New Roman" w:eastAsia="Times New Roman" w:cs="Times New Roman"/>
                          <w:color w:val="000000"/>
                          <w:spacing w:val="0"/>
                          <w:w w:val="100"/>
                          <w:position w:val="0"/>
                          <w:lang w:val="en-US" w:eastAsia="en-US" w:bidi="en-US"/>
                        </w:rPr>
                        <w:t>K</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V</w:t>
                      </w:r>
                      <w:r>
                        <w:rPr>
                          <w:rFonts w:ascii="Times New Roman" w:hAnsi="Times New Roman" w:eastAsia="Times New Roman" w:cs="Times New Roman"/>
                          <w:color w:val="981A1A"/>
                          <w:spacing w:val="0"/>
                          <w:w w:val="100"/>
                          <w:position w:val="0"/>
                          <w:lang w:val="en-US" w:eastAsia="en-US" w:bidi="en-US"/>
                        </w:rPr>
                        <w:t xml:space="preserve">&gt; </w:t>
                      </w:r>
                      <w:r>
                        <w:rPr>
                          <w:rFonts w:ascii="Times New Roman" w:hAnsi="Times New Roman" w:eastAsia="Times New Roman" w:cs="Times New Roman"/>
                          <w:color w:val="000000"/>
                          <w:spacing w:val="0"/>
                          <w:w w:val="100"/>
                          <w:position w:val="0"/>
                          <w:lang w:val="en-US" w:eastAsia="en-US" w:bidi="en-US"/>
                        </w:rPr>
                        <w:t>unmodifiableSortedMap</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SortedMap</w:t>
                      </w:r>
                      <w:r>
                        <w:rPr>
                          <w:rFonts w:ascii="Times New Roman" w:hAnsi="Times New Roman" w:eastAsia="Times New Roman" w:cs="Times New Roman"/>
                          <w:color w:val="981A1A"/>
                          <w:spacing w:val="0"/>
                          <w:w w:val="100"/>
                          <w:position w:val="0"/>
                          <w:lang w:val="en-US" w:eastAsia="en-US" w:bidi="en-US"/>
                        </w:rPr>
                        <w:t>&lt;</w:t>
                      </w:r>
                      <w:r>
                        <w:rPr>
                          <w:rFonts w:ascii="Times New Roman" w:hAnsi="Times New Roman" w:eastAsia="Times New Roman" w:cs="Times New Roman"/>
                          <w:color w:val="000000"/>
                          <w:spacing w:val="0"/>
                          <w:w w:val="100"/>
                          <w:position w:val="0"/>
                          <w:lang w:val="en-US" w:eastAsia="en-US" w:bidi="en-US"/>
                        </w:rPr>
                        <w:t>K</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770088"/>
                          <w:spacing w:val="0"/>
                          <w:w w:val="100"/>
                          <w:position w:val="0"/>
                          <w:lang w:val="en-US" w:eastAsia="en-US" w:bidi="en-US"/>
                        </w:rPr>
                        <w:t>extends</w:t>
                      </w:r>
                    </w:p>
                  </w:txbxContent>
                </v:textbox>
                <w10:wrap type="topAndBottom"/>
              </v:shape>
            </w:pict>
          </mc:Fallback>
        </mc:AlternateContent>
      </w:r>
    </w:p>
    <w:p>
      <w:pPr>
        <w:pStyle w:val="9"/>
        <w:keepNext/>
        <w:keepLines/>
        <w:widowControl w:val="0"/>
        <w:shd w:val="clear" w:color="auto" w:fill="auto"/>
        <w:bidi w:val="0"/>
        <w:spacing w:before="0" w:after="180" w:line="319" w:lineRule="exact"/>
        <w:ind w:left="0" w:right="0" w:firstLine="0"/>
        <w:jc w:val="left"/>
      </w:pPr>
      <w:bookmarkStart w:id="678" w:name="bookmark776"/>
      <w:bookmarkStart w:id="679" w:name="bookmark775"/>
      <w:bookmarkStart w:id="680" w:name="bookmark774"/>
      <w:r>
        <w:rPr>
          <w:spacing w:val="0"/>
          <w:w w:val="100"/>
          <w:position w:val="0"/>
          <w:lang w:val="zh-TW" w:eastAsia="zh-TW" w:bidi="zh-TW"/>
        </w:rPr>
        <w:t>线程安全的</w:t>
      </w:r>
      <w:r>
        <w:rPr>
          <w:spacing w:val="0"/>
          <w:w w:val="100"/>
          <w:position w:val="0"/>
          <w:lang w:val="en-US" w:eastAsia="en-US" w:bidi="en-US"/>
        </w:rPr>
        <w:t>Collections</w:t>
      </w:r>
      <w:bookmarkEnd w:id="678"/>
      <w:bookmarkEnd w:id="679"/>
      <w:bookmarkEnd w:id="680"/>
    </w:p>
    <w:p>
      <w:pPr>
        <w:pStyle w:val="11"/>
        <w:keepNext w:val="0"/>
        <w:keepLines w:val="0"/>
        <w:widowControl w:val="0"/>
        <w:shd w:val="clear" w:color="auto" w:fill="auto"/>
        <w:bidi w:val="0"/>
        <w:spacing w:before="0" w:after="180" w:line="319" w:lineRule="exact"/>
        <w:ind w:left="0" w:right="0" w:firstLine="0"/>
        <w:jc w:val="left"/>
        <w:rPr>
          <w:sz w:val="22"/>
          <w:szCs w:val="22"/>
        </w:rPr>
      </w:pPr>
      <w:r>
        <w:rPr>
          <w:rFonts w:ascii="Times New Roman" w:hAnsi="Times New Roman" w:eastAsia="Times New Roman" w:cs="Times New Roman"/>
          <w:color w:val="34495E"/>
          <w:spacing w:val="0"/>
          <w:w w:val="100"/>
          <w:position w:val="0"/>
          <w:sz w:val="22"/>
          <w:szCs w:val="22"/>
          <w:lang w:val="en-US" w:eastAsia="en-US" w:bidi="en-US"/>
        </w:rPr>
        <w:t>Java1.5</w:t>
      </w:r>
      <w:r>
        <w:rPr>
          <w:rFonts w:ascii="宋体" w:hAnsi="宋体" w:eastAsia="宋体" w:cs="宋体"/>
          <w:color w:val="34495E"/>
          <w:spacing w:val="0"/>
          <w:w w:val="100"/>
          <w:position w:val="0"/>
          <w:sz w:val="20"/>
          <w:szCs w:val="20"/>
          <w:lang w:val="zh-TW" w:eastAsia="zh-TW" w:bidi="zh-TW"/>
        </w:rPr>
        <w:t>并发包</w:t>
      </w:r>
      <w:r>
        <w:rPr>
          <w:rFonts w:ascii="Times New Roman" w:hAnsi="Times New Roman" w:eastAsia="Times New Roman" w:cs="Times New Roman"/>
          <w:color w:val="E96900"/>
          <w:spacing w:val="0"/>
          <w:w w:val="100"/>
          <w:position w:val="0"/>
          <w:sz w:val="22"/>
          <w:szCs w:val="22"/>
          <w:lang w:val="en-US" w:eastAsia="en-US" w:bidi="en-US"/>
        </w:rPr>
        <w:t>(java.util.concurrent)</w:t>
      </w:r>
      <w:r>
        <w:rPr>
          <w:rFonts w:ascii="宋体" w:hAnsi="宋体" w:eastAsia="宋体" w:cs="宋体"/>
          <w:color w:val="34495E"/>
          <w:spacing w:val="0"/>
          <w:w w:val="100"/>
          <w:position w:val="0"/>
          <w:sz w:val="20"/>
          <w:szCs w:val="20"/>
          <w:lang w:val="zh-TW" w:eastAsia="zh-TW" w:bidi="zh-TW"/>
        </w:rPr>
        <w:t>提供了线程安全的</w:t>
      </w:r>
      <w:r>
        <w:rPr>
          <w:rFonts w:ascii="Times New Roman" w:hAnsi="Times New Roman" w:eastAsia="Times New Roman" w:cs="Times New Roman"/>
          <w:color w:val="34495E"/>
          <w:spacing w:val="0"/>
          <w:w w:val="100"/>
          <w:position w:val="0"/>
          <w:sz w:val="22"/>
          <w:szCs w:val="22"/>
          <w:lang w:val="en-US" w:eastAsia="en-US" w:bidi="en-US"/>
        </w:rPr>
        <w:t>collections</w:t>
      </w:r>
      <w:r>
        <w:rPr>
          <w:rFonts w:ascii="宋体" w:hAnsi="宋体" w:eastAsia="宋体" w:cs="宋体"/>
          <w:color w:val="34495E"/>
          <w:spacing w:val="0"/>
          <w:w w:val="100"/>
          <w:position w:val="0"/>
          <w:sz w:val="20"/>
          <w:szCs w:val="20"/>
          <w:lang w:val="zh-TW" w:eastAsia="zh-TW" w:bidi="zh-TW"/>
        </w:rPr>
        <w:t xml:space="preserve">允许遍历的时候进行修 改，通过设计 </w:t>
      </w:r>
      <w:r>
        <w:rPr>
          <w:rFonts w:ascii="Times New Roman" w:hAnsi="Times New Roman" w:eastAsia="Times New Roman" w:cs="Times New Roman"/>
          <w:color w:val="34495E"/>
          <w:spacing w:val="0"/>
          <w:w w:val="100"/>
          <w:position w:val="0"/>
          <w:sz w:val="22"/>
          <w:szCs w:val="22"/>
          <w:lang w:val="en-US" w:eastAsia="en-US" w:bidi="en-US"/>
        </w:rPr>
        <w:t xml:space="preserve">iterator </w:t>
      </w:r>
      <w:r>
        <w:rPr>
          <w:rFonts w:ascii="宋体" w:hAnsi="宋体" w:eastAsia="宋体" w:cs="宋体"/>
          <w:color w:val="34495E"/>
          <w:spacing w:val="0"/>
          <w:w w:val="100"/>
          <w:position w:val="0"/>
          <w:sz w:val="20"/>
          <w:szCs w:val="20"/>
          <w:lang w:val="zh-TW" w:eastAsia="zh-TW" w:bidi="zh-TW"/>
        </w:rPr>
        <w:t xml:space="preserve">为 </w:t>
      </w:r>
      <w:r>
        <w:rPr>
          <w:rFonts w:ascii="Times New Roman" w:hAnsi="Times New Roman" w:eastAsia="Times New Roman" w:cs="Times New Roman"/>
          <w:color w:val="34495E"/>
          <w:spacing w:val="0"/>
          <w:w w:val="100"/>
          <w:position w:val="0"/>
          <w:sz w:val="22"/>
          <w:szCs w:val="22"/>
          <w:lang w:val="en-US" w:eastAsia="en-US" w:bidi="en-US"/>
        </w:rPr>
        <w:t xml:space="preserve">fail-fast </w:t>
      </w:r>
      <w:r>
        <w:rPr>
          <w:rFonts w:ascii="宋体" w:hAnsi="宋体" w:eastAsia="宋体" w:cs="宋体"/>
          <w:color w:val="34495E"/>
          <w:spacing w:val="0"/>
          <w:w w:val="100"/>
          <w:position w:val="0"/>
          <w:sz w:val="20"/>
          <w:szCs w:val="20"/>
          <w:lang w:val="zh-TW" w:eastAsia="zh-TW" w:bidi="zh-TW"/>
        </w:rPr>
        <w:t xml:space="preserve">并抛出 </w:t>
      </w:r>
      <w:r>
        <w:rPr>
          <w:rFonts w:ascii="Times New Roman" w:hAnsi="Times New Roman" w:eastAsia="Times New Roman" w:cs="Times New Roman"/>
          <w:color w:val="34495E"/>
          <w:spacing w:val="0"/>
          <w:w w:val="100"/>
          <w:position w:val="0"/>
          <w:sz w:val="22"/>
          <w:szCs w:val="22"/>
          <w:lang w:val="en-US" w:eastAsia="en-US" w:bidi="en-US"/>
        </w:rPr>
        <w:t>ConcurrentModificationException</w:t>
      </w:r>
      <w:r>
        <w:rPr>
          <w:rFonts w:ascii="宋体" w:hAnsi="宋体" w:eastAsia="宋体" w:cs="宋体"/>
          <w:color w:val="34495E"/>
          <w:spacing w:val="0"/>
          <w:w w:val="100"/>
          <w:position w:val="0"/>
          <w:sz w:val="20"/>
          <w:szCs w:val="20"/>
          <w:lang w:val="en-US" w:eastAsia="en-US" w:bidi="en-US"/>
        </w:rPr>
        <w:t>。一</w:t>
      </w:r>
      <w:r>
        <w:rPr>
          <w:rFonts w:ascii="宋体" w:hAnsi="宋体" w:eastAsia="宋体" w:cs="宋体"/>
          <w:color w:val="34495E"/>
          <w:spacing w:val="0"/>
          <w:w w:val="100"/>
          <w:position w:val="0"/>
          <w:sz w:val="20"/>
          <w:szCs w:val="20"/>
          <w:lang w:val="zh-TW" w:eastAsia="zh-TW" w:bidi="zh-TW"/>
        </w:rPr>
        <w:t xml:space="preserve">些实现类 是 </w:t>
      </w:r>
      <w:r>
        <w:rPr>
          <w:rFonts w:ascii="Times New Roman" w:hAnsi="Times New Roman" w:eastAsia="Times New Roman" w:cs="Times New Roman"/>
          <w:color w:val="E96900"/>
          <w:spacing w:val="0"/>
          <w:w w:val="100"/>
          <w:position w:val="0"/>
          <w:sz w:val="22"/>
          <w:szCs w:val="22"/>
          <w:lang w:val="en-US" w:eastAsia="en-US" w:bidi="en-US"/>
        </w:rPr>
        <w:t xml:space="preserve">CopyOnWriteArrayList </w:t>
      </w:r>
      <w:r>
        <w:rPr>
          <w:rFonts w:ascii="Times New Roman" w:hAnsi="Times New Roman" w:eastAsia="Times New Roman" w:cs="Times New Roman"/>
          <w:color w:val="34495E"/>
          <w:spacing w:val="0"/>
          <w:w w:val="100"/>
          <w:position w:val="0"/>
          <w:sz w:val="22"/>
          <w:szCs w:val="22"/>
          <w:lang w:val="zh-TW" w:eastAsia="zh-TW" w:bidi="zh-TW"/>
        </w:rPr>
        <w:t xml:space="preserve">, </w:t>
      </w:r>
      <w:r>
        <w:rPr>
          <w:rFonts w:ascii="Times New Roman" w:hAnsi="Times New Roman" w:eastAsia="Times New Roman" w:cs="Times New Roman"/>
          <w:color w:val="E96900"/>
          <w:spacing w:val="0"/>
          <w:w w:val="100"/>
          <w:position w:val="0"/>
          <w:sz w:val="22"/>
          <w:szCs w:val="22"/>
          <w:lang w:val="en-US" w:eastAsia="en-US" w:bidi="en-US"/>
        </w:rPr>
        <w:t xml:space="preserve">ConcurrentHashMap </w:t>
      </w:r>
      <w:r>
        <w:rPr>
          <w:rFonts w:ascii="Times New Roman" w:hAnsi="Times New Roman" w:eastAsia="Times New Roman" w:cs="Times New Roman"/>
          <w:color w:val="34495E"/>
          <w:spacing w:val="0"/>
          <w:w w:val="100"/>
          <w:position w:val="0"/>
          <w:sz w:val="22"/>
          <w:szCs w:val="22"/>
          <w:lang w:val="zh-TW" w:eastAsia="zh-TW" w:bidi="zh-TW"/>
        </w:rPr>
        <w:t xml:space="preserve">, </w:t>
      </w:r>
      <w:r>
        <w:rPr>
          <w:rFonts w:ascii="Times New Roman" w:hAnsi="Times New Roman" w:eastAsia="Times New Roman" w:cs="Times New Roman"/>
          <w:color w:val="E96900"/>
          <w:spacing w:val="0"/>
          <w:w w:val="100"/>
          <w:position w:val="0"/>
          <w:sz w:val="22"/>
          <w:szCs w:val="22"/>
          <w:lang w:val="en-US" w:eastAsia="en-US" w:bidi="en-US"/>
        </w:rPr>
        <w:t>CopyOnWriteArraySet</w:t>
      </w:r>
    </w:p>
    <w:p>
      <w:pPr>
        <w:pStyle w:val="9"/>
        <w:keepNext/>
        <w:keepLines/>
        <w:widowControl w:val="0"/>
        <w:shd w:val="clear" w:color="auto" w:fill="auto"/>
        <w:bidi w:val="0"/>
        <w:spacing w:before="0" w:after="180" w:line="319" w:lineRule="exact"/>
        <w:ind w:left="0" w:right="0" w:firstLine="0"/>
        <w:jc w:val="left"/>
      </w:pPr>
      <w:bookmarkStart w:id="681" w:name="bookmark779"/>
      <w:bookmarkStart w:id="682" w:name="bookmark777"/>
      <w:bookmarkStart w:id="683" w:name="bookmark778"/>
      <w:r>
        <w:rPr>
          <w:spacing w:val="0"/>
          <w:w w:val="100"/>
          <w:position w:val="0"/>
          <w:lang w:val="en-US" w:eastAsia="en-US" w:bidi="en-US"/>
        </w:rPr>
        <w:t xml:space="preserve">Collections </w:t>
      </w:r>
      <w:r>
        <w:rPr>
          <w:spacing w:val="0"/>
          <w:w w:val="100"/>
          <w:position w:val="0"/>
          <w:lang w:val="zh-TW" w:eastAsia="zh-TW" w:bidi="zh-TW"/>
        </w:rPr>
        <w:t>算法</w:t>
      </w:r>
      <w:bookmarkEnd w:id="681"/>
      <w:bookmarkEnd w:id="682"/>
      <w:bookmarkEnd w:id="683"/>
    </w:p>
    <w:p>
      <w:pPr>
        <w:pStyle w:val="15"/>
        <w:keepNext w:val="0"/>
        <w:keepLines w:val="0"/>
        <w:widowControl w:val="0"/>
        <w:shd w:val="clear" w:color="auto" w:fill="auto"/>
        <w:bidi w:val="0"/>
        <w:spacing w:before="0" w:after="380" w:line="319" w:lineRule="exact"/>
        <w:ind w:left="0" w:right="0" w:firstLine="0"/>
        <w:jc w:val="left"/>
      </w:pPr>
      <w:r>
        <w:rPr>
          <w:spacing w:val="0"/>
          <w:w w:val="100"/>
          <w:position w:val="0"/>
        </w:rPr>
        <w:t>此类包含用于集合框架算法的方法，例如二进制搜索，排序，重排，反向等。</w:t>
      </w:r>
    </w:p>
    <w:p>
      <w:pPr>
        <w:pStyle w:val="25"/>
        <w:keepNext/>
        <w:keepLines/>
        <w:widowControl w:val="0"/>
        <w:shd w:val="clear" w:color="auto" w:fill="auto"/>
        <w:bidi w:val="0"/>
        <w:spacing w:before="0" w:after="220" w:line="240" w:lineRule="auto"/>
        <w:ind w:left="0" w:right="0" w:firstLine="0"/>
        <w:jc w:val="left"/>
      </w:pPr>
      <w:bookmarkStart w:id="684" w:name="bookmark780"/>
      <w:bookmarkStart w:id="685" w:name="bookmark781"/>
      <w:bookmarkStart w:id="686" w:name="bookmark782"/>
      <w:r>
        <w:rPr>
          <w:spacing w:val="0"/>
          <w:w w:val="100"/>
          <w:position w:val="0"/>
        </w:rPr>
        <w:t>集合实现类特征图</w:t>
      </w:r>
      <w:bookmarkEnd w:id="684"/>
      <w:bookmarkEnd w:id="685"/>
      <w:bookmarkEnd w:id="686"/>
    </w:p>
    <w:p>
      <w:pPr>
        <w:pStyle w:val="31"/>
        <w:keepNext w:val="0"/>
        <w:keepLines w:val="0"/>
        <w:widowControl w:val="0"/>
        <w:shd w:val="clear" w:color="auto" w:fill="auto"/>
        <w:bidi w:val="0"/>
        <w:spacing w:before="0" w:after="0" w:line="240" w:lineRule="auto"/>
        <w:ind w:left="0" w:right="0" w:firstLine="0"/>
        <w:jc w:val="left"/>
      </w:pPr>
      <w:r>
        <w:rPr>
          <w:spacing w:val="0"/>
          <w:w w:val="100"/>
          <w:position w:val="0"/>
        </w:rPr>
        <w:t>下图汇总了部分集合框架的主要实现类的特征图，让你能有清晰明了看出每个实现类之间的差异性</w:t>
      </w:r>
    </w:p>
    <w:tbl>
      <w:tblPr>
        <w:tblStyle w:val="2"/>
        <w:tblW w:w="0" w:type="auto"/>
        <w:jc w:val="center"/>
        <w:tblLayout w:type="fixed"/>
        <w:tblCellMar>
          <w:top w:w="0" w:type="dxa"/>
          <w:left w:w="10" w:type="dxa"/>
          <w:bottom w:w="0" w:type="dxa"/>
          <w:right w:w="10" w:type="dxa"/>
        </w:tblCellMar>
      </w:tblPr>
      <w:tblGrid>
        <w:gridCol w:w="2386"/>
        <w:gridCol w:w="754"/>
        <w:gridCol w:w="1166"/>
        <w:gridCol w:w="1685"/>
        <w:gridCol w:w="1162"/>
        <w:gridCol w:w="955"/>
        <w:gridCol w:w="1176"/>
      </w:tblGrid>
      <w:tr>
        <w:tblPrEx>
          <w:tblCellMar>
            <w:top w:w="0" w:type="dxa"/>
            <w:left w:w="10" w:type="dxa"/>
            <w:bottom w:w="0" w:type="dxa"/>
            <w:right w:w="10" w:type="dxa"/>
          </w:tblCellMar>
        </w:tblPrEx>
        <w:trPr>
          <w:trHeight w:val="461"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8"/>
                <w:szCs w:val="18"/>
              </w:rPr>
            </w:pPr>
            <w:r>
              <w:rPr>
                <w:b/>
                <w:bCs/>
                <w:spacing w:val="0"/>
                <w:w w:val="100"/>
                <w:position w:val="0"/>
                <w:sz w:val="18"/>
                <w:szCs w:val="18"/>
                <w:lang w:val="zh-TW" w:eastAsia="zh-TW" w:bidi="zh-TW"/>
              </w:rPr>
              <w:t>集合</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8"/>
                <w:szCs w:val="18"/>
              </w:rPr>
            </w:pPr>
            <w:r>
              <w:rPr>
                <w:b/>
                <w:bCs/>
                <w:spacing w:val="0"/>
                <w:w w:val="100"/>
                <w:position w:val="0"/>
                <w:sz w:val="18"/>
                <w:szCs w:val="18"/>
                <w:lang w:val="zh-TW" w:eastAsia="zh-TW" w:bidi="zh-TW"/>
              </w:rPr>
              <w:t>排序</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8"/>
                <w:szCs w:val="18"/>
              </w:rPr>
            </w:pPr>
            <w:r>
              <w:rPr>
                <w:b/>
                <w:bCs/>
                <w:spacing w:val="0"/>
                <w:w w:val="100"/>
                <w:position w:val="0"/>
                <w:sz w:val="18"/>
                <w:szCs w:val="18"/>
                <w:lang w:val="zh-TW" w:eastAsia="zh-TW" w:bidi="zh-TW"/>
              </w:rPr>
              <w:t>随机访问</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18"/>
                <w:szCs w:val="18"/>
              </w:rPr>
            </w:pPr>
            <w:r>
              <w:rPr>
                <w:rFonts w:ascii="Times New Roman" w:hAnsi="Times New Roman" w:eastAsia="Times New Roman" w:cs="Times New Roman"/>
                <w:b/>
                <w:bCs/>
                <w:spacing w:val="0"/>
                <w:w w:val="100"/>
                <w:position w:val="0"/>
                <w:sz w:val="19"/>
                <w:szCs w:val="19"/>
                <w:lang w:val="en-US" w:eastAsia="en-US" w:bidi="en-US"/>
              </w:rPr>
              <w:t>key・value</w:t>
            </w:r>
            <w:r>
              <w:rPr>
                <w:b/>
                <w:bCs/>
                <w:spacing w:val="0"/>
                <w:w w:val="100"/>
                <w:position w:val="0"/>
                <w:sz w:val="18"/>
                <w:szCs w:val="18"/>
                <w:lang w:val="zh-TW" w:eastAsia="zh-TW" w:bidi="zh-TW"/>
              </w:rPr>
              <w:t>存储</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8"/>
                <w:szCs w:val="18"/>
              </w:rPr>
            </w:pPr>
            <w:r>
              <w:rPr>
                <w:b/>
                <w:bCs/>
                <w:spacing w:val="0"/>
                <w:w w:val="100"/>
                <w:position w:val="0"/>
                <w:sz w:val="18"/>
                <w:szCs w:val="18"/>
                <w:lang w:val="zh-TW" w:eastAsia="zh-TW" w:bidi="zh-TW"/>
              </w:rPr>
              <w:t>重复元素</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8"/>
                <w:szCs w:val="18"/>
              </w:rPr>
            </w:pPr>
            <w:r>
              <w:rPr>
                <w:b/>
                <w:bCs/>
                <w:spacing w:val="0"/>
                <w:w w:val="100"/>
                <w:position w:val="0"/>
                <w:sz w:val="18"/>
                <w:szCs w:val="18"/>
                <w:lang w:val="zh-TW" w:eastAsia="zh-TW" w:bidi="zh-TW"/>
              </w:rPr>
              <w:t>空元素</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8"/>
                <w:szCs w:val="18"/>
              </w:rPr>
            </w:pPr>
            <w:r>
              <w:rPr>
                <w:b/>
                <w:bCs/>
                <w:spacing w:val="0"/>
                <w:w w:val="100"/>
                <w:position w:val="0"/>
                <w:sz w:val="18"/>
                <w:szCs w:val="18"/>
                <w:lang w:val="zh-TW" w:eastAsia="zh-TW" w:bidi="zh-TW"/>
              </w:rPr>
              <w:t>线程安全</w:t>
            </w:r>
          </w:p>
        </w:tc>
      </w:tr>
      <w:tr>
        <w:tblPrEx>
          <w:tblCellMar>
            <w:top w:w="0" w:type="dxa"/>
            <w:left w:w="10" w:type="dxa"/>
            <w:bottom w:w="0" w:type="dxa"/>
            <w:right w:w="10" w:type="dxa"/>
          </w:tblCellMar>
        </w:tblPrEx>
        <w:trPr>
          <w:trHeight w:val="432"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ArrayList</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Y</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Y</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spacing w:val="0"/>
                <w:w w:val="100"/>
                <w:position w:val="0"/>
                <w:sz w:val="16"/>
                <w:szCs w:val="16"/>
                <w:lang w:val="en-US" w:eastAsia="en-US" w:bidi="en-US"/>
              </w:rPr>
              <w:t>N</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Y</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Y</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N</w:t>
            </w:r>
          </w:p>
        </w:tc>
      </w:tr>
      <w:tr>
        <w:tblPrEx>
          <w:tblCellMar>
            <w:top w:w="0" w:type="dxa"/>
            <w:left w:w="10" w:type="dxa"/>
            <w:bottom w:w="0" w:type="dxa"/>
            <w:right w:w="10" w:type="dxa"/>
          </w:tblCellMar>
        </w:tblPrEx>
        <w:trPr>
          <w:trHeight w:val="442"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LinkedList</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Y</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N</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spacing w:val="0"/>
                <w:w w:val="100"/>
                <w:position w:val="0"/>
                <w:sz w:val="16"/>
                <w:szCs w:val="16"/>
                <w:lang w:val="en-US" w:eastAsia="en-US" w:bidi="en-US"/>
              </w:rPr>
              <w:t>N</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Y</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Y</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N</w:t>
            </w:r>
          </w:p>
        </w:tc>
      </w:tr>
      <w:tr>
        <w:tblPrEx>
          <w:tblCellMar>
            <w:top w:w="0" w:type="dxa"/>
            <w:left w:w="10" w:type="dxa"/>
            <w:bottom w:w="0" w:type="dxa"/>
            <w:right w:w="10" w:type="dxa"/>
          </w:tblCellMar>
        </w:tblPrEx>
        <w:trPr>
          <w:trHeight w:val="442"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HashSet</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N</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N</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spacing w:val="0"/>
                <w:w w:val="100"/>
                <w:position w:val="0"/>
                <w:sz w:val="16"/>
                <w:szCs w:val="16"/>
                <w:lang w:val="en-US" w:eastAsia="en-US" w:bidi="en-US"/>
              </w:rPr>
              <w:t>N</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N</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Y</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N</w:t>
            </w:r>
          </w:p>
        </w:tc>
      </w:tr>
      <w:tr>
        <w:tblPrEx>
          <w:tblCellMar>
            <w:top w:w="0" w:type="dxa"/>
            <w:left w:w="10" w:type="dxa"/>
            <w:bottom w:w="0" w:type="dxa"/>
            <w:right w:w="10" w:type="dxa"/>
          </w:tblCellMar>
        </w:tblPrEx>
        <w:trPr>
          <w:trHeight w:val="442"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TreeSet</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Y</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N</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spacing w:val="0"/>
                <w:w w:val="100"/>
                <w:position w:val="0"/>
                <w:sz w:val="16"/>
                <w:szCs w:val="16"/>
                <w:lang w:val="en-US" w:eastAsia="en-US" w:bidi="en-US"/>
              </w:rPr>
              <w:t>N</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N</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N</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N</w:t>
            </w:r>
          </w:p>
        </w:tc>
      </w:tr>
      <w:tr>
        <w:tblPrEx>
          <w:tblCellMar>
            <w:top w:w="0" w:type="dxa"/>
            <w:left w:w="10" w:type="dxa"/>
            <w:bottom w:w="0" w:type="dxa"/>
            <w:right w:w="10" w:type="dxa"/>
          </w:tblCellMar>
        </w:tblPrEx>
        <w:trPr>
          <w:trHeight w:val="437"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HashMap</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N</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Y</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spacing w:val="0"/>
                <w:w w:val="100"/>
                <w:position w:val="0"/>
                <w:sz w:val="16"/>
                <w:szCs w:val="16"/>
                <w:lang w:val="en-US" w:eastAsia="en-US" w:bidi="en-US"/>
              </w:rPr>
              <w:t>Y</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N</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Y</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N</w:t>
            </w:r>
          </w:p>
        </w:tc>
      </w:tr>
      <w:tr>
        <w:tblPrEx>
          <w:tblCellMar>
            <w:top w:w="0" w:type="dxa"/>
            <w:left w:w="10" w:type="dxa"/>
            <w:bottom w:w="0" w:type="dxa"/>
            <w:right w:w="10" w:type="dxa"/>
          </w:tblCellMar>
        </w:tblPrEx>
        <w:trPr>
          <w:trHeight w:val="442"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TreeMap</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Y</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Y</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spacing w:val="0"/>
                <w:w w:val="100"/>
                <w:position w:val="0"/>
                <w:sz w:val="16"/>
                <w:szCs w:val="16"/>
                <w:lang w:val="en-US" w:eastAsia="en-US" w:bidi="en-US"/>
              </w:rPr>
              <w:t>Y</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N</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N</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N</w:t>
            </w:r>
          </w:p>
        </w:tc>
      </w:tr>
      <w:tr>
        <w:tblPrEx>
          <w:tblCellMar>
            <w:top w:w="0" w:type="dxa"/>
            <w:left w:w="10" w:type="dxa"/>
            <w:bottom w:w="0" w:type="dxa"/>
            <w:right w:w="10" w:type="dxa"/>
          </w:tblCellMar>
        </w:tblPrEx>
        <w:trPr>
          <w:trHeight w:val="437"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Vector</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Y</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Y</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spacing w:val="0"/>
                <w:w w:val="100"/>
                <w:position w:val="0"/>
                <w:sz w:val="16"/>
                <w:szCs w:val="16"/>
                <w:lang w:val="en-US" w:eastAsia="en-US" w:bidi="en-US"/>
              </w:rPr>
              <w:t>N</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Y</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Y</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Y</w:t>
            </w:r>
          </w:p>
        </w:tc>
      </w:tr>
      <w:tr>
        <w:tblPrEx>
          <w:tblCellMar>
            <w:top w:w="0" w:type="dxa"/>
            <w:left w:w="10" w:type="dxa"/>
            <w:bottom w:w="0" w:type="dxa"/>
            <w:right w:w="10" w:type="dxa"/>
          </w:tblCellMar>
        </w:tblPrEx>
        <w:trPr>
          <w:trHeight w:val="442"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Hashtable</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N</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Y</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spacing w:val="0"/>
                <w:w w:val="100"/>
                <w:position w:val="0"/>
                <w:sz w:val="16"/>
                <w:szCs w:val="16"/>
                <w:lang w:val="en-US" w:eastAsia="en-US" w:bidi="en-US"/>
              </w:rPr>
              <w:t>Y</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N</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N</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Y</w:t>
            </w:r>
          </w:p>
        </w:tc>
      </w:tr>
      <w:tr>
        <w:tblPrEx>
          <w:tblCellMar>
            <w:top w:w="0" w:type="dxa"/>
            <w:left w:w="10" w:type="dxa"/>
            <w:bottom w:w="0" w:type="dxa"/>
            <w:right w:w="10" w:type="dxa"/>
          </w:tblCellMar>
        </w:tblPrEx>
        <w:trPr>
          <w:trHeight w:val="442"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ConcurrentHashMap</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N</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Y</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spacing w:val="0"/>
                <w:w w:val="100"/>
                <w:position w:val="0"/>
                <w:sz w:val="16"/>
                <w:szCs w:val="16"/>
                <w:lang w:val="en-US" w:eastAsia="en-US" w:bidi="en-US"/>
              </w:rPr>
              <w:t>Y</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N</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N</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Y</w:t>
            </w:r>
          </w:p>
        </w:tc>
      </w:tr>
      <w:tr>
        <w:tblPrEx>
          <w:tblCellMar>
            <w:top w:w="0" w:type="dxa"/>
            <w:left w:w="10" w:type="dxa"/>
            <w:bottom w:w="0" w:type="dxa"/>
            <w:right w:w="10" w:type="dxa"/>
          </w:tblCellMar>
        </w:tblPrEx>
        <w:trPr>
          <w:trHeight w:val="442"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Stack</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Y</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N</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spacing w:val="0"/>
                <w:w w:val="100"/>
                <w:position w:val="0"/>
                <w:sz w:val="16"/>
                <w:szCs w:val="16"/>
                <w:lang w:val="en-US" w:eastAsia="en-US" w:bidi="en-US"/>
              </w:rPr>
              <w:t>N</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Y</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Y</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Y</w:t>
            </w:r>
          </w:p>
        </w:tc>
      </w:tr>
      <w:tr>
        <w:tblPrEx>
          <w:tblCellMar>
            <w:top w:w="0" w:type="dxa"/>
            <w:left w:w="10" w:type="dxa"/>
            <w:bottom w:w="0" w:type="dxa"/>
            <w:right w:w="10" w:type="dxa"/>
          </w:tblCellMar>
        </w:tblPrEx>
        <w:trPr>
          <w:trHeight w:val="451"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CopyOnWriteArrayList</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Y</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Y</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spacing w:val="0"/>
                <w:w w:val="100"/>
                <w:position w:val="0"/>
                <w:sz w:val="16"/>
                <w:szCs w:val="16"/>
                <w:lang w:val="en-US" w:eastAsia="en-US" w:bidi="en-US"/>
              </w:rPr>
              <w:t>N</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Y</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Y</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Y</w:t>
            </w:r>
          </w:p>
        </w:tc>
      </w:tr>
    </w:tbl>
    <w:p>
      <w:pPr>
        <w:widowControl w:val="0"/>
        <w:spacing w:after="279" w:line="1" w:lineRule="exact"/>
      </w:pPr>
    </w:p>
    <w:p>
      <w:pPr>
        <w:pStyle w:val="15"/>
        <w:keepNext w:val="0"/>
        <w:keepLines w:val="0"/>
        <w:widowControl w:val="0"/>
        <w:shd w:val="clear" w:color="auto" w:fill="auto"/>
        <w:bidi w:val="0"/>
        <w:spacing w:before="0" w:after="180" w:line="240" w:lineRule="auto"/>
        <w:ind w:left="0" w:right="0" w:firstLine="0"/>
        <w:jc w:val="left"/>
      </w:pPr>
      <w:r>
        <w:rPr>
          <w:spacing w:val="0"/>
          <w:w w:val="100"/>
          <w:position w:val="0"/>
        </w:rPr>
        <w:t>还有一种类型是关于强引用、弱引用、虚引用的文章，请参考</w:t>
      </w:r>
    </w:p>
    <w:p>
      <w:pPr>
        <w:pStyle w:val="9"/>
        <w:keepNext/>
        <w:keepLines/>
        <w:widowControl w:val="0"/>
        <w:shd w:val="clear" w:color="auto" w:fill="auto"/>
        <w:bidi w:val="0"/>
        <w:spacing w:before="0" w:after="620" w:line="240" w:lineRule="auto"/>
        <w:ind w:left="0" w:right="0" w:firstLine="0"/>
        <w:jc w:val="left"/>
      </w:pPr>
      <w:r>
        <w:fldChar w:fldCharType="begin"/>
      </w:r>
      <w:r>
        <w:instrText xml:space="preserve">HYPERLINK "https://mp.weixin.qq.com/s/ZflBpn2TBzTNv_-G-zZxNg"</w:instrText>
      </w:r>
      <w:r>
        <w:fldChar w:fldCharType="separate"/>
      </w:r>
      <w:bookmarkStart w:id="687" w:name="bookmark783"/>
      <w:bookmarkStart w:id="688" w:name="bookmark784"/>
      <w:bookmarkStart w:id="689" w:name="bookmark785"/>
      <w:r>
        <w:rPr>
          <w:color w:val="42B983"/>
          <w:spacing w:val="0"/>
          <w:w w:val="100"/>
          <w:position w:val="0"/>
          <w:lang w:val="en-US" w:eastAsia="en-US" w:bidi="en-US"/>
        </w:rPr>
        <w:t>https://mp.weixin.qq.eom/s/Zf IBpn2TBzTNv_-G-zZxNg</w:t>
      </w:r>
      <w:bookmarkEnd w:id="687"/>
      <w:bookmarkEnd w:id="688"/>
      <w:bookmarkEnd w:id="689"/>
      <w:r>
        <w:fldChar w:fldCharType="end"/>
      </w:r>
    </w:p>
    <w:p>
      <w:pPr>
        <w:pStyle w:val="23"/>
        <w:keepNext/>
        <w:keepLines/>
        <w:widowControl w:val="0"/>
        <w:shd w:val="clear" w:color="auto" w:fill="auto"/>
        <w:bidi w:val="0"/>
        <w:spacing w:before="0" w:after="460" w:line="240" w:lineRule="auto"/>
        <w:ind w:left="0" w:right="0" w:firstLine="0"/>
        <w:jc w:val="left"/>
      </w:pPr>
      <w:bookmarkStart w:id="690" w:name="bookmark788"/>
      <w:bookmarkStart w:id="691" w:name="bookmark787"/>
      <w:bookmarkStart w:id="692" w:name="bookmark786"/>
      <w:r>
        <w:rPr>
          <w:spacing w:val="0"/>
          <w:w w:val="100"/>
          <w:position w:val="0"/>
        </w:rPr>
        <w:t>泛形</w:t>
      </w:r>
      <w:bookmarkEnd w:id="690"/>
      <w:bookmarkEnd w:id="691"/>
      <w:bookmarkEnd w:id="692"/>
    </w:p>
    <w:p>
      <w:pPr>
        <w:pStyle w:val="15"/>
        <w:keepNext w:val="0"/>
        <w:keepLines w:val="0"/>
        <w:widowControl w:val="0"/>
        <w:shd w:val="clear" w:color="auto" w:fill="auto"/>
        <w:bidi w:val="0"/>
        <w:spacing w:before="0" w:after="160" w:line="240" w:lineRule="auto"/>
        <w:ind w:left="0" w:right="0" w:firstLine="0"/>
        <w:jc w:val="left"/>
      </w:pPr>
      <w:r>
        <w:rPr>
          <w:spacing w:val="0"/>
          <w:w w:val="100"/>
          <w:position w:val="0"/>
        </w:rPr>
        <w:t>在</w:t>
      </w:r>
      <w:r>
        <w:rPr>
          <w:rFonts w:ascii="Times New Roman" w:hAnsi="Times New Roman" w:eastAsia="Times New Roman" w:cs="Times New Roman"/>
          <w:spacing w:val="0"/>
          <w:w w:val="100"/>
          <w:position w:val="0"/>
          <w:sz w:val="22"/>
          <w:szCs w:val="22"/>
          <w:lang w:val="en-US" w:eastAsia="en-US" w:bidi="en-US"/>
        </w:rPr>
        <w:t>Jdk1.5</w:t>
      </w:r>
      <w:r>
        <w:rPr>
          <w:spacing w:val="0"/>
          <w:w w:val="100"/>
          <w:position w:val="0"/>
        </w:rPr>
        <w:t>中，提出了一种新的概念，那就是泛型，那么什么是泛型呢? 泛型其实就是一种参数化的集合，它限制了你添加进集合的类型。泛型的本质就是一种参数化类型。多 态也可以看作是泛型的机制。一个类继承了父类，那么就能通过它的父类找到对应的子类，但是不能通 过其他类来找到具体要找的这个类。泛型的设计之处就是希望对象或方法具有最广泛的表达能力。</w:t>
      </w:r>
    </w:p>
    <w:p>
      <w:pPr>
        <w:pStyle w:val="15"/>
        <w:keepNext w:val="0"/>
        <w:keepLines w:val="0"/>
        <w:widowControl w:val="0"/>
        <w:shd w:val="clear" w:color="auto" w:fill="auto"/>
        <w:bidi w:val="0"/>
        <w:spacing w:before="0" w:after="260" w:line="319" w:lineRule="exact"/>
        <w:ind w:left="0" w:right="0" w:firstLine="0"/>
        <w:jc w:val="left"/>
      </w:pPr>
      <w:r>
        <w:rPr>
          <w:spacing w:val="0"/>
          <w:w w:val="100"/>
          <w:position w:val="0"/>
        </w:rPr>
        <w:t>下面来看一个例子说明没有泛型的用法</w:t>
      </w:r>
    </w:p>
    <w:p>
      <w:pPr>
        <w:pStyle w:val="11"/>
        <w:keepNext w:val="0"/>
        <w:keepLines w:val="0"/>
        <w:widowControl w:val="0"/>
        <w:numPr>
          <w:ilvl w:val="0"/>
          <w:numId w:val="54"/>
        </w:numPr>
        <w:shd w:val="clear" w:color="auto" w:fill="auto"/>
        <w:tabs>
          <w:tab w:val="left" w:pos="663"/>
        </w:tabs>
        <w:bidi w:val="0"/>
        <w:spacing w:before="0" w:after="0" w:line="240" w:lineRule="auto"/>
        <w:ind w:left="0" w:right="0"/>
        <w:jc w:val="left"/>
      </w:pPr>
      <w:bookmarkStart w:id="693" w:name="bookmark789"/>
      <w:bookmarkEnd w:id="693"/>
      <w:r>
        <w:rPr>
          <w:rFonts w:ascii="Times New Roman" w:hAnsi="Times New Roman" w:eastAsia="Times New Roman" w:cs="Times New Roman"/>
          <w:color w:val="000000"/>
          <w:spacing w:val="0"/>
          <w:w w:val="100"/>
          <w:position w:val="0"/>
          <w:lang w:val="en-US" w:eastAsia="en-US" w:bidi="en-US"/>
        </w:rPr>
        <w:t xml:space="preserve">List arrayList </w:t>
      </w:r>
      <w:r>
        <w:rPr>
          <w:rFonts w:ascii="Times New Roman" w:hAnsi="Times New Roman" w:eastAsia="Times New Roman" w:cs="Times New Roman"/>
          <w:color w:val="981A1A"/>
          <w:spacing w:val="0"/>
          <w:w w:val="100"/>
          <w:position w:val="0"/>
          <w:lang w:val="zh-TW" w:eastAsia="zh-TW" w:bidi="zh-TW"/>
        </w:rPr>
        <w:t xml:space="preserve">= </w:t>
      </w:r>
      <w:r>
        <w:rPr>
          <w:rFonts w:ascii="Times New Roman" w:hAnsi="Times New Roman" w:eastAsia="Times New Roman" w:cs="Times New Roman"/>
          <w:color w:val="770088"/>
          <w:spacing w:val="0"/>
          <w:w w:val="100"/>
          <w:position w:val="0"/>
          <w:lang w:val="en-US" w:eastAsia="en-US" w:bidi="en-US"/>
        </w:rPr>
        <w:t xml:space="preserve">new </w:t>
      </w:r>
      <w:r>
        <w:rPr>
          <w:rFonts w:ascii="Times New Roman" w:hAnsi="Times New Roman" w:eastAsia="Times New Roman" w:cs="Times New Roman"/>
          <w:color w:val="000000"/>
          <w:spacing w:val="0"/>
          <w:w w:val="100"/>
          <w:position w:val="0"/>
          <w:lang w:val="en-US" w:eastAsia="en-US" w:bidi="en-US"/>
        </w:rPr>
        <w:t>ArrayList</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54"/>
        </w:numPr>
        <w:shd w:val="clear" w:color="auto" w:fill="auto"/>
        <w:tabs>
          <w:tab w:val="left" w:pos="663"/>
        </w:tabs>
        <w:bidi w:val="0"/>
        <w:spacing w:before="0" w:after="0" w:line="240" w:lineRule="auto"/>
        <w:ind w:left="0" w:right="0"/>
        <w:jc w:val="left"/>
      </w:pPr>
      <w:bookmarkStart w:id="694" w:name="bookmark790"/>
      <w:bookmarkEnd w:id="694"/>
      <w:r>
        <w:rPr>
          <w:rFonts w:ascii="Times New Roman" w:hAnsi="Times New Roman" w:eastAsia="Times New Roman" w:cs="Times New Roman"/>
          <w:color w:val="000000"/>
          <w:spacing w:val="0"/>
          <w:w w:val="100"/>
          <w:position w:val="0"/>
          <w:lang w:val="en-US" w:eastAsia="en-US" w:bidi="en-US"/>
        </w:rPr>
        <w:t>arrayList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add</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22A2C9"/>
          <w:spacing w:val="0"/>
          <w:w w:val="100"/>
          <w:position w:val="0"/>
          <w:lang w:val="en-US" w:eastAsia="en-US" w:bidi="en-US"/>
        </w:rPr>
        <w:t>"cxuan"</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54"/>
        </w:numPr>
        <w:shd w:val="clear" w:color="auto" w:fill="auto"/>
        <w:tabs>
          <w:tab w:val="left" w:pos="663"/>
        </w:tabs>
        <w:bidi w:val="0"/>
        <w:spacing w:before="0" w:after="0" w:line="240" w:lineRule="auto"/>
        <w:ind w:left="0" w:right="0"/>
        <w:jc w:val="left"/>
      </w:pPr>
      <w:bookmarkStart w:id="695" w:name="bookmark791"/>
      <w:bookmarkEnd w:id="695"/>
      <w:r>
        <w:rPr>
          <w:rFonts w:ascii="Times New Roman" w:hAnsi="Times New Roman" w:eastAsia="Times New Roman" w:cs="Times New Roman"/>
          <w:color w:val="000000"/>
          <w:spacing w:val="0"/>
          <w:w w:val="100"/>
          <w:position w:val="0"/>
          <w:lang w:val="en-US" w:eastAsia="en-US" w:bidi="en-US"/>
        </w:rPr>
        <w:t>arrayList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add</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116644"/>
          <w:spacing w:val="0"/>
          <w:w w:val="100"/>
          <w:position w:val="0"/>
          <w:lang w:val="en-US" w:eastAsia="en-US" w:bidi="en-US"/>
        </w:rPr>
        <w:t>100</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80" w:line="240" w:lineRule="auto"/>
        <w:ind w:left="0" w:right="0"/>
        <w:jc w:val="left"/>
      </w:pPr>
      <w:bookmarkStart w:id="696" w:name="bookmark792"/>
      <w:r>
        <w:rPr>
          <w:rFonts w:ascii="Times New Roman" w:hAnsi="Times New Roman" w:eastAsia="Times New Roman" w:cs="Times New Roman"/>
          <w:color w:val="999999"/>
          <w:spacing w:val="0"/>
          <w:w w:val="100"/>
          <w:position w:val="0"/>
          <w:lang w:val="en-US" w:eastAsia="en-US" w:bidi="en-US"/>
        </w:rPr>
        <w:t>4</w:t>
      </w:r>
      <w:bookmarkEnd w:id="696"/>
    </w:p>
    <w:p>
      <w:pPr>
        <w:pStyle w:val="11"/>
        <w:keepNext w:val="0"/>
        <w:keepLines w:val="0"/>
        <w:widowControl w:val="0"/>
        <w:numPr>
          <w:ilvl w:val="0"/>
          <w:numId w:val="54"/>
        </w:numPr>
        <w:shd w:val="clear" w:color="auto" w:fill="auto"/>
        <w:tabs>
          <w:tab w:val="left" w:pos="663"/>
        </w:tabs>
        <w:bidi w:val="0"/>
        <w:spacing w:before="0" w:after="0" w:line="240" w:lineRule="auto"/>
        <w:ind w:left="0" w:right="0"/>
        <w:jc w:val="left"/>
      </w:pPr>
      <w:bookmarkStart w:id="697" w:name="bookmark793"/>
      <w:bookmarkEnd w:id="697"/>
      <w:r>
        <w:rPr>
          <w:rFonts w:ascii="Times New Roman" w:hAnsi="Times New Roman" w:eastAsia="Times New Roman" w:cs="Times New Roman"/>
          <w:color w:val="770088"/>
          <w:spacing w:val="0"/>
          <w:w w:val="100"/>
          <w:position w:val="0"/>
          <w:lang w:val="en-US" w:eastAsia="en-US" w:bidi="en-US"/>
        </w:rPr>
        <w:t>for</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8855"/>
          <w:spacing w:val="0"/>
          <w:w w:val="100"/>
          <w:position w:val="0"/>
          <w:lang w:val="en-US" w:eastAsia="en-US" w:bidi="en-US"/>
        </w:rPr>
        <w:t xml:space="preserve">int </w:t>
      </w:r>
      <w:r>
        <w:rPr>
          <w:rFonts w:ascii="Times New Roman" w:hAnsi="Times New Roman" w:eastAsia="Times New Roman" w:cs="Times New Roman"/>
          <w:color w:val="000000"/>
          <w:spacing w:val="0"/>
          <w:w w:val="100"/>
          <w:position w:val="0"/>
          <w:lang w:val="en-US" w:eastAsia="en-US" w:bidi="en-US"/>
        </w:rPr>
        <w:t xml:space="preserve">i </w:t>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116644"/>
          <w:spacing w:val="0"/>
          <w:w w:val="100"/>
          <w:position w:val="0"/>
          <w:lang w:val="en-US" w:eastAsia="en-US" w:bidi="en-US"/>
        </w:rPr>
        <w:t>0</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i</w:t>
      </w:r>
      <w:r>
        <w:rPr>
          <w:rFonts w:ascii="Times New Roman" w:hAnsi="Times New Roman" w:eastAsia="Times New Roman" w:cs="Times New Roman"/>
          <w:color w:val="981A1A"/>
          <w:spacing w:val="0"/>
          <w:w w:val="100"/>
          <w:position w:val="0"/>
          <w:lang w:val="en-US" w:eastAsia="en-US" w:bidi="en-US"/>
        </w:rPr>
        <w:t xml:space="preserve">&lt; </w:t>
      </w:r>
      <w:r>
        <w:rPr>
          <w:rFonts w:ascii="Times New Roman" w:hAnsi="Times New Roman" w:eastAsia="Times New Roman" w:cs="Times New Roman"/>
          <w:color w:val="000000"/>
          <w:spacing w:val="0"/>
          <w:w w:val="100"/>
          <w:position w:val="0"/>
          <w:lang w:val="en-US" w:eastAsia="en-US" w:bidi="en-US"/>
        </w:rPr>
        <w:t>arrayList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size</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i</w:t>
      </w:r>
      <w:r>
        <w:rPr>
          <w:rFonts w:ascii="Times New Roman" w:hAnsi="Times New Roman" w:eastAsia="Times New Roman" w:cs="Times New Roman"/>
          <w:color w:val="981A1A"/>
          <w:spacing w:val="0"/>
          <w:w w:val="100"/>
          <w:position w:val="0"/>
          <w:lang w:val="en-US" w:eastAsia="en-US" w:bidi="en-US"/>
        </w:rPr>
        <w:t>++</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54"/>
        </w:numPr>
        <w:shd w:val="clear" w:color="auto" w:fill="auto"/>
        <w:tabs>
          <w:tab w:val="left" w:pos="1148"/>
        </w:tabs>
        <w:bidi w:val="0"/>
        <w:spacing w:before="0" w:after="0" w:line="240" w:lineRule="auto"/>
        <w:ind w:left="0" w:right="0"/>
        <w:jc w:val="left"/>
      </w:pPr>
      <w:bookmarkStart w:id="698" w:name="bookmark794"/>
      <w:bookmarkEnd w:id="698"/>
      <w:r>
        <w:rPr>
          <w:rFonts w:ascii="Times New Roman" w:hAnsi="Times New Roman" w:eastAsia="Times New Roman" w:cs="Times New Roman"/>
          <w:color w:val="008855"/>
          <w:spacing w:val="0"/>
          <w:w w:val="100"/>
          <w:position w:val="0"/>
          <w:lang w:val="en-US" w:eastAsia="en-US" w:bidi="en-US"/>
        </w:rPr>
        <w:t xml:space="preserve">String </w:t>
      </w:r>
      <w:r>
        <w:rPr>
          <w:rFonts w:ascii="Times New Roman" w:hAnsi="Times New Roman" w:eastAsia="Times New Roman" w:cs="Times New Roman"/>
          <w:color w:val="000000"/>
          <w:spacing w:val="0"/>
          <w:w w:val="100"/>
          <w:position w:val="0"/>
          <w:lang w:val="en-US" w:eastAsia="en-US" w:bidi="en-US"/>
        </w:rPr>
        <w:t xml:space="preserve">item </w:t>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8855"/>
          <w:spacing w:val="0"/>
          <w:w w:val="100"/>
          <w:position w:val="0"/>
          <w:lang w:val="en-US" w:eastAsia="en-US" w:bidi="en-US"/>
        </w:rPr>
        <w:t>String</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arrayList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get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i</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54"/>
        </w:numPr>
        <w:shd w:val="clear" w:color="auto" w:fill="auto"/>
        <w:tabs>
          <w:tab w:val="left" w:pos="1148"/>
        </w:tabs>
        <w:bidi w:val="0"/>
        <w:spacing w:before="0" w:after="0" w:line="334" w:lineRule="auto"/>
        <w:ind w:left="0" w:right="0"/>
        <w:jc w:val="left"/>
      </w:pPr>
      <w:bookmarkStart w:id="699" w:name="bookmark795"/>
      <w:bookmarkEnd w:id="699"/>
      <w:r>
        <w:rPr>
          <w:rFonts w:ascii="Times New Roman" w:hAnsi="Times New Roman" w:eastAsia="Times New Roman" w:cs="Times New Roman"/>
          <w:color w:val="000000"/>
          <w:spacing w:val="0"/>
          <w:w w:val="100"/>
          <w:position w:val="0"/>
          <w:lang w:val="en-US" w:eastAsia="en-US" w:bidi="en-US"/>
        </w:rPr>
        <w:t>System</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out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println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22A2C9"/>
          <w:spacing w:val="0"/>
          <w:w w:val="100"/>
          <w:position w:val="0"/>
          <w:lang w:val="en-US" w:eastAsia="en-US" w:bidi="en-US"/>
        </w:rPr>
        <w:t>"test === "</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item</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54"/>
        </w:numPr>
        <w:shd w:val="clear" w:color="auto" w:fill="auto"/>
        <w:tabs>
          <w:tab w:val="left" w:pos="663"/>
        </w:tabs>
        <w:bidi w:val="0"/>
        <w:spacing w:before="0" w:after="80" w:line="334" w:lineRule="auto"/>
        <w:ind w:left="0" w:right="0"/>
        <w:jc w:val="left"/>
      </w:pPr>
      <w:bookmarkStart w:id="700" w:name="bookmark796"/>
      <w:bookmarkEnd w:id="700"/>
      <w:r>
        <w:rPr>
          <w:rFonts w:ascii="Times New Roman" w:hAnsi="Times New Roman" w:eastAsia="Times New Roman" w:cs="Times New Roman"/>
          <w:color w:val="34495E"/>
          <w:spacing w:val="0"/>
          <w:w w:val="100"/>
          <w:position w:val="0"/>
          <w:lang w:val="en-US" w:eastAsia="en-US" w:bidi="en-US"/>
        </w:rPr>
        <w:t>}</w:t>
      </w:r>
    </w:p>
    <w:p>
      <w:pPr>
        <w:pStyle w:val="15"/>
        <w:keepNext w:val="0"/>
        <w:keepLines w:val="0"/>
        <w:widowControl w:val="0"/>
        <w:shd w:val="clear" w:color="auto" w:fill="auto"/>
        <w:bidi w:val="0"/>
        <w:spacing w:before="0" w:after="260" w:line="319" w:lineRule="exact"/>
        <w:ind w:left="0" w:right="0" w:firstLine="0"/>
        <w:jc w:val="left"/>
      </w:pPr>
      <w:r>
        <w:rPr>
          <w:spacing w:val="0"/>
          <w:w w:val="100"/>
          <w:position w:val="0"/>
        </w:rPr>
        <w:t>这段程序不能正常运行，原因是</w:t>
      </w:r>
      <w:r>
        <w:rPr>
          <w:rFonts w:ascii="Times New Roman" w:hAnsi="Times New Roman" w:eastAsia="Times New Roman" w:cs="Times New Roman"/>
          <w:spacing w:val="0"/>
          <w:w w:val="100"/>
          <w:position w:val="0"/>
          <w:sz w:val="22"/>
          <w:szCs w:val="22"/>
          <w:lang w:val="en-US" w:eastAsia="en-US" w:bidi="en-US"/>
        </w:rPr>
        <w:t>Integer</w:t>
      </w:r>
      <w:r>
        <w:rPr>
          <w:spacing w:val="0"/>
          <w:w w:val="100"/>
          <w:position w:val="0"/>
        </w:rPr>
        <w:t>类型不能直接强制转换为</w:t>
      </w:r>
      <w:r>
        <w:rPr>
          <w:rFonts w:ascii="Times New Roman" w:hAnsi="Times New Roman" w:eastAsia="Times New Roman" w:cs="Times New Roman"/>
          <w:spacing w:val="0"/>
          <w:w w:val="100"/>
          <w:position w:val="0"/>
          <w:sz w:val="22"/>
          <w:szCs w:val="22"/>
          <w:lang w:val="en-US" w:eastAsia="en-US" w:bidi="en-US"/>
        </w:rPr>
        <w:t>String</w:t>
      </w:r>
      <w:r>
        <w:rPr>
          <w:spacing w:val="0"/>
          <w:w w:val="100"/>
          <w:position w:val="0"/>
        </w:rPr>
        <w:t>类型</w:t>
      </w:r>
    </w:p>
    <w:p>
      <w:pPr>
        <w:pStyle w:val="11"/>
        <w:keepNext w:val="0"/>
        <w:keepLines w:val="0"/>
        <w:widowControl w:val="0"/>
        <w:numPr>
          <w:ilvl w:val="0"/>
          <w:numId w:val="55"/>
        </w:numPr>
        <w:shd w:val="clear" w:color="auto" w:fill="auto"/>
        <w:tabs>
          <w:tab w:val="left" w:pos="663"/>
        </w:tabs>
        <w:bidi w:val="0"/>
        <w:spacing w:before="0" w:after="160" w:line="334" w:lineRule="auto"/>
        <w:ind w:left="0" w:right="0"/>
        <w:jc w:val="left"/>
      </w:pPr>
      <w:bookmarkStart w:id="701" w:name="bookmark797"/>
      <w:bookmarkEnd w:id="701"/>
      <w:r>
        <w:rPr>
          <w:rFonts w:ascii="Times New Roman" w:hAnsi="Times New Roman" w:eastAsia="Times New Roman" w:cs="Times New Roman"/>
          <w:color w:val="000000"/>
          <w:spacing w:val="0"/>
          <w:w w:val="100"/>
          <w:position w:val="0"/>
          <w:lang w:val="en-US" w:eastAsia="en-US" w:bidi="en-US"/>
        </w:rPr>
        <w:t>java</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lang</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ClassCastException</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java</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lang</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8855"/>
          <w:spacing w:val="0"/>
          <w:w w:val="100"/>
          <w:position w:val="0"/>
          <w:lang w:val="en-US" w:eastAsia="en-US" w:bidi="en-US"/>
        </w:rPr>
        <w:t xml:space="preserve">Integer </w:t>
      </w:r>
      <w:r>
        <w:rPr>
          <w:rFonts w:ascii="Times New Roman" w:hAnsi="Times New Roman" w:eastAsia="Times New Roman" w:cs="Times New Roman"/>
          <w:color w:val="000000"/>
          <w:spacing w:val="0"/>
          <w:w w:val="100"/>
          <w:position w:val="0"/>
          <w:lang w:val="en-US" w:eastAsia="en-US" w:bidi="en-US"/>
        </w:rPr>
        <w:t>cannot be cast to java</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lang</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8855"/>
          <w:spacing w:val="0"/>
          <w:w w:val="100"/>
          <w:position w:val="0"/>
          <w:lang w:val="en-US" w:eastAsia="en-US" w:bidi="en-US"/>
        </w:rPr>
        <w:t>String</w:t>
      </w:r>
    </w:p>
    <w:p>
      <w:pPr>
        <w:pStyle w:val="15"/>
        <w:keepNext w:val="0"/>
        <w:keepLines w:val="0"/>
        <w:widowControl w:val="0"/>
        <w:shd w:val="clear" w:color="auto" w:fill="auto"/>
        <w:bidi w:val="0"/>
        <w:spacing w:before="0" w:after="260" w:line="319" w:lineRule="exact"/>
        <w:ind w:left="0" w:right="0" w:firstLine="0"/>
        <w:jc w:val="left"/>
      </w:pPr>
      <w:r>
        <w:rPr>
          <w:spacing w:val="0"/>
          <w:w w:val="100"/>
          <w:position w:val="0"/>
        </w:rPr>
        <w:t>如果我们用泛型进行改写后，示例代码如下</w:t>
      </w:r>
    </w:p>
    <w:p>
      <w:pPr>
        <w:pStyle w:val="11"/>
        <w:keepNext w:val="0"/>
        <w:keepLines w:val="0"/>
        <w:widowControl w:val="0"/>
        <w:numPr>
          <w:ilvl w:val="0"/>
          <w:numId w:val="56"/>
        </w:numPr>
        <w:shd w:val="clear" w:color="auto" w:fill="auto"/>
        <w:tabs>
          <w:tab w:val="left" w:pos="663"/>
        </w:tabs>
        <w:bidi w:val="0"/>
        <w:spacing w:before="0" w:after="0" w:line="240" w:lineRule="auto"/>
        <w:ind w:left="0" w:right="0"/>
        <w:jc w:val="left"/>
      </w:pPr>
      <w:bookmarkStart w:id="702" w:name="bookmark798"/>
      <w:bookmarkEnd w:id="702"/>
      <w:r>
        <w:rPr>
          <w:rFonts w:ascii="Times New Roman" w:hAnsi="Times New Roman" w:eastAsia="Times New Roman" w:cs="Times New Roman"/>
          <w:color w:val="000000"/>
          <w:spacing w:val="0"/>
          <w:w w:val="100"/>
          <w:position w:val="0"/>
          <w:lang w:val="en-US" w:eastAsia="en-US" w:bidi="en-US"/>
        </w:rPr>
        <w:t>List</w:t>
      </w:r>
      <w:r>
        <w:rPr>
          <w:rFonts w:ascii="Times New Roman" w:hAnsi="Times New Roman" w:eastAsia="Times New Roman" w:cs="Times New Roman"/>
          <w:color w:val="981A1A"/>
          <w:spacing w:val="0"/>
          <w:w w:val="100"/>
          <w:position w:val="0"/>
          <w:lang w:val="en-US" w:eastAsia="en-US" w:bidi="en-US"/>
        </w:rPr>
        <w:t>&lt;</w:t>
      </w:r>
      <w:r>
        <w:rPr>
          <w:rFonts w:ascii="Times New Roman" w:hAnsi="Times New Roman" w:eastAsia="Times New Roman" w:cs="Times New Roman"/>
          <w:color w:val="008855"/>
          <w:spacing w:val="0"/>
          <w:w w:val="100"/>
          <w:position w:val="0"/>
          <w:lang w:val="en-US" w:eastAsia="en-US" w:bidi="en-US"/>
        </w:rPr>
        <w:t>String</w:t>
      </w:r>
      <w:r>
        <w:rPr>
          <w:rFonts w:ascii="Times New Roman" w:hAnsi="Times New Roman" w:eastAsia="Times New Roman" w:cs="Times New Roman"/>
          <w:color w:val="981A1A"/>
          <w:spacing w:val="0"/>
          <w:w w:val="100"/>
          <w:position w:val="0"/>
          <w:lang w:val="en-US" w:eastAsia="en-US" w:bidi="en-US"/>
        </w:rPr>
        <w:t xml:space="preserve">&gt; </w:t>
      </w:r>
      <w:r>
        <w:rPr>
          <w:rFonts w:ascii="Times New Roman" w:hAnsi="Times New Roman" w:eastAsia="Times New Roman" w:cs="Times New Roman"/>
          <w:color w:val="000000"/>
          <w:spacing w:val="0"/>
          <w:w w:val="100"/>
          <w:position w:val="0"/>
          <w:lang w:val="en-US" w:eastAsia="en-US" w:bidi="en-US"/>
        </w:rPr>
        <w:t xml:space="preserve">arrayList </w:t>
      </w:r>
      <w:r>
        <w:rPr>
          <w:rFonts w:ascii="Times New Roman" w:hAnsi="Times New Roman" w:eastAsia="Times New Roman" w:cs="Times New Roman"/>
          <w:color w:val="981A1A"/>
          <w:spacing w:val="0"/>
          <w:w w:val="100"/>
          <w:position w:val="0"/>
          <w:lang w:val="zh-TW" w:eastAsia="zh-TW" w:bidi="zh-TW"/>
        </w:rPr>
        <w:t xml:space="preserve">= </w:t>
      </w:r>
      <w:r>
        <w:rPr>
          <w:rFonts w:ascii="Times New Roman" w:hAnsi="Times New Roman" w:eastAsia="Times New Roman" w:cs="Times New Roman"/>
          <w:color w:val="770088"/>
          <w:spacing w:val="0"/>
          <w:w w:val="100"/>
          <w:position w:val="0"/>
          <w:lang w:val="en-US" w:eastAsia="en-US" w:bidi="en-US"/>
        </w:rPr>
        <w:t xml:space="preserve">new </w:t>
      </w:r>
      <w:r>
        <w:rPr>
          <w:rFonts w:ascii="Times New Roman" w:hAnsi="Times New Roman" w:eastAsia="Times New Roman" w:cs="Times New Roman"/>
          <w:color w:val="000000"/>
          <w:spacing w:val="0"/>
          <w:w w:val="100"/>
          <w:position w:val="0"/>
          <w:lang w:val="en-US" w:eastAsia="en-US" w:bidi="en-US"/>
        </w:rPr>
        <w:t>ArrayList</w:t>
      </w:r>
      <w:r>
        <w:rPr>
          <w:rFonts w:ascii="Times New Roman" w:hAnsi="Times New Roman" w:eastAsia="Times New Roman" w:cs="Times New Roman"/>
          <w:color w:val="981A1A"/>
          <w:spacing w:val="0"/>
          <w:w w:val="100"/>
          <w:position w:val="0"/>
          <w:lang w:val="en-US" w:eastAsia="en-US" w:bidi="en-US"/>
        </w:rPr>
        <w:t>&lt;</w:t>
      </w:r>
      <w:r>
        <w:rPr>
          <w:rFonts w:ascii="Times New Roman" w:hAnsi="Times New Roman" w:eastAsia="Times New Roman" w:cs="Times New Roman"/>
          <w:color w:val="008855"/>
          <w:spacing w:val="0"/>
          <w:w w:val="100"/>
          <w:position w:val="0"/>
          <w:lang w:val="en-US" w:eastAsia="en-US" w:bidi="en-US"/>
        </w:rPr>
        <w:t>String</w:t>
      </w:r>
      <w:r>
        <w:rPr>
          <w:rFonts w:ascii="Times New Roman" w:hAnsi="Times New Roman" w:eastAsia="Times New Roman" w:cs="Times New Roman"/>
          <w:color w:val="981A1A"/>
          <w:spacing w:val="0"/>
          <w:w w:val="100"/>
          <w:position w:val="0"/>
          <w:lang w:val="en-US" w:eastAsia="en-US" w:bidi="en-US"/>
        </w:rPr>
        <w:t>&gt;</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80" w:line="240" w:lineRule="auto"/>
        <w:ind w:left="0" w:right="0"/>
        <w:jc w:val="left"/>
      </w:pPr>
      <w:bookmarkStart w:id="703" w:name="bookmark799"/>
      <w:r>
        <w:rPr>
          <w:rFonts w:ascii="Times New Roman" w:hAnsi="Times New Roman" w:eastAsia="Times New Roman" w:cs="Times New Roman"/>
          <w:color w:val="999999"/>
          <w:spacing w:val="0"/>
          <w:w w:val="100"/>
          <w:position w:val="0"/>
          <w:lang w:val="en-US" w:eastAsia="en-US" w:bidi="en-US"/>
        </w:rPr>
        <w:t>2</w:t>
      </w:r>
      <w:bookmarkEnd w:id="703"/>
    </w:p>
    <w:p>
      <w:pPr>
        <w:pStyle w:val="11"/>
        <w:keepNext w:val="0"/>
        <w:keepLines w:val="0"/>
        <w:widowControl w:val="0"/>
        <w:numPr>
          <w:ilvl w:val="0"/>
          <w:numId w:val="56"/>
        </w:numPr>
        <w:shd w:val="clear" w:color="auto" w:fill="auto"/>
        <w:tabs>
          <w:tab w:val="left" w:pos="663"/>
        </w:tabs>
        <w:bidi w:val="0"/>
        <w:spacing w:before="0" w:after="160" w:line="334" w:lineRule="auto"/>
        <w:ind w:left="0" w:right="0"/>
        <w:jc w:val="left"/>
      </w:pPr>
      <w:bookmarkStart w:id="704" w:name="bookmark800"/>
      <w:bookmarkEnd w:id="704"/>
      <w:r>
        <w:rPr>
          <w:rFonts w:ascii="Times New Roman" w:hAnsi="Times New Roman" w:eastAsia="Times New Roman" w:cs="Times New Roman"/>
          <w:color w:val="000000"/>
          <w:spacing w:val="0"/>
          <w:w w:val="100"/>
          <w:position w:val="0"/>
          <w:lang w:val="en-US" w:eastAsia="en-US" w:bidi="en-US"/>
        </w:rPr>
        <w:t>arrayList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add</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116644"/>
          <w:spacing w:val="0"/>
          <w:w w:val="100"/>
          <w:position w:val="0"/>
          <w:lang w:val="en-US" w:eastAsia="en-US" w:bidi="en-US"/>
        </w:rPr>
        <w:t>100</w:t>
      </w:r>
      <w:r>
        <w:rPr>
          <w:rFonts w:ascii="Times New Roman" w:hAnsi="Times New Roman" w:eastAsia="Times New Roman" w:cs="Times New Roman"/>
          <w:color w:val="34495E"/>
          <w:spacing w:val="0"/>
          <w:w w:val="100"/>
          <w:position w:val="0"/>
          <w:lang w:val="en-US" w:eastAsia="en-US" w:bidi="en-US"/>
        </w:rPr>
        <w:t>);</w:t>
      </w:r>
    </w:p>
    <w:p>
      <w:pPr>
        <w:pStyle w:val="15"/>
        <w:keepNext w:val="0"/>
        <w:keepLines w:val="0"/>
        <w:widowControl w:val="0"/>
        <w:shd w:val="clear" w:color="auto" w:fill="auto"/>
        <w:bidi w:val="0"/>
        <w:spacing w:before="0" w:after="400" w:line="319" w:lineRule="exact"/>
        <w:ind w:left="0" w:right="0" w:firstLine="0"/>
        <w:jc w:val="left"/>
      </w:pPr>
      <w:r>
        <w:rPr>
          <w:spacing w:val="0"/>
          <w:w w:val="100"/>
          <w:position w:val="0"/>
        </w:rPr>
        <w:t>这段代码在编译期间就会报错，编译器会在编译阶段就能够帮我们发现类似这样的问题。</w:t>
      </w:r>
    </w:p>
    <w:p>
      <w:pPr>
        <w:pStyle w:val="25"/>
        <w:keepNext/>
        <w:keepLines/>
        <w:widowControl w:val="0"/>
        <w:shd w:val="clear" w:color="auto" w:fill="auto"/>
        <w:bidi w:val="0"/>
        <w:spacing w:before="0" w:line="240" w:lineRule="auto"/>
        <w:ind w:left="0" w:right="0" w:firstLine="0"/>
        <w:jc w:val="left"/>
      </w:pPr>
      <w:bookmarkStart w:id="705" w:name="bookmark803"/>
      <w:bookmarkStart w:id="706" w:name="bookmark801"/>
      <w:bookmarkStart w:id="707" w:name="bookmark802"/>
      <w:r>
        <w:rPr>
          <w:spacing w:val="0"/>
          <w:w w:val="100"/>
          <w:position w:val="0"/>
        </w:rPr>
        <w:t>泛型的使用</w:t>
      </w:r>
      <w:bookmarkEnd w:id="705"/>
      <w:bookmarkEnd w:id="706"/>
      <w:bookmarkEnd w:id="707"/>
    </w:p>
    <w:p>
      <w:pPr>
        <w:pStyle w:val="15"/>
        <w:keepNext w:val="0"/>
        <w:keepLines w:val="0"/>
        <w:widowControl w:val="0"/>
        <w:shd w:val="clear" w:color="auto" w:fill="auto"/>
        <w:bidi w:val="0"/>
        <w:spacing w:before="0" w:after="260" w:line="319" w:lineRule="exact"/>
        <w:ind w:left="0" w:right="0" w:firstLine="0"/>
        <w:jc w:val="left"/>
      </w:pPr>
      <w:r>
        <w:rPr>
          <w:spacing w:val="0"/>
          <w:w w:val="100"/>
          <w:position w:val="0"/>
        </w:rPr>
        <w:t>泛型的使用有多种方式，下面我们就来一起探讨一下。</w:t>
      </w:r>
    </w:p>
    <w:p>
      <w:pPr>
        <w:pStyle w:val="27"/>
        <w:keepNext/>
        <w:keepLines/>
        <w:widowControl w:val="0"/>
        <w:shd w:val="clear" w:color="auto" w:fill="auto"/>
        <w:bidi w:val="0"/>
        <w:spacing w:before="0" w:after="160" w:line="240" w:lineRule="auto"/>
        <w:ind w:left="0" w:right="0" w:firstLine="0"/>
        <w:jc w:val="left"/>
      </w:pPr>
      <w:bookmarkStart w:id="708" w:name="bookmark805"/>
      <w:bookmarkStart w:id="709" w:name="bookmark806"/>
      <w:bookmarkStart w:id="710" w:name="bookmark804"/>
      <w:r>
        <w:rPr>
          <w:spacing w:val="0"/>
          <w:w w:val="100"/>
          <w:position w:val="0"/>
          <w:sz w:val="24"/>
          <w:szCs w:val="24"/>
          <w:lang w:val="zh-TW" w:eastAsia="zh-TW" w:bidi="zh-TW"/>
        </w:rPr>
        <w:t>用泛型表示类</w:t>
      </w:r>
      <w:bookmarkEnd w:id="708"/>
      <w:bookmarkEnd w:id="709"/>
      <w:bookmarkEnd w:id="710"/>
    </w:p>
    <w:p>
      <w:pPr>
        <w:pStyle w:val="15"/>
        <w:keepNext w:val="0"/>
        <w:keepLines w:val="0"/>
        <w:widowControl w:val="0"/>
        <w:shd w:val="clear" w:color="auto" w:fill="auto"/>
        <w:bidi w:val="0"/>
        <w:spacing w:before="0" w:after="260" w:line="319" w:lineRule="exact"/>
        <w:ind w:left="0" w:right="0" w:firstLine="0"/>
        <w:jc w:val="left"/>
      </w:pPr>
      <w:r>
        <w:rPr>
          <w:spacing w:val="0"/>
          <w:w w:val="100"/>
          <w:position w:val="0"/>
        </w:rPr>
        <w:t>泛型可以加到类上面，来表示这个类的类型</w:t>
      </w:r>
    </w:p>
    <w:p>
      <w:pPr>
        <w:pStyle w:val="13"/>
        <w:keepNext w:val="0"/>
        <w:keepLines w:val="0"/>
        <w:widowControl w:val="0"/>
        <w:numPr>
          <w:ilvl w:val="0"/>
          <w:numId w:val="57"/>
        </w:numPr>
        <w:shd w:val="clear" w:color="auto" w:fill="auto"/>
        <w:tabs>
          <w:tab w:val="left" w:pos="663"/>
        </w:tabs>
        <w:bidi w:val="0"/>
        <w:spacing w:before="0" w:after="0" w:line="240" w:lineRule="auto"/>
        <w:ind w:left="0" w:right="0" w:firstLine="300"/>
        <w:jc w:val="left"/>
        <w:rPr>
          <w:sz w:val="17"/>
          <w:szCs w:val="17"/>
        </w:rPr>
      </w:pPr>
      <w:bookmarkStart w:id="711" w:name="bookmark807"/>
      <w:bookmarkEnd w:id="711"/>
      <w:r>
        <w:rPr>
          <w:rFonts w:ascii="Times New Roman" w:hAnsi="Times New Roman" w:eastAsia="Times New Roman" w:cs="Times New Roman"/>
          <w:color w:val="AA5500"/>
          <w:spacing w:val="0"/>
          <w:w w:val="100"/>
          <w:position w:val="0"/>
          <w:sz w:val="20"/>
          <w:szCs w:val="20"/>
        </w:rPr>
        <w:t>//</w:t>
      </w:r>
      <w:r>
        <w:rPr>
          <w:color w:val="AA5500"/>
          <w:spacing w:val="0"/>
          <w:w w:val="100"/>
          <w:position w:val="0"/>
          <w:sz w:val="17"/>
          <w:szCs w:val="17"/>
        </w:rPr>
        <w:t>此处</w:t>
      </w:r>
      <w:r>
        <w:rPr>
          <w:rFonts w:ascii="Times New Roman" w:hAnsi="Times New Roman" w:eastAsia="Times New Roman" w:cs="Times New Roman"/>
          <w:color w:val="AA5500"/>
          <w:spacing w:val="0"/>
          <w:w w:val="100"/>
          <w:position w:val="0"/>
          <w:sz w:val="20"/>
          <w:szCs w:val="20"/>
          <w:lang w:val="en-US" w:eastAsia="en-US" w:bidi="en-US"/>
        </w:rPr>
        <w:t>T</w:t>
      </w:r>
      <w:r>
        <w:rPr>
          <w:color w:val="AA5500"/>
          <w:spacing w:val="0"/>
          <w:w w:val="100"/>
          <w:position w:val="0"/>
          <w:sz w:val="17"/>
          <w:szCs w:val="17"/>
        </w:rPr>
        <w:t>可以随便写为任意标识，常见的如</w:t>
      </w:r>
      <w:r>
        <w:rPr>
          <w:rFonts w:ascii="Times New Roman" w:hAnsi="Times New Roman" w:eastAsia="Times New Roman" w:cs="Times New Roman"/>
          <w:color w:val="AA5500"/>
          <w:spacing w:val="0"/>
          <w:w w:val="100"/>
          <w:position w:val="0"/>
          <w:sz w:val="20"/>
          <w:szCs w:val="20"/>
          <w:lang w:val="en-US" w:eastAsia="en-US" w:bidi="en-US"/>
        </w:rPr>
        <w:t>T</w:t>
      </w:r>
      <w:r>
        <w:rPr>
          <w:color w:val="AA5500"/>
          <w:spacing w:val="0"/>
          <w:w w:val="100"/>
          <w:position w:val="0"/>
          <w:sz w:val="17"/>
          <w:szCs w:val="17"/>
          <w:lang w:val="en-US" w:eastAsia="en-US" w:bidi="en-US"/>
        </w:rPr>
        <w:t>、</w:t>
      </w:r>
      <w:r>
        <w:rPr>
          <w:rFonts w:ascii="Times New Roman" w:hAnsi="Times New Roman" w:eastAsia="Times New Roman" w:cs="Times New Roman"/>
          <w:color w:val="AA5500"/>
          <w:spacing w:val="0"/>
          <w:w w:val="100"/>
          <w:position w:val="0"/>
          <w:sz w:val="20"/>
          <w:szCs w:val="20"/>
          <w:lang w:val="en-US" w:eastAsia="en-US" w:bidi="en-US"/>
        </w:rPr>
        <w:t>E</w:t>
      </w:r>
      <w:r>
        <w:rPr>
          <w:color w:val="AA5500"/>
          <w:spacing w:val="0"/>
          <w:w w:val="100"/>
          <w:position w:val="0"/>
          <w:sz w:val="17"/>
          <w:szCs w:val="17"/>
          <w:lang w:val="en-US" w:eastAsia="en-US" w:bidi="en-US"/>
        </w:rPr>
        <w:t>、</w:t>
      </w:r>
      <w:r>
        <w:rPr>
          <w:rFonts w:ascii="Times New Roman" w:hAnsi="Times New Roman" w:eastAsia="Times New Roman" w:cs="Times New Roman"/>
          <w:color w:val="AA5500"/>
          <w:spacing w:val="0"/>
          <w:w w:val="100"/>
          <w:position w:val="0"/>
          <w:sz w:val="20"/>
          <w:szCs w:val="20"/>
          <w:lang w:val="en-US" w:eastAsia="en-US" w:bidi="en-US"/>
        </w:rPr>
        <w:t>K</w:t>
      </w:r>
      <w:r>
        <w:rPr>
          <w:color w:val="AA5500"/>
          <w:spacing w:val="0"/>
          <w:w w:val="100"/>
          <w:position w:val="0"/>
          <w:sz w:val="17"/>
          <w:szCs w:val="17"/>
          <w:lang w:val="en-US" w:eastAsia="en-US" w:bidi="en-US"/>
        </w:rPr>
        <w:t>、</w:t>
      </w:r>
      <w:r>
        <w:rPr>
          <w:rFonts w:ascii="Times New Roman" w:hAnsi="Times New Roman" w:eastAsia="Times New Roman" w:cs="Times New Roman"/>
          <w:color w:val="AA5500"/>
          <w:spacing w:val="0"/>
          <w:w w:val="100"/>
          <w:position w:val="0"/>
          <w:sz w:val="20"/>
          <w:szCs w:val="20"/>
        </w:rPr>
        <w:t>V</w:t>
      </w:r>
      <w:r>
        <w:rPr>
          <w:color w:val="AA5500"/>
          <w:spacing w:val="0"/>
          <w:w w:val="100"/>
          <w:position w:val="0"/>
          <w:sz w:val="17"/>
          <w:szCs w:val="17"/>
        </w:rPr>
        <w:t>等形式的参数常用于表示泛型</w:t>
      </w:r>
    </w:p>
    <w:p>
      <w:pPr>
        <w:pStyle w:val="11"/>
        <w:keepNext w:val="0"/>
        <w:keepLines w:val="0"/>
        <w:widowControl w:val="0"/>
        <w:numPr>
          <w:ilvl w:val="0"/>
          <w:numId w:val="57"/>
        </w:numPr>
        <w:shd w:val="clear" w:color="auto" w:fill="auto"/>
        <w:tabs>
          <w:tab w:val="left" w:pos="663"/>
        </w:tabs>
        <w:bidi w:val="0"/>
        <w:spacing w:before="0" w:after="0" w:line="240" w:lineRule="auto"/>
        <w:ind w:left="0" w:right="0" w:firstLine="300"/>
        <w:jc w:val="left"/>
      </w:pPr>
      <w:bookmarkStart w:id="712" w:name="bookmark808"/>
      <w:bookmarkEnd w:id="712"/>
      <w:r>
        <w:rPr>
          <w:rFonts w:ascii="Times New Roman" w:hAnsi="Times New Roman" w:eastAsia="Times New Roman" w:cs="Times New Roman"/>
          <w:color w:val="770088"/>
          <w:spacing w:val="0"/>
          <w:w w:val="100"/>
          <w:position w:val="0"/>
          <w:lang w:val="en-US" w:eastAsia="en-US" w:bidi="en-US"/>
        </w:rPr>
        <w:t xml:space="preserve">public class </w:t>
      </w:r>
      <w:r>
        <w:rPr>
          <w:rFonts w:ascii="Times New Roman" w:hAnsi="Times New Roman" w:eastAsia="Times New Roman" w:cs="Times New Roman"/>
          <w:color w:val="0000FF"/>
          <w:spacing w:val="0"/>
          <w:w w:val="100"/>
          <w:position w:val="0"/>
          <w:lang w:val="en-US" w:eastAsia="en-US" w:bidi="en-US"/>
        </w:rPr>
        <w:t>GenericDemo</w:t>
      </w:r>
      <w:r>
        <w:rPr>
          <w:rFonts w:ascii="Times New Roman" w:hAnsi="Times New Roman" w:eastAsia="Times New Roman" w:cs="Times New Roman"/>
          <w:color w:val="981A1A"/>
          <w:spacing w:val="0"/>
          <w:w w:val="100"/>
          <w:position w:val="0"/>
          <w:lang w:val="en-US" w:eastAsia="en-US" w:bidi="en-US"/>
        </w:rPr>
        <w:t>&lt;</w:t>
      </w:r>
      <w:r>
        <w:rPr>
          <w:rFonts w:ascii="Times New Roman" w:hAnsi="Times New Roman" w:eastAsia="Times New Roman" w:cs="Times New Roman"/>
          <w:color w:val="000000"/>
          <w:spacing w:val="0"/>
          <w:w w:val="100"/>
          <w:position w:val="0"/>
          <w:lang w:val="en-US" w:eastAsia="en-US" w:bidi="en-US"/>
        </w:rPr>
        <w:t>T</w:t>
      </w:r>
      <w:r>
        <w:rPr>
          <w:rFonts w:ascii="Times New Roman" w:hAnsi="Times New Roman" w:eastAsia="Times New Roman" w:cs="Times New Roman"/>
          <w:color w:val="981A1A"/>
          <w:spacing w:val="0"/>
          <w:w w:val="100"/>
          <w:position w:val="0"/>
          <w:lang w:val="en-US" w:eastAsia="en-US" w:bidi="en-US"/>
        </w:rPr>
        <w:t>&gt;</w:t>
      </w:r>
      <w:r>
        <w:rPr>
          <w:rFonts w:ascii="Times New Roman" w:hAnsi="Times New Roman" w:eastAsia="Times New Roman" w:cs="Times New Roman"/>
          <w:color w:val="34495E"/>
          <w:spacing w:val="0"/>
          <w:w w:val="100"/>
          <w:position w:val="0"/>
          <w:lang w:val="en-US" w:eastAsia="en-US" w:bidi="en-US"/>
        </w:rPr>
        <w:t>{</w:t>
      </w:r>
    </w:p>
    <w:p>
      <w:pPr>
        <w:pStyle w:val="13"/>
        <w:keepNext w:val="0"/>
        <w:keepLines w:val="0"/>
        <w:widowControl w:val="0"/>
        <w:numPr>
          <w:ilvl w:val="0"/>
          <w:numId w:val="57"/>
        </w:numPr>
        <w:shd w:val="clear" w:color="auto" w:fill="auto"/>
        <w:tabs>
          <w:tab w:val="left" w:pos="1148"/>
        </w:tabs>
        <w:bidi w:val="0"/>
        <w:spacing w:before="0" w:after="0" w:line="240" w:lineRule="auto"/>
        <w:ind w:left="0" w:right="0" w:firstLine="300"/>
        <w:jc w:val="left"/>
        <w:rPr>
          <w:sz w:val="17"/>
          <w:szCs w:val="17"/>
        </w:rPr>
      </w:pPr>
      <w:bookmarkStart w:id="713" w:name="bookmark809"/>
      <w:bookmarkEnd w:id="713"/>
      <w:r>
        <w:rPr>
          <w:rFonts w:ascii="Times New Roman" w:hAnsi="Times New Roman" w:eastAsia="Times New Roman" w:cs="Times New Roman"/>
          <w:color w:val="AA5500"/>
          <w:spacing w:val="0"/>
          <w:w w:val="100"/>
          <w:position w:val="0"/>
          <w:sz w:val="20"/>
          <w:szCs w:val="20"/>
          <w:lang w:val="en-US" w:eastAsia="en-US" w:bidi="en-US"/>
        </w:rPr>
        <w:t>//value</w:t>
      </w:r>
      <w:r>
        <w:rPr>
          <w:color w:val="AA5500"/>
          <w:spacing w:val="0"/>
          <w:w w:val="100"/>
          <w:position w:val="0"/>
          <w:sz w:val="17"/>
          <w:szCs w:val="17"/>
        </w:rPr>
        <w:t>这个成员变量的类型为</w:t>
      </w:r>
      <w:r>
        <w:rPr>
          <w:rFonts w:ascii="Times New Roman" w:hAnsi="Times New Roman" w:eastAsia="Times New Roman" w:cs="Times New Roman"/>
          <w:color w:val="AA5500"/>
          <w:spacing w:val="0"/>
          <w:w w:val="100"/>
          <w:position w:val="0"/>
          <w:sz w:val="20"/>
          <w:szCs w:val="20"/>
          <w:lang w:val="en-US" w:eastAsia="en-US" w:bidi="en-US"/>
        </w:rPr>
        <w:t>T,T</w:t>
      </w:r>
      <w:r>
        <w:rPr>
          <w:color w:val="AA5500"/>
          <w:spacing w:val="0"/>
          <w:w w:val="100"/>
          <w:position w:val="0"/>
          <w:sz w:val="17"/>
          <w:szCs w:val="17"/>
        </w:rPr>
        <w:t>的类型由外部指定</w:t>
      </w:r>
    </w:p>
    <w:p>
      <w:pPr>
        <w:pStyle w:val="11"/>
        <w:keepNext w:val="0"/>
        <w:keepLines w:val="0"/>
        <w:widowControl w:val="0"/>
        <w:numPr>
          <w:ilvl w:val="0"/>
          <w:numId w:val="57"/>
        </w:numPr>
        <w:shd w:val="clear" w:color="auto" w:fill="auto"/>
        <w:tabs>
          <w:tab w:val="left" w:pos="1148"/>
        </w:tabs>
        <w:bidi w:val="0"/>
        <w:spacing w:before="0" w:after="0" w:line="240" w:lineRule="auto"/>
        <w:ind w:left="0" w:right="0" w:firstLine="300"/>
        <w:jc w:val="left"/>
      </w:pPr>
      <w:bookmarkStart w:id="714" w:name="bookmark810"/>
      <w:bookmarkEnd w:id="714"/>
      <w:r>
        <w:rPr>
          <w:rFonts w:ascii="Times New Roman" w:hAnsi="Times New Roman" w:eastAsia="Times New Roman" w:cs="Times New Roman"/>
          <w:color w:val="770088"/>
          <w:spacing w:val="0"/>
          <w:w w:val="100"/>
          <w:position w:val="0"/>
          <w:lang w:val="en-US" w:eastAsia="en-US" w:bidi="en-US"/>
        </w:rPr>
        <w:t xml:space="preserve">private </w:t>
      </w:r>
      <w:r>
        <w:rPr>
          <w:rFonts w:ascii="Times New Roman" w:hAnsi="Times New Roman" w:eastAsia="Times New Roman" w:cs="Times New Roman"/>
          <w:color w:val="000000"/>
          <w:spacing w:val="0"/>
          <w:w w:val="100"/>
          <w:position w:val="0"/>
          <w:lang w:val="en-US" w:eastAsia="en-US" w:bidi="en-US"/>
        </w:rPr>
        <w:t>T value</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80" w:line="240" w:lineRule="auto"/>
        <w:ind w:left="0" w:right="0" w:firstLine="300"/>
        <w:jc w:val="left"/>
      </w:pPr>
      <w:bookmarkStart w:id="715" w:name="bookmark811"/>
      <w:r>
        <w:rPr>
          <w:rFonts w:ascii="Times New Roman" w:hAnsi="Times New Roman" w:eastAsia="Times New Roman" w:cs="Times New Roman"/>
          <w:color w:val="999999"/>
          <w:spacing w:val="0"/>
          <w:w w:val="100"/>
          <w:position w:val="0"/>
          <w:lang w:val="en-US" w:eastAsia="en-US" w:bidi="en-US"/>
        </w:rPr>
        <w:t>5</w:t>
      </w:r>
      <w:bookmarkEnd w:id="715"/>
    </w:p>
    <w:p>
      <w:pPr>
        <w:pStyle w:val="11"/>
        <w:keepNext w:val="0"/>
        <w:keepLines w:val="0"/>
        <w:widowControl w:val="0"/>
        <w:numPr>
          <w:ilvl w:val="0"/>
          <w:numId w:val="57"/>
        </w:numPr>
        <w:shd w:val="clear" w:color="auto" w:fill="auto"/>
        <w:tabs>
          <w:tab w:val="left" w:pos="1148"/>
        </w:tabs>
        <w:bidi w:val="0"/>
        <w:spacing w:before="0" w:after="0" w:line="240" w:lineRule="auto"/>
        <w:ind w:left="0" w:right="0" w:firstLine="300"/>
        <w:jc w:val="left"/>
      </w:pPr>
      <w:bookmarkStart w:id="716" w:name="bookmark812"/>
      <w:bookmarkEnd w:id="716"/>
      <w:r>
        <w:rPr>
          <w:rFonts w:ascii="Times New Roman" w:hAnsi="Times New Roman" w:eastAsia="Times New Roman" w:cs="Times New Roman"/>
          <w:color w:val="770088"/>
          <w:spacing w:val="0"/>
          <w:w w:val="100"/>
          <w:position w:val="0"/>
          <w:lang w:val="en-US" w:eastAsia="en-US" w:bidi="en-US"/>
        </w:rPr>
        <w:t xml:space="preserve">public </w:t>
      </w:r>
      <w:r>
        <w:rPr>
          <w:rFonts w:ascii="Times New Roman" w:hAnsi="Times New Roman" w:eastAsia="Times New Roman" w:cs="Times New Roman"/>
          <w:color w:val="000000"/>
          <w:spacing w:val="0"/>
          <w:w w:val="100"/>
          <w:position w:val="0"/>
          <w:lang w:val="en-US" w:eastAsia="en-US" w:bidi="en-US"/>
        </w:rPr>
        <w:t>GenericDemo</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T value</w:t>
      </w:r>
      <w:r>
        <w:rPr>
          <w:rFonts w:ascii="Times New Roman" w:hAnsi="Times New Roman" w:eastAsia="Times New Roman" w:cs="Times New Roman"/>
          <w:color w:val="34495E"/>
          <w:spacing w:val="0"/>
          <w:w w:val="100"/>
          <w:position w:val="0"/>
          <w:lang w:val="en-US" w:eastAsia="en-US" w:bidi="en-US"/>
        </w:rPr>
        <w:t>) {</w:t>
      </w:r>
    </w:p>
    <w:p>
      <w:pPr>
        <w:pStyle w:val="11"/>
        <w:keepNext w:val="0"/>
        <w:keepLines w:val="0"/>
        <w:widowControl w:val="0"/>
        <w:numPr>
          <w:ilvl w:val="0"/>
          <w:numId w:val="57"/>
        </w:numPr>
        <w:shd w:val="clear" w:color="auto" w:fill="auto"/>
        <w:tabs>
          <w:tab w:val="left" w:pos="1591"/>
        </w:tabs>
        <w:bidi w:val="0"/>
        <w:spacing w:before="0" w:after="0" w:line="240" w:lineRule="auto"/>
        <w:ind w:left="0" w:right="0" w:firstLine="300"/>
        <w:jc w:val="left"/>
      </w:pPr>
      <w:bookmarkStart w:id="717" w:name="bookmark813"/>
      <w:bookmarkEnd w:id="717"/>
      <w:r>
        <w:rPr>
          <w:rFonts w:ascii="Times New Roman" w:hAnsi="Times New Roman" w:eastAsia="Times New Roman" w:cs="Times New Roman"/>
          <w:color w:val="770088"/>
          <w:spacing w:val="0"/>
          <w:w w:val="100"/>
          <w:position w:val="0"/>
          <w:lang w:val="en-US" w:eastAsia="en-US" w:bidi="en-US"/>
        </w:rPr>
        <w:t>this</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value </w:t>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value</w:t>
      </w:r>
      <w:r>
        <w:rPr>
          <w:rFonts w:ascii="Times New Roman" w:hAnsi="Times New Roman" w:eastAsia="Times New Roman" w:cs="Times New Roman"/>
          <w:color w:val="34495E"/>
          <w:spacing w:val="0"/>
          <w:w w:val="100"/>
          <w:position w:val="0"/>
          <w:lang w:val="en-US" w:eastAsia="en-US" w:bidi="en-US"/>
        </w:rPr>
        <w:t>;</w:t>
      </w:r>
    </w:p>
    <w:p>
      <w:pPr>
        <w:pStyle w:val="33"/>
        <w:keepNext w:val="0"/>
        <w:keepLines w:val="0"/>
        <w:widowControl w:val="0"/>
        <w:numPr>
          <w:ilvl w:val="0"/>
          <w:numId w:val="57"/>
        </w:numPr>
        <w:shd w:val="clear" w:color="auto" w:fill="auto"/>
        <w:tabs>
          <w:tab w:val="left" w:pos="1148"/>
        </w:tabs>
        <w:bidi w:val="0"/>
        <w:spacing w:before="0" w:after="0" w:line="240" w:lineRule="auto"/>
        <w:ind w:left="0" w:right="0" w:firstLine="300"/>
        <w:jc w:val="left"/>
      </w:pPr>
      <w:r>
        <w:fldChar w:fldCharType="begin"/>
      </w:r>
      <w:r>
        <w:instrText xml:space="preserve"> TOC \o "1-5" \h \z </w:instrText>
      </w:r>
      <w:r>
        <w:fldChar w:fldCharType="separate"/>
      </w:r>
      <w:bookmarkStart w:id="718" w:name="bookmark814"/>
      <w:bookmarkEnd w:id="718"/>
      <w:r>
        <w:rPr>
          <w:rFonts w:ascii="Times New Roman" w:hAnsi="Times New Roman" w:eastAsia="Times New Roman" w:cs="Times New Roman"/>
          <w:color w:val="34495E"/>
          <w:spacing w:val="0"/>
          <w:w w:val="100"/>
          <w:position w:val="0"/>
          <w:lang w:val="en-US" w:eastAsia="en-US" w:bidi="en-US"/>
        </w:rPr>
        <w:t>}</w:t>
      </w:r>
    </w:p>
    <w:p>
      <w:pPr>
        <w:pStyle w:val="33"/>
        <w:keepNext w:val="0"/>
        <w:keepLines w:val="0"/>
        <w:widowControl w:val="0"/>
        <w:shd w:val="clear" w:color="auto" w:fill="auto"/>
        <w:bidi w:val="0"/>
        <w:spacing w:before="0" w:after="80" w:line="240" w:lineRule="auto"/>
        <w:ind w:left="0" w:right="0" w:firstLine="300"/>
        <w:jc w:val="left"/>
      </w:pPr>
      <w:bookmarkStart w:id="719" w:name="bookmark815"/>
      <w:r>
        <w:rPr>
          <w:rFonts w:ascii="Times New Roman" w:hAnsi="Times New Roman" w:eastAsia="Times New Roman" w:cs="Times New Roman"/>
          <w:color w:val="999999"/>
          <w:spacing w:val="0"/>
          <w:w w:val="100"/>
          <w:position w:val="0"/>
          <w:lang w:val="en-US" w:eastAsia="en-US" w:bidi="en-US"/>
        </w:rPr>
        <w:t>9</w:t>
      </w:r>
      <w:bookmarkEnd w:id="719"/>
    </w:p>
    <w:p>
      <w:pPr>
        <w:pStyle w:val="33"/>
        <w:keepNext w:val="0"/>
        <w:keepLines w:val="0"/>
        <w:widowControl w:val="0"/>
        <w:numPr>
          <w:ilvl w:val="0"/>
          <w:numId w:val="57"/>
        </w:numPr>
        <w:shd w:val="clear" w:color="auto" w:fill="auto"/>
        <w:tabs>
          <w:tab w:val="left" w:pos="1148"/>
        </w:tabs>
        <w:bidi w:val="0"/>
        <w:spacing w:before="0" w:after="0" w:line="240" w:lineRule="auto"/>
        <w:ind w:left="0" w:right="0" w:firstLine="160"/>
        <w:jc w:val="left"/>
        <w:rPr>
          <w:sz w:val="17"/>
          <w:szCs w:val="17"/>
        </w:rPr>
      </w:pPr>
      <w:bookmarkStart w:id="720" w:name="bookmark816"/>
      <w:bookmarkEnd w:id="720"/>
      <w:r>
        <w:rPr>
          <w:rFonts w:ascii="Times New Roman" w:hAnsi="Times New Roman" w:eastAsia="Times New Roman" w:cs="Times New Roman"/>
          <w:color w:val="770088"/>
          <w:spacing w:val="0"/>
          <w:w w:val="100"/>
          <w:position w:val="0"/>
          <w:sz w:val="20"/>
          <w:szCs w:val="20"/>
          <w:lang w:val="en-US" w:eastAsia="en-US" w:bidi="en-US"/>
        </w:rPr>
        <w:t xml:space="preserve">public </w:t>
      </w:r>
      <w:r>
        <w:rPr>
          <w:rFonts w:ascii="Times New Roman" w:hAnsi="Times New Roman" w:eastAsia="Times New Roman" w:cs="Times New Roman"/>
          <w:color w:val="000000"/>
          <w:spacing w:val="0"/>
          <w:w w:val="100"/>
          <w:position w:val="0"/>
          <w:sz w:val="20"/>
          <w:szCs w:val="20"/>
          <w:lang w:val="en-US" w:eastAsia="en-US" w:bidi="en-US"/>
        </w:rPr>
        <w:t>T getValue</w:t>
      </w:r>
      <w:r>
        <w:rPr>
          <w:rFonts w:ascii="Times New Roman" w:hAnsi="Times New Roman" w:eastAsia="Times New Roman" w:cs="Times New Roman"/>
          <w:color w:val="34495E"/>
          <w:spacing w:val="0"/>
          <w:w w:val="100"/>
          <w:position w:val="0"/>
          <w:sz w:val="20"/>
          <w:szCs w:val="20"/>
          <w:lang w:val="en-US" w:eastAsia="en-US" w:bidi="en-US"/>
        </w:rPr>
        <w:t xml:space="preserve">(){ </w:t>
      </w:r>
      <w:r>
        <w:rPr>
          <w:rFonts w:ascii="Times New Roman" w:hAnsi="Times New Roman" w:eastAsia="Times New Roman" w:cs="Times New Roman"/>
          <w:color w:val="AA5500"/>
          <w:spacing w:val="0"/>
          <w:w w:val="100"/>
          <w:position w:val="0"/>
          <w:sz w:val="20"/>
          <w:szCs w:val="20"/>
          <w:lang w:val="en-US" w:eastAsia="en-US" w:bidi="en-US"/>
        </w:rPr>
        <w:t>//</w:t>
      </w:r>
      <w:r>
        <w:rPr>
          <w:rFonts w:ascii="宋体" w:hAnsi="宋体" w:eastAsia="宋体" w:cs="宋体"/>
          <w:color w:val="AA5500"/>
          <w:spacing w:val="0"/>
          <w:w w:val="100"/>
          <w:position w:val="0"/>
          <w:sz w:val="17"/>
          <w:szCs w:val="17"/>
          <w:lang w:val="zh-TW" w:eastAsia="zh-TW" w:bidi="zh-TW"/>
        </w:rPr>
        <w:t>泛型方法</w:t>
      </w:r>
      <w:r>
        <w:rPr>
          <w:rFonts w:ascii="Times New Roman" w:hAnsi="Times New Roman" w:eastAsia="Times New Roman" w:cs="Times New Roman"/>
          <w:color w:val="AA5500"/>
          <w:spacing w:val="0"/>
          <w:w w:val="100"/>
          <w:position w:val="0"/>
          <w:sz w:val="20"/>
          <w:szCs w:val="20"/>
          <w:lang w:val="en-US" w:eastAsia="en-US" w:bidi="en-US"/>
        </w:rPr>
        <w:t>getKey</w:t>
      </w:r>
      <w:r>
        <w:rPr>
          <w:rFonts w:ascii="宋体" w:hAnsi="宋体" w:eastAsia="宋体" w:cs="宋体"/>
          <w:color w:val="AA5500"/>
          <w:spacing w:val="0"/>
          <w:w w:val="100"/>
          <w:position w:val="0"/>
          <w:sz w:val="17"/>
          <w:szCs w:val="17"/>
          <w:lang w:val="zh-TW" w:eastAsia="zh-TW" w:bidi="zh-TW"/>
        </w:rPr>
        <w:t>的返回值类型为</w:t>
      </w:r>
      <w:r>
        <w:rPr>
          <w:rFonts w:ascii="Times New Roman" w:hAnsi="Times New Roman" w:eastAsia="Times New Roman" w:cs="Times New Roman"/>
          <w:color w:val="AA5500"/>
          <w:spacing w:val="0"/>
          <w:w w:val="100"/>
          <w:position w:val="0"/>
          <w:sz w:val="20"/>
          <w:szCs w:val="20"/>
          <w:lang w:val="en-US" w:eastAsia="en-US" w:bidi="en-US"/>
        </w:rPr>
        <w:t>T, T</w:t>
      </w:r>
      <w:r>
        <w:rPr>
          <w:rFonts w:ascii="宋体" w:hAnsi="宋体" w:eastAsia="宋体" w:cs="宋体"/>
          <w:color w:val="AA5500"/>
          <w:spacing w:val="0"/>
          <w:w w:val="100"/>
          <w:position w:val="0"/>
          <w:sz w:val="17"/>
          <w:szCs w:val="17"/>
          <w:lang w:val="zh-TW" w:eastAsia="zh-TW" w:bidi="zh-TW"/>
        </w:rPr>
        <w:t>的类型由外部指定</w:t>
      </w:r>
    </w:p>
    <w:p>
      <w:pPr>
        <w:pStyle w:val="33"/>
        <w:keepNext w:val="0"/>
        <w:keepLines w:val="0"/>
        <w:widowControl w:val="0"/>
        <w:numPr>
          <w:ilvl w:val="0"/>
          <w:numId w:val="57"/>
        </w:numPr>
        <w:shd w:val="clear" w:color="auto" w:fill="auto"/>
        <w:tabs>
          <w:tab w:val="left" w:pos="1591"/>
        </w:tabs>
        <w:bidi w:val="0"/>
        <w:spacing w:before="0" w:after="0" w:line="240" w:lineRule="auto"/>
        <w:ind w:left="0" w:right="0" w:firstLine="160"/>
        <w:jc w:val="left"/>
      </w:pPr>
      <w:bookmarkStart w:id="721" w:name="bookmark817"/>
      <w:bookmarkEnd w:id="721"/>
      <w:r>
        <w:rPr>
          <w:rFonts w:ascii="Times New Roman" w:hAnsi="Times New Roman" w:eastAsia="Times New Roman" w:cs="Times New Roman"/>
          <w:color w:val="770088"/>
          <w:spacing w:val="0"/>
          <w:w w:val="100"/>
          <w:position w:val="0"/>
          <w:lang w:val="en-US" w:eastAsia="en-US" w:bidi="en-US"/>
        </w:rPr>
        <w:t xml:space="preserve">return </w:t>
      </w:r>
      <w:r>
        <w:rPr>
          <w:rFonts w:ascii="Times New Roman" w:hAnsi="Times New Roman" w:eastAsia="Times New Roman" w:cs="Times New Roman"/>
          <w:color w:val="000000"/>
          <w:spacing w:val="0"/>
          <w:w w:val="100"/>
          <w:position w:val="0"/>
          <w:lang w:val="en-US" w:eastAsia="en-US" w:bidi="en-US"/>
        </w:rPr>
        <w:t>value</w:t>
      </w:r>
      <w:r>
        <w:rPr>
          <w:rFonts w:ascii="Times New Roman" w:hAnsi="Times New Roman" w:eastAsia="Times New Roman" w:cs="Times New Roman"/>
          <w:color w:val="34495E"/>
          <w:spacing w:val="0"/>
          <w:w w:val="100"/>
          <w:position w:val="0"/>
          <w:lang w:val="en-US" w:eastAsia="en-US" w:bidi="en-US"/>
        </w:rPr>
        <w:t>;</w:t>
      </w:r>
    </w:p>
    <w:p>
      <w:pPr>
        <w:pStyle w:val="33"/>
        <w:keepNext w:val="0"/>
        <w:keepLines w:val="0"/>
        <w:widowControl w:val="0"/>
        <w:numPr>
          <w:ilvl w:val="0"/>
          <w:numId w:val="57"/>
        </w:numPr>
        <w:shd w:val="clear" w:color="auto" w:fill="auto"/>
        <w:tabs>
          <w:tab w:val="left" w:pos="1148"/>
        </w:tabs>
        <w:bidi w:val="0"/>
        <w:spacing w:before="0" w:after="0" w:line="240" w:lineRule="auto"/>
        <w:ind w:left="0" w:right="0" w:firstLine="160"/>
        <w:jc w:val="left"/>
      </w:pPr>
      <w:bookmarkStart w:id="722" w:name="bookmark818"/>
      <w:bookmarkEnd w:id="722"/>
      <w:r>
        <w:rPr>
          <w:rFonts w:ascii="Times New Roman" w:hAnsi="Times New Roman" w:eastAsia="Times New Roman" w:cs="Times New Roman"/>
          <w:color w:val="34495E"/>
          <w:spacing w:val="0"/>
          <w:w w:val="100"/>
          <w:position w:val="0"/>
          <w:lang w:val="en-US" w:eastAsia="en-US" w:bidi="en-US"/>
        </w:rPr>
        <w:t>}</w:t>
      </w:r>
    </w:p>
    <w:p>
      <w:pPr>
        <w:pStyle w:val="33"/>
        <w:keepNext w:val="0"/>
        <w:keepLines w:val="0"/>
        <w:widowControl w:val="0"/>
        <w:shd w:val="clear" w:color="auto" w:fill="auto"/>
        <w:bidi w:val="0"/>
        <w:spacing w:before="0" w:after="80" w:line="240" w:lineRule="auto"/>
        <w:ind w:left="0" w:right="0" w:firstLine="160"/>
        <w:jc w:val="left"/>
      </w:pPr>
      <w:bookmarkStart w:id="723" w:name="bookmark819"/>
      <w:r>
        <w:rPr>
          <w:rFonts w:ascii="Times New Roman" w:hAnsi="Times New Roman" w:eastAsia="Times New Roman" w:cs="Times New Roman"/>
          <w:color w:val="999999"/>
          <w:spacing w:val="0"/>
          <w:w w:val="100"/>
          <w:position w:val="0"/>
          <w:lang w:val="en-US" w:eastAsia="en-US" w:bidi="en-US"/>
        </w:rPr>
        <w:t>1</w:t>
      </w:r>
      <w:bookmarkEnd w:id="723"/>
      <w:r>
        <w:rPr>
          <w:rFonts w:ascii="Times New Roman" w:hAnsi="Times New Roman" w:eastAsia="Times New Roman" w:cs="Times New Roman"/>
          <w:color w:val="999999"/>
          <w:spacing w:val="0"/>
          <w:w w:val="100"/>
          <w:position w:val="0"/>
          <w:lang w:val="en-US" w:eastAsia="en-US" w:bidi="en-US"/>
        </w:rPr>
        <w:t>3</w:t>
      </w:r>
    </w:p>
    <w:p>
      <w:pPr>
        <w:pStyle w:val="33"/>
        <w:keepNext w:val="0"/>
        <w:keepLines w:val="0"/>
        <w:widowControl w:val="0"/>
        <w:numPr>
          <w:ilvl w:val="0"/>
          <w:numId w:val="57"/>
        </w:numPr>
        <w:shd w:val="clear" w:color="auto" w:fill="auto"/>
        <w:tabs>
          <w:tab w:val="left" w:pos="1148"/>
        </w:tabs>
        <w:bidi w:val="0"/>
        <w:spacing w:before="0" w:after="0" w:line="240" w:lineRule="auto"/>
        <w:ind w:left="0" w:right="0" w:firstLine="160"/>
        <w:jc w:val="left"/>
      </w:pPr>
      <w:bookmarkStart w:id="724" w:name="bookmark820"/>
      <w:bookmarkEnd w:id="724"/>
      <w:r>
        <w:rPr>
          <w:rFonts w:ascii="Times New Roman" w:hAnsi="Times New Roman" w:eastAsia="Times New Roman" w:cs="Times New Roman"/>
          <w:color w:val="770088"/>
          <w:spacing w:val="0"/>
          <w:w w:val="100"/>
          <w:position w:val="0"/>
          <w:lang w:val="en-US" w:eastAsia="en-US" w:bidi="en-US"/>
        </w:rPr>
        <w:t xml:space="preserve">public </w:t>
      </w:r>
      <w:r>
        <w:rPr>
          <w:rFonts w:ascii="Times New Roman" w:hAnsi="Times New Roman" w:eastAsia="Times New Roman" w:cs="Times New Roman"/>
          <w:color w:val="008855"/>
          <w:spacing w:val="0"/>
          <w:w w:val="100"/>
          <w:position w:val="0"/>
          <w:lang w:val="en-US" w:eastAsia="en-US" w:bidi="en-US"/>
        </w:rPr>
        <w:t xml:space="preserve">void </w:t>
      </w:r>
      <w:r>
        <w:rPr>
          <w:rFonts w:ascii="Times New Roman" w:hAnsi="Times New Roman" w:eastAsia="Times New Roman" w:cs="Times New Roman"/>
          <w:color w:val="000000"/>
          <w:spacing w:val="0"/>
          <w:w w:val="100"/>
          <w:position w:val="0"/>
          <w:lang w:val="en-US" w:eastAsia="en-US" w:bidi="en-US"/>
        </w:rPr>
        <w:t>setValue</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T value</w:t>
      </w:r>
      <w:r>
        <w:rPr>
          <w:rFonts w:ascii="Times New Roman" w:hAnsi="Times New Roman" w:eastAsia="Times New Roman" w:cs="Times New Roman"/>
          <w:color w:val="34495E"/>
          <w:spacing w:val="0"/>
          <w:w w:val="100"/>
          <w:position w:val="0"/>
          <w:lang w:val="en-US" w:eastAsia="en-US" w:bidi="en-US"/>
        </w:rPr>
        <w:t>){</w:t>
      </w:r>
    </w:p>
    <w:p>
      <w:pPr>
        <w:pStyle w:val="33"/>
        <w:keepNext w:val="0"/>
        <w:keepLines w:val="0"/>
        <w:widowControl w:val="0"/>
        <w:numPr>
          <w:ilvl w:val="0"/>
          <w:numId w:val="57"/>
        </w:numPr>
        <w:shd w:val="clear" w:color="auto" w:fill="auto"/>
        <w:tabs>
          <w:tab w:val="left" w:pos="1591"/>
        </w:tabs>
        <w:bidi w:val="0"/>
        <w:spacing w:before="0" w:after="0" w:line="240" w:lineRule="auto"/>
        <w:ind w:left="0" w:right="0" w:firstLine="160"/>
        <w:jc w:val="left"/>
      </w:pPr>
      <w:bookmarkStart w:id="725" w:name="bookmark821"/>
      <w:bookmarkEnd w:id="725"/>
      <w:r>
        <w:rPr>
          <w:rFonts w:ascii="Times New Roman" w:hAnsi="Times New Roman" w:eastAsia="Times New Roman" w:cs="Times New Roman"/>
          <w:color w:val="770088"/>
          <w:spacing w:val="0"/>
          <w:w w:val="100"/>
          <w:position w:val="0"/>
          <w:lang w:val="en-US" w:eastAsia="en-US" w:bidi="en-US"/>
        </w:rPr>
        <w:t>this</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value </w:t>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value</w:t>
      </w:r>
    </w:p>
    <w:p>
      <w:pPr>
        <w:pStyle w:val="33"/>
        <w:keepNext w:val="0"/>
        <w:keepLines w:val="0"/>
        <w:widowControl w:val="0"/>
        <w:numPr>
          <w:ilvl w:val="0"/>
          <w:numId w:val="57"/>
        </w:numPr>
        <w:shd w:val="clear" w:color="auto" w:fill="auto"/>
        <w:tabs>
          <w:tab w:val="left" w:pos="1148"/>
        </w:tabs>
        <w:bidi w:val="0"/>
        <w:spacing w:before="0" w:after="0" w:line="240" w:lineRule="auto"/>
        <w:ind w:left="0" w:right="0" w:firstLine="160"/>
        <w:jc w:val="left"/>
      </w:pPr>
      <w:bookmarkStart w:id="726" w:name="bookmark822"/>
      <w:bookmarkEnd w:id="726"/>
      <w:r>
        <w:rPr>
          <w:rFonts w:ascii="Times New Roman" w:hAnsi="Times New Roman" w:eastAsia="Times New Roman" w:cs="Times New Roman"/>
          <w:color w:val="34495E"/>
          <w:spacing w:val="0"/>
          <w:w w:val="100"/>
          <w:position w:val="0"/>
          <w:lang w:val="en-US" w:eastAsia="en-US" w:bidi="en-US"/>
        </w:rPr>
        <w:t>}</w:t>
      </w:r>
    </w:p>
    <w:p>
      <w:pPr>
        <w:pStyle w:val="33"/>
        <w:keepNext w:val="0"/>
        <w:keepLines w:val="0"/>
        <w:widowControl w:val="0"/>
        <w:numPr>
          <w:ilvl w:val="0"/>
          <w:numId w:val="57"/>
        </w:numPr>
        <w:shd w:val="clear" w:color="auto" w:fill="auto"/>
        <w:tabs>
          <w:tab w:val="left" w:pos="663"/>
        </w:tabs>
        <w:bidi w:val="0"/>
        <w:spacing w:before="0" w:after="40" w:line="240" w:lineRule="auto"/>
        <w:ind w:left="0" w:right="0" w:firstLine="160"/>
        <w:jc w:val="left"/>
      </w:pPr>
      <w:bookmarkStart w:id="727" w:name="bookmark823"/>
      <w:bookmarkEnd w:id="727"/>
      <w:r>
        <w:rPr>
          <w:rFonts w:ascii="Times New Roman" w:hAnsi="Times New Roman" w:eastAsia="Times New Roman" w:cs="Times New Roman"/>
          <w:color w:val="34495E"/>
          <w:spacing w:val="0"/>
          <w:w w:val="100"/>
          <w:position w:val="0"/>
          <w:lang w:val="en-US" w:eastAsia="en-US" w:bidi="en-US"/>
        </w:rPr>
        <w:t>}</w:t>
      </w:r>
      <w:r>
        <w:fldChar w:fldCharType="end"/>
      </w:r>
    </w:p>
    <w:p>
      <w:pPr>
        <w:pStyle w:val="27"/>
        <w:keepNext/>
        <w:keepLines/>
        <w:widowControl w:val="0"/>
        <w:shd w:val="clear" w:color="auto" w:fill="auto"/>
        <w:bidi w:val="0"/>
        <w:spacing w:before="0" w:after="160" w:line="240" w:lineRule="auto"/>
        <w:ind w:left="0" w:right="0" w:firstLine="0"/>
        <w:jc w:val="left"/>
      </w:pPr>
      <w:bookmarkStart w:id="728" w:name="bookmark825"/>
      <w:bookmarkStart w:id="729" w:name="bookmark826"/>
      <w:bookmarkStart w:id="730" w:name="bookmark824"/>
      <w:r>
        <w:rPr>
          <w:spacing w:val="0"/>
          <w:w w:val="100"/>
          <w:position w:val="0"/>
          <w:sz w:val="24"/>
          <w:szCs w:val="24"/>
          <w:lang w:val="zh-TW" w:eastAsia="zh-TW" w:bidi="zh-TW"/>
        </w:rPr>
        <w:t>用泛型表示接口</w:t>
      </w:r>
      <w:bookmarkEnd w:id="728"/>
      <w:bookmarkEnd w:id="729"/>
      <w:bookmarkEnd w:id="730"/>
    </w:p>
    <w:p>
      <w:pPr>
        <w:pStyle w:val="15"/>
        <w:keepNext w:val="0"/>
        <w:keepLines w:val="0"/>
        <w:widowControl w:val="0"/>
        <w:shd w:val="clear" w:color="auto" w:fill="auto"/>
        <w:bidi w:val="0"/>
        <w:spacing w:before="0" w:after="260" w:line="336" w:lineRule="exact"/>
        <w:ind w:left="0" w:right="0" w:firstLine="0"/>
        <w:jc w:val="left"/>
      </w:pPr>
      <w:r>
        <w:rPr>
          <w:spacing w:val="0"/>
          <w:w w:val="100"/>
          <w:position w:val="0"/>
        </w:rPr>
        <w:t>泛型接口与泛型类的定义及使用基本相同。</w:t>
      </w:r>
    </w:p>
    <w:p>
      <w:pPr>
        <w:pStyle w:val="13"/>
        <w:keepNext w:val="0"/>
        <w:keepLines w:val="0"/>
        <w:widowControl w:val="0"/>
        <w:numPr>
          <w:ilvl w:val="0"/>
          <w:numId w:val="58"/>
        </w:numPr>
        <w:shd w:val="clear" w:color="auto" w:fill="auto"/>
        <w:tabs>
          <w:tab w:val="left" w:pos="678"/>
        </w:tabs>
        <w:bidi w:val="0"/>
        <w:spacing w:before="0" w:after="0" w:line="240" w:lineRule="auto"/>
        <w:ind w:left="0" w:right="0" w:firstLine="160"/>
        <w:jc w:val="left"/>
        <w:rPr>
          <w:sz w:val="17"/>
          <w:szCs w:val="17"/>
        </w:rPr>
      </w:pPr>
      <w:bookmarkStart w:id="731" w:name="bookmark827"/>
      <w:bookmarkEnd w:id="731"/>
      <w:r>
        <w:rPr>
          <w:rFonts w:ascii="Times New Roman" w:hAnsi="Times New Roman" w:eastAsia="Times New Roman" w:cs="Times New Roman"/>
          <w:color w:val="AA5500"/>
          <w:spacing w:val="0"/>
          <w:w w:val="100"/>
          <w:position w:val="0"/>
          <w:sz w:val="20"/>
          <w:szCs w:val="20"/>
        </w:rPr>
        <w:t>//</w:t>
      </w:r>
      <w:r>
        <w:rPr>
          <w:color w:val="AA5500"/>
          <w:spacing w:val="0"/>
          <w:w w:val="100"/>
          <w:position w:val="0"/>
          <w:sz w:val="17"/>
          <w:szCs w:val="17"/>
        </w:rPr>
        <w:t>定义一个泛型接口</w:t>
      </w:r>
    </w:p>
    <w:p>
      <w:pPr>
        <w:pStyle w:val="11"/>
        <w:keepNext w:val="0"/>
        <w:keepLines w:val="0"/>
        <w:widowControl w:val="0"/>
        <w:numPr>
          <w:ilvl w:val="0"/>
          <w:numId w:val="58"/>
        </w:numPr>
        <w:shd w:val="clear" w:color="auto" w:fill="auto"/>
        <w:tabs>
          <w:tab w:val="left" w:pos="678"/>
        </w:tabs>
        <w:bidi w:val="0"/>
        <w:spacing w:before="0" w:after="0" w:line="240" w:lineRule="auto"/>
        <w:ind w:left="0" w:right="0"/>
        <w:jc w:val="left"/>
      </w:pPr>
      <w:bookmarkStart w:id="732" w:name="bookmark828"/>
      <w:bookmarkEnd w:id="732"/>
      <w:r>
        <w:rPr>
          <w:rFonts w:ascii="Times New Roman" w:hAnsi="Times New Roman" w:eastAsia="Times New Roman" w:cs="Times New Roman"/>
          <w:color w:val="770088"/>
          <w:spacing w:val="0"/>
          <w:w w:val="100"/>
          <w:position w:val="0"/>
          <w:lang w:val="en-US" w:eastAsia="en-US" w:bidi="en-US"/>
        </w:rPr>
        <w:t xml:space="preserve">public interface </w:t>
      </w:r>
      <w:r>
        <w:rPr>
          <w:rFonts w:ascii="Times New Roman" w:hAnsi="Times New Roman" w:eastAsia="Times New Roman" w:cs="Times New Roman"/>
          <w:color w:val="0000FF"/>
          <w:spacing w:val="0"/>
          <w:w w:val="100"/>
          <w:position w:val="0"/>
          <w:lang w:val="en-US" w:eastAsia="en-US" w:bidi="en-US"/>
        </w:rPr>
        <w:t>Generator</w:t>
      </w:r>
      <w:r>
        <w:rPr>
          <w:rFonts w:ascii="Times New Roman" w:hAnsi="Times New Roman" w:eastAsia="Times New Roman" w:cs="Times New Roman"/>
          <w:color w:val="981A1A"/>
          <w:spacing w:val="0"/>
          <w:w w:val="100"/>
          <w:position w:val="0"/>
          <w:lang w:val="en-US" w:eastAsia="en-US" w:bidi="en-US"/>
        </w:rPr>
        <w:t>&lt;</w:t>
      </w:r>
      <w:r>
        <w:rPr>
          <w:rFonts w:ascii="Times New Roman" w:hAnsi="Times New Roman" w:eastAsia="Times New Roman" w:cs="Times New Roman"/>
          <w:color w:val="000000"/>
          <w:spacing w:val="0"/>
          <w:w w:val="100"/>
          <w:position w:val="0"/>
          <w:lang w:val="en-US" w:eastAsia="en-US" w:bidi="en-US"/>
        </w:rPr>
        <w:t>T</w:t>
      </w:r>
      <w:r>
        <w:rPr>
          <w:rFonts w:ascii="Times New Roman" w:hAnsi="Times New Roman" w:eastAsia="Times New Roman" w:cs="Times New Roman"/>
          <w:color w:val="981A1A"/>
          <w:spacing w:val="0"/>
          <w:w w:val="100"/>
          <w:position w:val="0"/>
          <w:lang w:val="en-US" w:eastAsia="en-US" w:bidi="en-US"/>
        </w:rPr>
        <w:t xml:space="preserve">&gt; </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58"/>
        </w:numPr>
        <w:shd w:val="clear" w:color="auto" w:fill="auto"/>
        <w:tabs>
          <w:tab w:val="left" w:pos="1161"/>
        </w:tabs>
        <w:bidi w:val="0"/>
        <w:spacing w:before="0" w:after="0" w:line="240" w:lineRule="auto"/>
        <w:ind w:left="0" w:right="0"/>
        <w:jc w:val="left"/>
      </w:pPr>
      <w:bookmarkStart w:id="733" w:name="bookmark829"/>
      <w:bookmarkEnd w:id="733"/>
      <w:r>
        <w:rPr>
          <w:rFonts w:ascii="Times New Roman" w:hAnsi="Times New Roman" w:eastAsia="Times New Roman" w:cs="Times New Roman"/>
          <w:color w:val="770088"/>
          <w:spacing w:val="0"/>
          <w:w w:val="100"/>
          <w:position w:val="0"/>
          <w:lang w:val="en-US" w:eastAsia="en-US" w:bidi="en-US"/>
        </w:rPr>
        <w:t xml:space="preserve">public </w:t>
      </w:r>
      <w:r>
        <w:rPr>
          <w:rFonts w:ascii="Times New Roman" w:hAnsi="Times New Roman" w:eastAsia="Times New Roman" w:cs="Times New Roman"/>
          <w:color w:val="000000"/>
          <w:spacing w:val="0"/>
          <w:w w:val="100"/>
          <w:position w:val="0"/>
          <w:lang w:val="en-US" w:eastAsia="en-US" w:bidi="en-US"/>
        </w:rPr>
        <w:t>T next</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58"/>
        </w:numPr>
        <w:shd w:val="clear" w:color="auto" w:fill="auto"/>
        <w:tabs>
          <w:tab w:val="left" w:pos="678"/>
        </w:tabs>
        <w:bidi w:val="0"/>
        <w:spacing w:before="0" w:after="60" w:line="350" w:lineRule="auto"/>
        <w:ind w:left="0" w:right="0"/>
        <w:jc w:val="left"/>
      </w:pPr>
      <w:bookmarkStart w:id="734" w:name="bookmark830"/>
      <w:bookmarkEnd w:id="734"/>
      <w:r>
        <w:rPr>
          <w:rFonts w:ascii="Times New Roman" w:hAnsi="Times New Roman" w:eastAsia="Times New Roman" w:cs="Times New Roman"/>
          <w:color w:val="34495E"/>
          <w:spacing w:val="0"/>
          <w:w w:val="100"/>
          <w:position w:val="0"/>
          <w:lang w:val="en-US" w:eastAsia="en-US" w:bidi="en-US"/>
        </w:rPr>
        <w:t>}</w:t>
      </w:r>
    </w:p>
    <w:p>
      <w:pPr>
        <w:pStyle w:val="15"/>
        <w:keepNext w:val="0"/>
        <w:keepLines w:val="0"/>
        <w:widowControl w:val="0"/>
        <w:shd w:val="clear" w:color="auto" w:fill="auto"/>
        <w:bidi w:val="0"/>
        <w:spacing w:before="0" w:after="260" w:line="336" w:lineRule="exact"/>
        <w:ind w:left="0" w:right="0" w:firstLine="0"/>
        <w:jc w:val="left"/>
      </w:pPr>
      <w:r>
        <w:rPr>
          <w:spacing w:val="0"/>
          <w:w w:val="100"/>
          <w:position w:val="0"/>
        </w:rPr>
        <w:t>一般泛型接口常用于</w:t>
      </w:r>
      <w:r>
        <w:rPr>
          <w:color w:val="E96900"/>
          <w:spacing w:val="0"/>
          <w:w w:val="100"/>
          <w:position w:val="0"/>
        </w:rPr>
        <w:t>生成器</w:t>
      </w:r>
      <w:r>
        <w:rPr>
          <w:rFonts w:ascii="Times New Roman" w:hAnsi="Times New Roman" w:eastAsia="Times New Roman" w:cs="Times New Roman"/>
          <w:color w:val="E96900"/>
          <w:spacing w:val="0"/>
          <w:w w:val="100"/>
          <w:position w:val="0"/>
          <w:sz w:val="22"/>
          <w:szCs w:val="22"/>
          <w:lang w:val="en-US" w:eastAsia="en-US" w:bidi="en-US"/>
        </w:rPr>
        <w:t>(generator)</w:t>
      </w:r>
      <w:r>
        <w:rPr>
          <w:spacing w:val="0"/>
          <w:w w:val="100"/>
          <w:position w:val="0"/>
        </w:rPr>
        <w:t>中，生成器相当于对象工厂，是一种专门用来创建对象的 类。</w:t>
      </w:r>
    </w:p>
    <w:p>
      <w:pPr>
        <w:pStyle w:val="27"/>
        <w:keepNext/>
        <w:keepLines/>
        <w:widowControl w:val="0"/>
        <w:shd w:val="clear" w:color="auto" w:fill="auto"/>
        <w:bidi w:val="0"/>
        <w:spacing w:before="0" w:after="160" w:line="240" w:lineRule="auto"/>
        <w:ind w:left="0" w:right="0" w:firstLine="0"/>
        <w:jc w:val="left"/>
      </w:pPr>
      <w:bookmarkStart w:id="735" w:name="bookmark831"/>
      <w:bookmarkStart w:id="736" w:name="bookmark833"/>
      <w:bookmarkStart w:id="737" w:name="bookmark832"/>
      <w:r>
        <w:rPr>
          <w:spacing w:val="0"/>
          <w:w w:val="100"/>
          <w:position w:val="0"/>
          <w:sz w:val="24"/>
          <w:szCs w:val="24"/>
          <w:lang w:val="zh-TW" w:eastAsia="zh-TW" w:bidi="zh-TW"/>
        </w:rPr>
        <w:t>泛型方法</w:t>
      </w:r>
      <w:bookmarkEnd w:id="735"/>
      <w:bookmarkEnd w:id="736"/>
      <w:bookmarkEnd w:id="737"/>
    </w:p>
    <w:p>
      <w:pPr>
        <w:pStyle w:val="15"/>
        <w:keepNext w:val="0"/>
        <w:keepLines w:val="0"/>
        <w:widowControl w:val="0"/>
        <w:shd w:val="clear" w:color="auto" w:fill="auto"/>
        <w:bidi w:val="0"/>
        <w:spacing w:before="0" w:after="260" w:line="336" w:lineRule="exact"/>
        <w:ind w:left="0" w:right="0" w:firstLine="0"/>
        <w:jc w:val="left"/>
      </w:pPr>
      <w:r>
        <w:rPr>
          <w:spacing w:val="0"/>
          <w:w w:val="100"/>
          <w:position w:val="0"/>
        </w:rPr>
        <w:t>可以使用泛型来表示方法</w:t>
      </w:r>
    </w:p>
    <w:p>
      <w:pPr>
        <w:pStyle w:val="11"/>
        <w:keepNext w:val="0"/>
        <w:keepLines w:val="0"/>
        <w:widowControl w:val="0"/>
        <w:numPr>
          <w:ilvl w:val="0"/>
          <w:numId w:val="59"/>
        </w:numPr>
        <w:shd w:val="clear" w:color="auto" w:fill="auto"/>
        <w:tabs>
          <w:tab w:val="left" w:pos="678"/>
        </w:tabs>
        <w:bidi w:val="0"/>
        <w:spacing w:before="0" w:after="0" w:line="240" w:lineRule="auto"/>
        <w:ind w:left="0" w:right="0"/>
        <w:jc w:val="left"/>
      </w:pPr>
      <w:bookmarkStart w:id="738" w:name="bookmark834"/>
      <w:bookmarkEnd w:id="738"/>
      <w:r>
        <w:rPr>
          <w:rFonts w:ascii="Times New Roman" w:hAnsi="Times New Roman" w:eastAsia="Times New Roman" w:cs="Times New Roman"/>
          <w:color w:val="770088"/>
          <w:spacing w:val="0"/>
          <w:w w:val="100"/>
          <w:position w:val="0"/>
          <w:lang w:val="en-US" w:eastAsia="en-US" w:bidi="en-US"/>
        </w:rPr>
        <w:t xml:space="preserve">public class </w:t>
      </w:r>
      <w:r>
        <w:rPr>
          <w:rFonts w:ascii="Times New Roman" w:hAnsi="Times New Roman" w:eastAsia="Times New Roman" w:cs="Times New Roman"/>
          <w:color w:val="0000FF"/>
          <w:spacing w:val="0"/>
          <w:w w:val="100"/>
          <w:position w:val="0"/>
          <w:lang w:val="en-US" w:eastAsia="en-US" w:bidi="en-US"/>
        </w:rPr>
        <w:t xml:space="preserve">GenericMethods </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59"/>
        </w:numPr>
        <w:shd w:val="clear" w:color="auto" w:fill="auto"/>
        <w:tabs>
          <w:tab w:val="left" w:pos="844"/>
        </w:tabs>
        <w:bidi w:val="0"/>
        <w:spacing w:before="0" w:after="0" w:line="240" w:lineRule="auto"/>
        <w:ind w:left="0" w:right="0"/>
        <w:jc w:val="left"/>
      </w:pPr>
      <w:bookmarkStart w:id="739" w:name="bookmark835"/>
      <w:bookmarkEnd w:id="739"/>
      <w:r>
        <w:rPr>
          <w:rFonts w:ascii="Times New Roman" w:hAnsi="Times New Roman" w:eastAsia="Times New Roman" w:cs="Times New Roman"/>
          <w:color w:val="770088"/>
          <w:spacing w:val="0"/>
          <w:w w:val="100"/>
          <w:position w:val="0"/>
          <w:lang w:val="en-US" w:eastAsia="en-US" w:bidi="en-US"/>
        </w:rPr>
        <w:t xml:space="preserve">public </w:t>
      </w:r>
      <w:r>
        <w:rPr>
          <w:rFonts w:ascii="Times New Roman" w:hAnsi="Times New Roman" w:eastAsia="Times New Roman" w:cs="Times New Roman"/>
          <w:color w:val="981A1A"/>
          <w:spacing w:val="0"/>
          <w:w w:val="100"/>
          <w:position w:val="0"/>
          <w:lang w:val="en-US" w:eastAsia="en-US" w:bidi="en-US"/>
        </w:rPr>
        <w:t>&lt;</w:t>
      </w:r>
      <w:r>
        <w:rPr>
          <w:rFonts w:ascii="Times New Roman" w:hAnsi="Times New Roman" w:eastAsia="Times New Roman" w:cs="Times New Roman"/>
          <w:color w:val="000000"/>
          <w:spacing w:val="0"/>
          <w:w w:val="100"/>
          <w:position w:val="0"/>
          <w:lang w:val="en-US" w:eastAsia="en-US" w:bidi="en-US"/>
        </w:rPr>
        <w:t>T</w:t>
      </w:r>
      <w:r>
        <w:rPr>
          <w:rFonts w:ascii="Times New Roman" w:hAnsi="Times New Roman" w:eastAsia="Times New Roman" w:cs="Times New Roman"/>
          <w:color w:val="981A1A"/>
          <w:spacing w:val="0"/>
          <w:w w:val="100"/>
          <w:position w:val="0"/>
          <w:lang w:val="en-US" w:eastAsia="en-US" w:bidi="en-US"/>
        </w:rPr>
        <w:t xml:space="preserve">&gt; </w:t>
      </w:r>
      <w:r>
        <w:rPr>
          <w:rFonts w:ascii="Times New Roman" w:hAnsi="Times New Roman" w:eastAsia="Times New Roman" w:cs="Times New Roman"/>
          <w:color w:val="008855"/>
          <w:spacing w:val="0"/>
          <w:w w:val="100"/>
          <w:position w:val="0"/>
          <w:lang w:val="en-US" w:eastAsia="en-US" w:bidi="en-US"/>
        </w:rPr>
        <w:t xml:space="preserve">void </w:t>
      </w:r>
      <w:r>
        <w:rPr>
          <w:rFonts w:ascii="Times New Roman" w:hAnsi="Times New Roman" w:eastAsia="Times New Roman" w:cs="Times New Roman"/>
          <w:color w:val="000000"/>
          <w:spacing w:val="0"/>
          <w:w w:val="100"/>
          <w:position w:val="0"/>
          <w:lang w:val="en-US" w:eastAsia="en-US" w:bidi="en-US"/>
        </w:rPr>
        <w:t>f</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T x</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59"/>
        </w:numPr>
        <w:shd w:val="clear" w:color="auto" w:fill="auto"/>
        <w:tabs>
          <w:tab w:val="left" w:pos="1161"/>
        </w:tabs>
        <w:bidi w:val="0"/>
        <w:spacing w:before="0" w:after="0" w:line="240" w:lineRule="auto"/>
        <w:ind w:left="0" w:right="0"/>
        <w:jc w:val="left"/>
      </w:pPr>
      <w:bookmarkStart w:id="740" w:name="bookmark836"/>
      <w:bookmarkEnd w:id="740"/>
      <w:r>
        <w:rPr>
          <w:rFonts w:ascii="Times New Roman" w:hAnsi="Times New Roman" w:eastAsia="Times New Roman" w:cs="Times New Roman"/>
          <w:color w:val="000000"/>
          <w:spacing w:val="0"/>
          <w:w w:val="100"/>
          <w:position w:val="0"/>
          <w:lang w:val="en-US" w:eastAsia="en-US" w:bidi="en-US"/>
        </w:rPr>
        <w:t>System</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out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println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x</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getClass</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getName</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59"/>
        </w:numPr>
        <w:shd w:val="clear" w:color="auto" w:fill="auto"/>
        <w:tabs>
          <w:tab w:val="left" w:pos="844"/>
        </w:tabs>
        <w:bidi w:val="0"/>
        <w:spacing w:before="0" w:after="0" w:line="240" w:lineRule="auto"/>
        <w:ind w:left="0" w:right="0"/>
        <w:jc w:val="left"/>
      </w:pPr>
      <w:bookmarkStart w:id="741" w:name="bookmark837"/>
      <w:bookmarkEnd w:id="741"/>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59"/>
        </w:numPr>
        <w:shd w:val="clear" w:color="auto" w:fill="auto"/>
        <w:tabs>
          <w:tab w:val="left" w:pos="678"/>
        </w:tabs>
        <w:bidi w:val="0"/>
        <w:spacing w:before="0" w:after="340" w:line="240" w:lineRule="auto"/>
        <w:ind w:left="0" w:right="0"/>
        <w:jc w:val="left"/>
      </w:pPr>
      <w:bookmarkStart w:id="742" w:name="bookmark838"/>
      <w:bookmarkEnd w:id="742"/>
      <w:r>
        <w:rPr>
          <w:rFonts w:ascii="Times New Roman" w:hAnsi="Times New Roman" w:eastAsia="Times New Roman" w:cs="Times New Roman"/>
          <w:color w:val="34495E"/>
          <w:spacing w:val="0"/>
          <w:w w:val="100"/>
          <w:position w:val="0"/>
          <w:lang w:val="en-US" w:eastAsia="en-US" w:bidi="en-US"/>
        </w:rPr>
        <w:t>}</w:t>
      </w:r>
    </w:p>
    <w:p>
      <w:pPr>
        <w:pStyle w:val="27"/>
        <w:keepNext/>
        <w:keepLines/>
        <w:widowControl w:val="0"/>
        <w:shd w:val="clear" w:color="auto" w:fill="auto"/>
        <w:bidi w:val="0"/>
        <w:spacing w:before="0" w:after="160" w:line="240" w:lineRule="auto"/>
        <w:ind w:left="0" w:right="0" w:firstLine="0"/>
        <w:jc w:val="left"/>
      </w:pPr>
      <w:bookmarkStart w:id="743" w:name="bookmark839"/>
      <w:bookmarkStart w:id="744" w:name="bookmark841"/>
      <w:bookmarkStart w:id="745" w:name="bookmark840"/>
      <w:r>
        <w:rPr>
          <w:spacing w:val="0"/>
          <w:w w:val="100"/>
          <w:position w:val="0"/>
          <w:sz w:val="24"/>
          <w:szCs w:val="24"/>
          <w:lang w:val="zh-TW" w:eastAsia="zh-TW" w:bidi="zh-TW"/>
        </w:rPr>
        <w:t>泛型通配符</w:t>
      </w:r>
      <w:bookmarkEnd w:id="743"/>
      <w:bookmarkEnd w:id="744"/>
      <w:bookmarkEnd w:id="745"/>
    </w:p>
    <w:p>
      <w:pPr>
        <w:pStyle w:val="15"/>
        <w:keepNext w:val="0"/>
        <w:keepLines w:val="0"/>
        <w:widowControl w:val="0"/>
        <w:shd w:val="clear" w:color="auto" w:fill="auto"/>
        <w:bidi w:val="0"/>
        <w:spacing w:before="0" w:after="260" w:line="336" w:lineRule="exact"/>
        <w:ind w:left="0" w:right="0" w:firstLine="0"/>
        <w:jc w:val="left"/>
      </w:pPr>
      <w:r>
        <w:rPr>
          <w:rFonts w:ascii="Times New Roman" w:hAnsi="Times New Roman" w:eastAsia="Times New Roman" w:cs="Times New Roman"/>
          <w:spacing w:val="0"/>
          <w:w w:val="100"/>
          <w:position w:val="0"/>
          <w:sz w:val="22"/>
          <w:szCs w:val="22"/>
          <w:lang w:val="en-US" w:eastAsia="en-US" w:bidi="en-US"/>
        </w:rPr>
        <w:t>List</w:t>
      </w:r>
      <w:r>
        <w:rPr>
          <w:spacing w:val="0"/>
          <w:w w:val="100"/>
          <w:position w:val="0"/>
        </w:rPr>
        <w:t>是泛型类，为了表示各种泛型</w:t>
      </w:r>
      <w:r>
        <w:rPr>
          <w:rFonts w:ascii="Times New Roman" w:hAnsi="Times New Roman" w:eastAsia="Times New Roman" w:cs="Times New Roman"/>
          <w:spacing w:val="0"/>
          <w:w w:val="100"/>
          <w:position w:val="0"/>
          <w:sz w:val="22"/>
          <w:szCs w:val="22"/>
          <w:lang w:val="en-US" w:eastAsia="en-US" w:bidi="en-US"/>
        </w:rPr>
        <w:t>List</w:t>
      </w:r>
      <w:r>
        <w:rPr>
          <w:spacing w:val="0"/>
          <w:w w:val="100"/>
          <w:position w:val="0"/>
        </w:rPr>
        <w:t>的父类，可以使用类型通配符，类型通配符使用</w:t>
      </w:r>
      <w:r>
        <w:rPr>
          <w:color w:val="E96900"/>
          <w:spacing w:val="0"/>
          <w:w w:val="100"/>
          <w:position w:val="0"/>
        </w:rPr>
        <w:t>问号(？)</w:t>
      </w:r>
      <w:r>
        <w:rPr>
          <w:spacing w:val="0"/>
          <w:w w:val="100"/>
          <w:position w:val="0"/>
        </w:rPr>
        <w:t>表 示，它的元素类型可以匹配任何类型。例如</w:t>
      </w:r>
    </w:p>
    <w:p>
      <w:pPr>
        <w:pStyle w:val="11"/>
        <w:keepNext w:val="0"/>
        <w:keepLines w:val="0"/>
        <w:widowControl w:val="0"/>
        <w:numPr>
          <w:ilvl w:val="0"/>
          <w:numId w:val="60"/>
        </w:numPr>
        <w:shd w:val="clear" w:color="auto" w:fill="auto"/>
        <w:tabs>
          <w:tab w:val="left" w:pos="844"/>
        </w:tabs>
        <w:bidi w:val="0"/>
        <w:spacing w:before="0" w:after="0" w:line="336" w:lineRule="auto"/>
        <w:ind w:left="0" w:right="0" w:firstLine="300"/>
        <w:jc w:val="left"/>
      </w:pPr>
      <w:bookmarkStart w:id="746" w:name="bookmark842"/>
      <w:bookmarkEnd w:id="746"/>
      <w:r>
        <w:rPr>
          <w:rFonts w:ascii="Times New Roman" w:hAnsi="Times New Roman" w:eastAsia="Times New Roman" w:cs="Times New Roman"/>
          <w:color w:val="770088"/>
          <w:spacing w:val="0"/>
          <w:w w:val="100"/>
          <w:position w:val="0"/>
          <w:lang w:val="en-US" w:eastAsia="en-US" w:bidi="en-US"/>
        </w:rPr>
        <w:t xml:space="preserve">public static </w:t>
      </w:r>
      <w:r>
        <w:rPr>
          <w:rFonts w:ascii="Times New Roman" w:hAnsi="Times New Roman" w:eastAsia="Times New Roman" w:cs="Times New Roman"/>
          <w:color w:val="008855"/>
          <w:spacing w:val="0"/>
          <w:w w:val="100"/>
          <w:position w:val="0"/>
          <w:lang w:val="en-US" w:eastAsia="en-US" w:bidi="en-US"/>
        </w:rPr>
        <w:t xml:space="preserve">void </w:t>
      </w:r>
      <w:r>
        <w:rPr>
          <w:rFonts w:ascii="Times New Roman" w:hAnsi="Times New Roman" w:eastAsia="Times New Roman" w:cs="Times New Roman"/>
          <w:color w:val="0000FF"/>
          <w:spacing w:val="0"/>
          <w:w w:val="100"/>
          <w:position w:val="0"/>
          <w:lang w:val="en-US" w:eastAsia="en-US" w:bidi="en-US"/>
        </w:rPr>
        <w:t>main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8855"/>
          <w:spacing w:val="0"/>
          <w:w w:val="100"/>
          <w:position w:val="0"/>
          <w:lang w:val="en-US" w:eastAsia="en-US" w:bidi="en-US"/>
        </w:rPr>
        <w:t>String</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args</w:t>
      </w:r>
      <w:r>
        <w:rPr>
          <w:rFonts w:ascii="Times New Roman" w:hAnsi="Times New Roman" w:eastAsia="Times New Roman" w:cs="Times New Roman"/>
          <w:color w:val="34495E"/>
          <w:spacing w:val="0"/>
          <w:w w:val="100"/>
          <w:position w:val="0"/>
          <w:lang w:val="en-US" w:eastAsia="en-US" w:bidi="en-US"/>
        </w:rPr>
        <w:t>) {</w:t>
      </w:r>
    </w:p>
    <w:p>
      <w:pPr>
        <w:pStyle w:val="11"/>
        <w:keepNext w:val="0"/>
        <w:keepLines w:val="0"/>
        <w:widowControl w:val="0"/>
        <w:numPr>
          <w:ilvl w:val="0"/>
          <w:numId w:val="60"/>
        </w:numPr>
        <w:shd w:val="clear" w:color="auto" w:fill="auto"/>
        <w:tabs>
          <w:tab w:val="left" w:pos="1161"/>
        </w:tabs>
        <w:bidi w:val="0"/>
        <w:spacing w:before="0" w:after="0" w:line="240" w:lineRule="auto"/>
        <w:ind w:left="0" w:right="0" w:firstLine="300"/>
        <w:jc w:val="left"/>
      </w:pPr>
      <w:bookmarkStart w:id="747" w:name="bookmark843"/>
      <w:bookmarkEnd w:id="747"/>
      <w:r>
        <w:rPr>
          <w:rFonts w:ascii="Times New Roman" w:hAnsi="Times New Roman" w:eastAsia="Times New Roman" w:cs="Times New Roman"/>
          <w:color w:val="000000"/>
          <w:spacing w:val="0"/>
          <w:w w:val="100"/>
          <w:position w:val="0"/>
          <w:lang w:val="en-US" w:eastAsia="en-US" w:bidi="en-US"/>
        </w:rPr>
        <w:t>List</w:t>
      </w:r>
      <w:r>
        <w:rPr>
          <w:rFonts w:ascii="Times New Roman" w:hAnsi="Times New Roman" w:eastAsia="Times New Roman" w:cs="Times New Roman"/>
          <w:color w:val="981A1A"/>
          <w:spacing w:val="0"/>
          <w:w w:val="100"/>
          <w:position w:val="0"/>
          <w:lang w:val="en-US" w:eastAsia="en-US" w:bidi="en-US"/>
        </w:rPr>
        <w:t>&lt;</w:t>
      </w:r>
      <w:r>
        <w:rPr>
          <w:rFonts w:ascii="Times New Roman" w:hAnsi="Times New Roman" w:eastAsia="Times New Roman" w:cs="Times New Roman"/>
          <w:color w:val="008855"/>
          <w:spacing w:val="0"/>
          <w:w w:val="100"/>
          <w:position w:val="0"/>
          <w:lang w:val="en-US" w:eastAsia="en-US" w:bidi="en-US"/>
        </w:rPr>
        <w:t>String</w:t>
      </w:r>
      <w:r>
        <w:rPr>
          <w:rFonts w:ascii="Times New Roman" w:hAnsi="Times New Roman" w:eastAsia="Times New Roman" w:cs="Times New Roman"/>
          <w:color w:val="981A1A"/>
          <w:spacing w:val="0"/>
          <w:w w:val="100"/>
          <w:position w:val="0"/>
          <w:lang w:val="en-US" w:eastAsia="en-US" w:bidi="en-US"/>
        </w:rPr>
        <w:t xml:space="preserve">&gt; </w:t>
      </w:r>
      <w:r>
        <w:rPr>
          <w:rFonts w:ascii="Times New Roman" w:hAnsi="Times New Roman" w:eastAsia="Times New Roman" w:cs="Times New Roman"/>
          <w:color w:val="000000"/>
          <w:spacing w:val="0"/>
          <w:w w:val="100"/>
          <w:position w:val="0"/>
          <w:lang w:val="en-US" w:eastAsia="en-US" w:bidi="en-US"/>
        </w:rPr>
        <w:t xml:space="preserve">name </w:t>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770088"/>
          <w:spacing w:val="0"/>
          <w:w w:val="100"/>
          <w:position w:val="0"/>
          <w:lang w:val="en-US" w:eastAsia="en-US" w:bidi="en-US"/>
        </w:rPr>
        <w:t xml:space="preserve">new </w:t>
      </w:r>
      <w:r>
        <w:rPr>
          <w:rFonts w:ascii="Times New Roman" w:hAnsi="Times New Roman" w:eastAsia="Times New Roman" w:cs="Times New Roman"/>
          <w:color w:val="000000"/>
          <w:spacing w:val="0"/>
          <w:w w:val="100"/>
          <w:position w:val="0"/>
          <w:lang w:val="en-US" w:eastAsia="en-US" w:bidi="en-US"/>
        </w:rPr>
        <w:t>ArrayList</w:t>
      </w:r>
      <w:r>
        <w:rPr>
          <w:rFonts w:ascii="Times New Roman" w:hAnsi="Times New Roman" w:eastAsia="Times New Roman" w:cs="Times New Roman"/>
          <w:color w:val="981A1A"/>
          <w:spacing w:val="0"/>
          <w:w w:val="100"/>
          <w:position w:val="0"/>
          <w:lang w:val="en-US" w:eastAsia="en-US" w:bidi="en-US"/>
        </w:rPr>
        <w:t>&lt;</w:t>
      </w:r>
      <w:r>
        <w:rPr>
          <w:rFonts w:ascii="Times New Roman" w:hAnsi="Times New Roman" w:eastAsia="Times New Roman" w:cs="Times New Roman"/>
          <w:color w:val="008855"/>
          <w:spacing w:val="0"/>
          <w:w w:val="100"/>
          <w:position w:val="0"/>
          <w:lang w:val="en-US" w:eastAsia="en-US" w:bidi="en-US"/>
        </w:rPr>
        <w:t>String</w:t>
      </w:r>
      <w:r>
        <w:rPr>
          <w:rFonts w:ascii="Times New Roman" w:hAnsi="Times New Roman" w:eastAsia="Times New Roman" w:cs="Times New Roman"/>
          <w:color w:val="981A1A"/>
          <w:spacing w:val="0"/>
          <w:w w:val="100"/>
          <w:position w:val="0"/>
          <w:lang w:val="en-US" w:eastAsia="en-US" w:bidi="en-US"/>
        </w:rPr>
        <w:t>&gt;</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60"/>
        </w:numPr>
        <w:shd w:val="clear" w:color="auto" w:fill="auto"/>
        <w:tabs>
          <w:tab w:val="left" w:pos="1161"/>
        </w:tabs>
        <w:bidi w:val="0"/>
        <w:spacing w:before="0" w:after="0" w:line="240" w:lineRule="auto"/>
        <w:ind w:left="0" w:right="0" w:firstLine="300"/>
        <w:jc w:val="left"/>
      </w:pPr>
      <w:bookmarkStart w:id="748" w:name="bookmark844"/>
      <w:bookmarkEnd w:id="748"/>
      <w:r>
        <w:rPr>
          <w:rFonts w:ascii="Times New Roman" w:hAnsi="Times New Roman" w:eastAsia="Times New Roman" w:cs="Times New Roman"/>
          <w:color w:val="000000"/>
          <w:spacing w:val="0"/>
          <w:w w:val="100"/>
          <w:position w:val="0"/>
          <w:lang w:val="en-US" w:eastAsia="en-US" w:bidi="en-US"/>
        </w:rPr>
        <w:t>List</w:t>
      </w:r>
      <w:r>
        <w:rPr>
          <w:rFonts w:ascii="Times New Roman" w:hAnsi="Times New Roman" w:eastAsia="Times New Roman" w:cs="Times New Roman"/>
          <w:color w:val="981A1A"/>
          <w:spacing w:val="0"/>
          <w:w w:val="100"/>
          <w:position w:val="0"/>
          <w:lang w:val="en-US" w:eastAsia="en-US" w:bidi="en-US"/>
        </w:rPr>
        <w:t>&lt;</w:t>
      </w:r>
      <w:r>
        <w:rPr>
          <w:rFonts w:ascii="Times New Roman" w:hAnsi="Times New Roman" w:eastAsia="Times New Roman" w:cs="Times New Roman"/>
          <w:color w:val="008855"/>
          <w:spacing w:val="0"/>
          <w:w w:val="100"/>
          <w:position w:val="0"/>
          <w:lang w:val="en-US" w:eastAsia="en-US" w:bidi="en-US"/>
        </w:rPr>
        <w:t>Integer</w:t>
      </w:r>
      <w:r>
        <w:rPr>
          <w:rFonts w:ascii="Times New Roman" w:hAnsi="Times New Roman" w:eastAsia="Times New Roman" w:cs="Times New Roman"/>
          <w:color w:val="981A1A"/>
          <w:spacing w:val="0"/>
          <w:w w:val="100"/>
          <w:position w:val="0"/>
          <w:lang w:val="en-US" w:eastAsia="en-US" w:bidi="en-US"/>
        </w:rPr>
        <w:t xml:space="preserve">&gt; </w:t>
      </w:r>
      <w:r>
        <w:rPr>
          <w:rFonts w:ascii="Times New Roman" w:hAnsi="Times New Roman" w:eastAsia="Times New Roman" w:cs="Times New Roman"/>
          <w:color w:val="000000"/>
          <w:spacing w:val="0"/>
          <w:w w:val="100"/>
          <w:position w:val="0"/>
          <w:lang w:val="en-US" w:eastAsia="en-US" w:bidi="en-US"/>
        </w:rPr>
        <w:t xml:space="preserve">age </w:t>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770088"/>
          <w:spacing w:val="0"/>
          <w:w w:val="100"/>
          <w:position w:val="0"/>
          <w:lang w:val="en-US" w:eastAsia="en-US" w:bidi="en-US"/>
        </w:rPr>
        <w:t xml:space="preserve">new </w:t>
      </w:r>
      <w:r>
        <w:rPr>
          <w:rFonts w:ascii="Times New Roman" w:hAnsi="Times New Roman" w:eastAsia="Times New Roman" w:cs="Times New Roman"/>
          <w:color w:val="000000"/>
          <w:spacing w:val="0"/>
          <w:w w:val="100"/>
          <w:position w:val="0"/>
          <w:lang w:val="en-US" w:eastAsia="en-US" w:bidi="en-US"/>
        </w:rPr>
        <w:t>ArrayList</w:t>
      </w:r>
      <w:r>
        <w:rPr>
          <w:rFonts w:ascii="Times New Roman" w:hAnsi="Times New Roman" w:eastAsia="Times New Roman" w:cs="Times New Roman"/>
          <w:color w:val="981A1A"/>
          <w:spacing w:val="0"/>
          <w:w w:val="100"/>
          <w:position w:val="0"/>
          <w:lang w:val="en-US" w:eastAsia="en-US" w:bidi="en-US"/>
        </w:rPr>
        <w:t>&lt;</w:t>
      </w:r>
      <w:r>
        <w:rPr>
          <w:rFonts w:ascii="Times New Roman" w:hAnsi="Times New Roman" w:eastAsia="Times New Roman" w:cs="Times New Roman"/>
          <w:color w:val="008855"/>
          <w:spacing w:val="0"/>
          <w:w w:val="100"/>
          <w:position w:val="0"/>
          <w:lang w:val="en-US" w:eastAsia="en-US" w:bidi="en-US"/>
        </w:rPr>
        <w:t>Integer</w:t>
      </w:r>
      <w:r>
        <w:rPr>
          <w:rFonts w:ascii="Times New Roman" w:hAnsi="Times New Roman" w:eastAsia="Times New Roman" w:cs="Times New Roman"/>
          <w:color w:val="981A1A"/>
          <w:spacing w:val="0"/>
          <w:w w:val="100"/>
          <w:position w:val="0"/>
          <w:lang w:val="en-US" w:eastAsia="en-US" w:bidi="en-US"/>
        </w:rPr>
        <w:t>&gt;</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60"/>
        </w:numPr>
        <w:shd w:val="clear" w:color="auto" w:fill="auto"/>
        <w:tabs>
          <w:tab w:val="left" w:pos="1161"/>
        </w:tabs>
        <w:bidi w:val="0"/>
        <w:spacing w:before="0" w:after="0" w:line="240" w:lineRule="auto"/>
        <w:ind w:left="0" w:right="0" w:firstLine="300"/>
        <w:jc w:val="left"/>
      </w:pPr>
      <w:bookmarkStart w:id="749" w:name="bookmark845"/>
      <w:bookmarkEnd w:id="749"/>
      <w:r>
        <w:rPr>
          <w:rFonts w:ascii="Times New Roman" w:hAnsi="Times New Roman" w:eastAsia="Times New Roman" w:cs="Times New Roman"/>
          <w:color w:val="000000"/>
          <w:spacing w:val="0"/>
          <w:w w:val="100"/>
          <w:position w:val="0"/>
          <w:lang w:val="en-US" w:eastAsia="en-US" w:bidi="en-US"/>
        </w:rPr>
        <w:t>List</w:t>
      </w:r>
      <w:r>
        <w:rPr>
          <w:rFonts w:ascii="Times New Roman" w:hAnsi="Times New Roman" w:eastAsia="Times New Roman" w:cs="Times New Roman"/>
          <w:color w:val="981A1A"/>
          <w:spacing w:val="0"/>
          <w:w w:val="100"/>
          <w:position w:val="0"/>
          <w:lang w:val="en-US" w:eastAsia="en-US" w:bidi="en-US"/>
        </w:rPr>
        <w:t>&lt;</w:t>
      </w:r>
      <w:r>
        <w:rPr>
          <w:rFonts w:ascii="Times New Roman" w:hAnsi="Times New Roman" w:eastAsia="Times New Roman" w:cs="Times New Roman"/>
          <w:color w:val="008855"/>
          <w:spacing w:val="0"/>
          <w:w w:val="100"/>
          <w:position w:val="0"/>
          <w:lang w:val="en-US" w:eastAsia="en-US" w:bidi="en-US"/>
        </w:rPr>
        <w:t>Number</w:t>
      </w:r>
      <w:r>
        <w:rPr>
          <w:rFonts w:ascii="Times New Roman" w:hAnsi="Times New Roman" w:eastAsia="Times New Roman" w:cs="Times New Roman"/>
          <w:color w:val="981A1A"/>
          <w:spacing w:val="0"/>
          <w:w w:val="100"/>
          <w:position w:val="0"/>
          <w:lang w:val="en-US" w:eastAsia="en-US" w:bidi="en-US"/>
        </w:rPr>
        <w:t xml:space="preserve">&gt; </w:t>
      </w:r>
      <w:r>
        <w:rPr>
          <w:rFonts w:ascii="Times New Roman" w:hAnsi="Times New Roman" w:eastAsia="Times New Roman" w:cs="Times New Roman"/>
          <w:color w:val="000000"/>
          <w:spacing w:val="0"/>
          <w:w w:val="100"/>
          <w:position w:val="0"/>
          <w:lang w:val="en-US" w:eastAsia="en-US" w:bidi="en-US"/>
        </w:rPr>
        <w:t xml:space="preserve">number </w:t>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770088"/>
          <w:spacing w:val="0"/>
          <w:w w:val="100"/>
          <w:position w:val="0"/>
          <w:lang w:val="en-US" w:eastAsia="en-US" w:bidi="en-US"/>
        </w:rPr>
        <w:t xml:space="preserve">new </w:t>
      </w:r>
      <w:r>
        <w:rPr>
          <w:rFonts w:ascii="Times New Roman" w:hAnsi="Times New Roman" w:eastAsia="Times New Roman" w:cs="Times New Roman"/>
          <w:color w:val="000000"/>
          <w:spacing w:val="0"/>
          <w:w w:val="100"/>
          <w:position w:val="0"/>
          <w:lang w:val="en-US" w:eastAsia="en-US" w:bidi="en-US"/>
        </w:rPr>
        <w:t>ArrayList</w:t>
      </w:r>
      <w:r>
        <w:rPr>
          <w:rFonts w:ascii="Times New Roman" w:hAnsi="Times New Roman" w:eastAsia="Times New Roman" w:cs="Times New Roman"/>
          <w:color w:val="981A1A"/>
          <w:spacing w:val="0"/>
          <w:w w:val="100"/>
          <w:position w:val="0"/>
          <w:lang w:val="en-US" w:eastAsia="en-US" w:bidi="en-US"/>
        </w:rPr>
        <w:t>&lt;</w:t>
      </w:r>
      <w:r>
        <w:rPr>
          <w:rFonts w:ascii="Times New Roman" w:hAnsi="Times New Roman" w:eastAsia="Times New Roman" w:cs="Times New Roman"/>
          <w:color w:val="008855"/>
          <w:spacing w:val="0"/>
          <w:w w:val="100"/>
          <w:position w:val="0"/>
          <w:lang w:val="en-US" w:eastAsia="en-US" w:bidi="en-US"/>
        </w:rPr>
        <w:t>Number</w:t>
      </w:r>
      <w:r>
        <w:rPr>
          <w:rFonts w:ascii="Times New Roman" w:hAnsi="Times New Roman" w:eastAsia="Times New Roman" w:cs="Times New Roman"/>
          <w:color w:val="981A1A"/>
          <w:spacing w:val="0"/>
          <w:w w:val="100"/>
          <w:position w:val="0"/>
          <w:lang w:val="en-US" w:eastAsia="en-US" w:bidi="en-US"/>
        </w:rPr>
        <w:t>&gt;</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60"/>
        </w:numPr>
        <w:shd w:val="clear" w:color="auto" w:fill="auto"/>
        <w:tabs>
          <w:tab w:val="left" w:pos="1161"/>
        </w:tabs>
        <w:bidi w:val="0"/>
        <w:spacing w:before="0" w:after="0" w:line="240" w:lineRule="auto"/>
        <w:ind w:left="0" w:right="0" w:firstLine="300"/>
        <w:jc w:val="left"/>
      </w:pPr>
      <w:bookmarkStart w:id="750" w:name="bookmark846"/>
      <w:bookmarkEnd w:id="750"/>
      <w:r>
        <w:rPr>
          <w:rFonts w:ascii="Times New Roman" w:hAnsi="Times New Roman" w:eastAsia="Times New Roman" w:cs="Times New Roman"/>
          <w:color w:val="000000"/>
          <w:spacing w:val="0"/>
          <w:w w:val="100"/>
          <w:position w:val="0"/>
          <w:lang w:val="en-US" w:eastAsia="en-US" w:bidi="en-US"/>
        </w:rPr>
        <w:t>name</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add</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22A2C9"/>
          <w:spacing w:val="0"/>
          <w:w w:val="100"/>
          <w:position w:val="0"/>
          <w:lang w:val="en-US" w:eastAsia="en-US" w:bidi="en-US"/>
        </w:rPr>
        <w:t>"cxuan"</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60"/>
        </w:numPr>
        <w:shd w:val="clear" w:color="auto" w:fill="auto"/>
        <w:tabs>
          <w:tab w:val="left" w:pos="1161"/>
        </w:tabs>
        <w:bidi w:val="0"/>
        <w:spacing w:before="0" w:after="0" w:line="240" w:lineRule="auto"/>
        <w:ind w:left="0" w:right="0" w:firstLine="300"/>
        <w:jc w:val="left"/>
      </w:pPr>
      <w:bookmarkStart w:id="751" w:name="bookmark847"/>
      <w:bookmarkEnd w:id="751"/>
      <w:r>
        <w:rPr>
          <w:rFonts w:ascii="Times New Roman" w:hAnsi="Times New Roman" w:eastAsia="Times New Roman" w:cs="Times New Roman"/>
          <w:color w:val="000000"/>
          <w:spacing w:val="0"/>
          <w:w w:val="100"/>
          <w:position w:val="0"/>
          <w:lang w:val="en-US" w:eastAsia="en-US" w:bidi="en-US"/>
        </w:rPr>
        <w:t>age</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add</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116644"/>
          <w:spacing w:val="0"/>
          <w:w w:val="100"/>
          <w:position w:val="0"/>
          <w:lang w:val="en-US" w:eastAsia="en-US" w:bidi="en-US"/>
        </w:rPr>
        <w:t>18</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60"/>
        </w:numPr>
        <w:shd w:val="clear" w:color="auto" w:fill="auto"/>
        <w:tabs>
          <w:tab w:val="left" w:pos="1161"/>
        </w:tabs>
        <w:bidi w:val="0"/>
        <w:spacing w:before="0" w:after="0" w:line="240" w:lineRule="auto"/>
        <w:ind w:left="0" w:right="0" w:firstLine="300"/>
        <w:jc w:val="left"/>
      </w:pPr>
      <w:bookmarkStart w:id="752" w:name="bookmark848"/>
      <w:bookmarkEnd w:id="752"/>
      <w:r>
        <w:rPr>
          <w:rFonts w:ascii="Times New Roman" w:hAnsi="Times New Roman" w:eastAsia="Times New Roman" w:cs="Times New Roman"/>
          <w:color w:val="000000"/>
          <w:spacing w:val="0"/>
          <w:w w:val="100"/>
          <w:position w:val="0"/>
          <w:lang w:val="en-US" w:eastAsia="en-US" w:bidi="en-US"/>
        </w:rPr>
        <w:t>number</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add</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116644"/>
          <w:spacing w:val="0"/>
          <w:w w:val="100"/>
          <w:position w:val="0"/>
          <w:lang w:val="en-US" w:eastAsia="en-US" w:bidi="en-US"/>
        </w:rPr>
        <w:t>314</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60"/>
        </w:numPr>
        <w:shd w:val="clear" w:color="auto" w:fill="auto"/>
        <w:tabs>
          <w:tab w:val="left" w:pos="1161"/>
        </w:tabs>
        <w:bidi w:val="0"/>
        <w:spacing w:before="0" w:after="0" w:line="240" w:lineRule="auto"/>
        <w:ind w:left="0" w:right="0" w:firstLine="300"/>
        <w:jc w:val="left"/>
      </w:pPr>
      <w:bookmarkStart w:id="753" w:name="bookmark849"/>
      <w:bookmarkEnd w:id="753"/>
      <w:r>
        <w:rPr>
          <w:rFonts w:ascii="Times New Roman" w:hAnsi="Times New Roman" w:eastAsia="Times New Roman" w:cs="Times New Roman"/>
          <w:color w:val="000000"/>
          <w:spacing w:val="0"/>
          <w:w w:val="100"/>
          <w:position w:val="0"/>
          <w:lang w:val="en-US" w:eastAsia="en-US" w:bidi="en-US"/>
        </w:rPr>
        <w:t>generic</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name</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60"/>
        </w:numPr>
        <w:shd w:val="clear" w:color="auto" w:fill="auto"/>
        <w:tabs>
          <w:tab w:val="left" w:pos="1161"/>
        </w:tabs>
        <w:bidi w:val="0"/>
        <w:spacing w:before="0" w:after="0" w:line="240" w:lineRule="auto"/>
        <w:ind w:left="0" w:right="0" w:firstLine="300"/>
        <w:jc w:val="left"/>
      </w:pPr>
      <w:bookmarkStart w:id="754" w:name="bookmark850"/>
      <w:bookmarkEnd w:id="754"/>
      <w:r>
        <w:rPr>
          <w:rFonts w:ascii="Times New Roman" w:hAnsi="Times New Roman" w:eastAsia="Times New Roman" w:cs="Times New Roman"/>
          <w:color w:val="000000"/>
          <w:spacing w:val="0"/>
          <w:w w:val="100"/>
          <w:position w:val="0"/>
          <w:lang w:val="en-US" w:eastAsia="en-US" w:bidi="en-US"/>
        </w:rPr>
        <w:t>generic</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age</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60"/>
        </w:numPr>
        <w:shd w:val="clear" w:color="auto" w:fill="auto"/>
        <w:tabs>
          <w:tab w:val="left" w:pos="1161"/>
        </w:tabs>
        <w:bidi w:val="0"/>
        <w:spacing w:before="0" w:after="0" w:line="240" w:lineRule="auto"/>
        <w:ind w:left="0" w:right="0"/>
        <w:jc w:val="left"/>
      </w:pPr>
      <w:bookmarkStart w:id="755" w:name="bookmark851"/>
      <w:bookmarkEnd w:id="755"/>
      <w:r>
        <w:rPr>
          <w:rFonts w:ascii="Times New Roman" w:hAnsi="Times New Roman" w:eastAsia="Times New Roman" w:cs="Times New Roman"/>
          <w:color w:val="000000"/>
          <w:spacing w:val="0"/>
          <w:w w:val="100"/>
          <w:position w:val="0"/>
          <w:lang w:val="en-US" w:eastAsia="en-US" w:bidi="en-US"/>
        </w:rPr>
        <w:t>generic</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number</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60"/>
        </w:numPr>
        <w:shd w:val="clear" w:color="auto" w:fill="auto"/>
        <w:tabs>
          <w:tab w:val="left" w:pos="678"/>
        </w:tabs>
        <w:bidi w:val="0"/>
        <w:spacing w:before="0" w:after="0" w:line="240" w:lineRule="auto"/>
        <w:ind w:left="0" w:right="0"/>
        <w:jc w:val="left"/>
      </w:pPr>
      <w:bookmarkStart w:id="756" w:name="bookmark852"/>
      <w:bookmarkEnd w:id="756"/>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60" w:line="240" w:lineRule="auto"/>
        <w:ind w:left="0" w:right="0"/>
        <w:jc w:val="left"/>
      </w:pPr>
      <w:bookmarkStart w:id="757" w:name="bookmark853"/>
      <w:r>
        <w:rPr>
          <w:rFonts w:ascii="Times New Roman" w:hAnsi="Times New Roman" w:eastAsia="Times New Roman" w:cs="Times New Roman"/>
          <w:color w:val="999999"/>
          <w:spacing w:val="0"/>
          <w:w w:val="100"/>
          <w:position w:val="0"/>
          <w:lang w:val="en-US" w:eastAsia="en-US" w:bidi="en-US"/>
        </w:rPr>
        <w:t>1</w:t>
      </w:r>
      <w:bookmarkEnd w:id="757"/>
      <w:r>
        <w:rPr>
          <w:rFonts w:ascii="Times New Roman" w:hAnsi="Times New Roman" w:eastAsia="Times New Roman" w:cs="Times New Roman"/>
          <w:color w:val="999999"/>
          <w:spacing w:val="0"/>
          <w:w w:val="100"/>
          <w:position w:val="0"/>
          <w:lang w:val="en-US" w:eastAsia="en-US" w:bidi="en-US"/>
        </w:rPr>
        <w:t>2</w:t>
      </w:r>
    </w:p>
    <w:p>
      <w:pPr>
        <w:pStyle w:val="11"/>
        <w:keepNext w:val="0"/>
        <w:keepLines w:val="0"/>
        <w:widowControl w:val="0"/>
        <w:numPr>
          <w:ilvl w:val="0"/>
          <w:numId w:val="60"/>
        </w:numPr>
        <w:shd w:val="clear" w:color="auto" w:fill="auto"/>
        <w:tabs>
          <w:tab w:val="left" w:pos="678"/>
        </w:tabs>
        <w:bidi w:val="0"/>
        <w:spacing w:before="0" w:after="0" w:line="240" w:lineRule="auto"/>
        <w:ind w:left="0" w:right="0"/>
        <w:jc w:val="left"/>
      </w:pPr>
      <w:bookmarkStart w:id="758" w:name="bookmark854"/>
      <w:bookmarkEnd w:id="758"/>
      <w:r>
        <w:rPr>
          <w:rFonts w:ascii="Times New Roman" w:hAnsi="Times New Roman" w:eastAsia="Times New Roman" w:cs="Times New Roman"/>
          <w:color w:val="770088"/>
          <w:spacing w:val="0"/>
          <w:w w:val="100"/>
          <w:position w:val="0"/>
          <w:lang w:val="en-US" w:eastAsia="en-US" w:bidi="en-US"/>
        </w:rPr>
        <w:t xml:space="preserve">public static </w:t>
      </w:r>
      <w:r>
        <w:rPr>
          <w:rFonts w:ascii="Times New Roman" w:hAnsi="Times New Roman" w:eastAsia="Times New Roman" w:cs="Times New Roman"/>
          <w:color w:val="008855"/>
          <w:spacing w:val="0"/>
          <w:w w:val="100"/>
          <w:position w:val="0"/>
          <w:lang w:val="en-US" w:eastAsia="en-US" w:bidi="en-US"/>
        </w:rPr>
        <w:t xml:space="preserve">void </w:t>
      </w:r>
      <w:r>
        <w:rPr>
          <w:rFonts w:ascii="Times New Roman" w:hAnsi="Times New Roman" w:eastAsia="Times New Roman" w:cs="Times New Roman"/>
          <w:color w:val="0000FF"/>
          <w:spacing w:val="0"/>
          <w:w w:val="100"/>
          <w:position w:val="0"/>
          <w:lang w:val="en-US" w:eastAsia="en-US" w:bidi="en-US"/>
        </w:rPr>
        <w:t>generic</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List</w:t>
      </w:r>
      <w:r>
        <w:rPr>
          <w:rFonts w:ascii="Times New Roman" w:hAnsi="Times New Roman" w:eastAsia="Times New Roman" w:cs="Times New Roman"/>
          <w:color w:val="981A1A"/>
          <w:spacing w:val="0"/>
          <w:w w:val="100"/>
          <w:position w:val="0"/>
          <w:lang w:val="en-US" w:eastAsia="en-US" w:bidi="en-US"/>
        </w:rPr>
        <w:t xml:space="preserve">&lt;?&gt; </w:t>
      </w:r>
      <w:r>
        <w:rPr>
          <w:rFonts w:ascii="Times New Roman" w:hAnsi="Times New Roman" w:eastAsia="Times New Roman" w:cs="Times New Roman"/>
          <w:color w:val="000000"/>
          <w:spacing w:val="0"/>
          <w:w w:val="100"/>
          <w:position w:val="0"/>
          <w:lang w:val="en-US" w:eastAsia="en-US" w:bidi="en-US"/>
        </w:rPr>
        <w:t>data</w:t>
      </w:r>
      <w:r>
        <w:rPr>
          <w:rFonts w:ascii="Times New Roman" w:hAnsi="Times New Roman" w:eastAsia="Times New Roman" w:cs="Times New Roman"/>
          <w:color w:val="34495E"/>
          <w:spacing w:val="0"/>
          <w:w w:val="100"/>
          <w:position w:val="0"/>
          <w:lang w:val="en-US" w:eastAsia="en-US" w:bidi="en-US"/>
        </w:rPr>
        <w:t>) {</w:t>
      </w:r>
    </w:p>
    <w:p>
      <w:pPr>
        <w:pStyle w:val="11"/>
        <w:keepNext w:val="0"/>
        <w:keepLines w:val="0"/>
        <w:widowControl w:val="0"/>
        <w:numPr>
          <w:ilvl w:val="0"/>
          <w:numId w:val="60"/>
        </w:numPr>
        <w:shd w:val="clear" w:color="auto" w:fill="auto"/>
        <w:tabs>
          <w:tab w:val="left" w:pos="1161"/>
        </w:tabs>
        <w:bidi w:val="0"/>
        <w:spacing w:before="0" w:after="0" w:line="240" w:lineRule="auto"/>
        <w:ind w:left="0" w:right="0"/>
        <w:jc w:val="left"/>
      </w:pPr>
      <w:bookmarkStart w:id="759" w:name="bookmark855"/>
      <w:bookmarkEnd w:id="759"/>
      <w:r>
        <w:rPr>
          <w:rFonts w:ascii="Times New Roman" w:hAnsi="Times New Roman" w:eastAsia="Times New Roman" w:cs="Times New Roman"/>
          <w:color w:val="000000"/>
          <w:spacing w:val="0"/>
          <w:w w:val="100"/>
          <w:position w:val="0"/>
          <w:lang w:val="en-US" w:eastAsia="en-US" w:bidi="en-US"/>
        </w:rPr>
        <w:t>System</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out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println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22A2C9"/>
          <w:spacing w:val="0"/>
          <w:w w:val="100"/>
          <w:position w:val="0"/>
          <w:lang w:val="en-US" w:eastAsia="en-US" w:bidi="en-US"/>
        </w:rPr>
        <w:t xml:space="preserve">"Test cxuan </w:t>
      </w:r>
      <w:r>
        <w:rPr>
          <w:rFonts w:ascii="Times New Roman" w:hAnsi="Times New Roman" w:eastAsia="Times New Roman" w:cs="Times New Roman"/>
          <w:color w:val="22A2C9"/>
          <w:spacing w:val="0"/>
          <w:w w:val="100"/>
          <w:position w:val="0"/>
          <w:lang w:val="zh-TW" w:eastAsia="zh-TW" w:bidi="zh-TW"/>
        </w:rPr>
        <w:t xml:space="preserve">:" </w:t>
      </w:r>
      <w:r>
        <w:rPr>
          <w:rFonts w:ascii="Times New Roman" w:hAnsi="Times New Roman" w:eastAsia="Times New Roman" w:cs="Times New Roman"/>
          <w:color w:val="981A1A"/>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data</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get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116644"/>
          <w:spacing w:val="0"/>
          <w:w w:val="100"/>
          <w:position w:val="0"/>
          <w:lang w:val="en-US" w:eastAsia="en-US" w:bidi="en-US"/>
        </w:rPr>
        <w:t>0</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60"/>
        </w:numPr>
        <w:shd w:val="clear" w:color="auto" w:fill="auto"/>
        <w:tabs>
          <w:tab w:val="left" w:pos="678"/>
        </w:tabs>
        <w:bidi w:val="0"/>
        <w:spacing w:before="0" w:after="260" w:line="240" w:lineRule="auto"/>
        <w:ind w:left="0" w:right="0"/>
        <w:jc w:val="left"/>
      </w:pPr>
      <w:bookmarkStart w:id="760" w:name="bookmark856"/>
      <w:bookmarkEnd w:id="760"/>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160" w:line="317" w:lineRule="exact"/>
        <w:ind w:left="0" w:right="0" w:firstLine="0"/>
        <w:jc w:val="left"/>
      </w:pPr>
      <w:r>
        <w:rPr>
          <w:rFonts w:ascii="宋体" w:hAnsi="宋体" w:eastAsia="宋体" w:cs="宋体"/>
          <w:b/>
          <w:bCs/>
          <w:color w:val="34495E"/>
          <w:spacing w:val="0"/>
          <w:w w:val="100"/>
          <w:position w:val="0"/>
          <w:lang w:val="zh-TW" w:eastAsia="zh-TW" w:bidi="zh-TW"/>
        </w:rPr>
        <w:t>上界通配符</w:t>
      </w:r>
      <w:r>
        <w:rPr>
          <w:rFonts w:ascii="宋体" w:hAnsi="宋体" w:eastAsia="宋体" w:cs="宋体"/>
          <w:color w:val="34495E"/>
          <w:spacing w:val="0"/>
          <w:w w:val="100"/>
          <w:position w:val="0"/>
          <w:sz w:val="22"/>
          <w:szCs w:val="22"/>
          <w:lang w:val="zh-TW" w:eastAsia="zh-TW" w:bidi="zh-TW"/>
        </w:rPr>
        <w:t>：</w:t>
      </w:r>
      <w:r>
        <w:rPr>
          <w:rFonts w:ascii="Times New Roman" w:hAnsi="Times New Roman" w:eastAsia="Times New Roman" w:cs="Times New Roman"/>
          <w:color w:val="34495E"/>
          <w:spacing w:val="0"/>
          <w:w w:val="100"/>
          <w:position w:val="0"/>
          <w:sz w:val="22"/>
          <w:szCs w:val="22"/>
          <w:lang w:val="zh-TW" w:eastAsia="zh-TW" w:bidi="zh-TW"/>
        </w:rPr>
        <w:t xml:space="preserve">&lt;? </w:t>
      </w:r>
      <w:r>
        <w:rPr>
          <w:rFonts w:ascii="Times New Roman" w:hAnsi="Times New Roman" w:eastAsia="Times New Roman" w:cs="Times New Roman"/>
          <w:color w:val="34495E"/>
          <w:spacing w:val="0"/>
          <w:w w:val="100"/>
          <w:position w:val="0"/>
          <w:sz w:val="22"/>
          <w:szCs w:val="22"/>
          <w:lang w:val="en-US" w:eastAsia="en-US" w:bidi="en-US"/>
        </w:rPr>
        <w:t>extends ClassType&gt;</w:t>
      </w:r>
      <w:r>
        <w:rPr>
          <w:rFonts w:ascii="宋体" w:hAnsi="宋体" w:eastAsia="宋体" w:cs="宋体"/>
          <w:color w:val="34495E"/>
          <w:spacing w:val="0"/>
          <w:w w:val="100"/>
          <w:position w:val="0"/>
          <w:lang w:val="zh-TW" w:eastAsia="zh-TW" w:bidi="zh-TW"/>
        </w:rPr>
        <w:t>该通配符为</w:t>
      </w:r>
      <w:r>
        <w:rPr>
          <w:rFonts w:ascii="Times New Roman" w:hAnsi="Times New Roman" w:eastAsia="Times New Roman" w:cs="Times New Roman"/>
          <w:color w:val="34495E"/>
          <w:spacing w:val="0"/>
          <w:w w:val="100"/>
          <w:position w:val="0"/>
          <w:sz w:val="22"/>
          <w:szCs w:val="22"/>
          <w:lang w:val="en-US" w:eastAsia="en-US" w:bidi="en-US"/>
        </w:rPr>
        <w:t>ClassType</w:t>
      </w:r>
      <w:r>
        <w:rPr>
          <w:rFonts w:ascii="宋体" w:hAnsi="宋体" w:eastAsia="宋体" w:cs="宋体"/>
          <w:color w:val="34495E"/>
          <w:spacing w:val="0"/>
          <w:w w:val="100"/>
          <w:position w:val="0"/>
          <w:lang w:val="zh-TW" w:eastAsia="zh-TW" w:bidi="zh-TW"/>
        </w:rPr>
        <w:t xml:space="preserve">的所有子类型。它表示的是任何类型都是 </w:t>
      </w:r>
      <w:r>
        <w:rPr>
          <w:rFonts w:ascii="Times New Roman" w:hAnsi="Times New Roman" w:eastAsia="Times New Roman" w:cs="Times New Roman"/>
          <w:color w:val="34495E"/>
          <w:spacing w:val="0"/>
          <w:w w:val="100"/>
          <w:position w:val="0"/>
          <w:sz w:val="22"/>
          <w:szCs w:val="22"/>
          <w:lang w:val="en-US" w:eastAsia="en-US" w:bidi="en-US"/>
        </w:rPr>
        <w:t>Classfype</w:t>
      </w:r>
      <w:r>
        <w:rPr>
          <w:rFonts w:ascii="宋体" w:hAnsi="宋体" w:eastAsia="宋体" w:cs="宋体"/>
          <w:color w:val="34495E"/>
          <w:spacing w:val="0"/>
          <w:w w:val="100"/>
          <w:position w:val="0"/>
          <w:lang w:val="zh-TW" w:eastAsia="zh-TW" w:bidi="zh-TW"/>
        </w:rPr>
        <w:t>类型的子类。</w:t>
      </w:r>
    </w:p>
    <w:p>
      <w:pPr>
        <w:pStyle w:val="11"/>
        <w:keepNext w:val="0"/>
        <w:keepLines w:val="0"/>
        <w:widowControl w:val="0"/>
        <w:shd w:val="clear" w:color="auto" w:fill="auto"/>
        <w:bidi w:val="0"/>
        <w:spacing w:before="0" w:after="600" w:line="322" w:lineRule="exact"/>
        <w:ind w:left="0" w:right="0" w:firstLine="0"/>
        <w:jc w:val="left"/>
      </w:pPr>
      <w:r>
        <w:rPr>
          <w:rFonts w:ascii="宋体" w:hAnsi="宋体" w:eastAsia="宋体" w:cs="宋体"/>
          <w:b/>
          <w:bCs/>
          <w:color w:val="34495E"/>
          <w:spacing w:val="0"/>
          <w:w w:val="100"/>
          <w:position w:val="0"/>
          <w:lang w:val="zh-TW" w:eastAsia="zh-TW" w:bidi="zh-TW"/>
        </w:rPr>
        <w:t>下界通配符：</w:t>
      </w:r>
      <w:r>
        <w:rPr>
          <w:rFonts w:ascii="Times New Roman" w:hAnsi="Times New Roman" w:eastAsia="Times New Roman" w:cs="Times New Roman"/>
          <w:color w:val="34495E"/>
          <w:spacing w:val="0"/>
          <w:w w:val="100"/>
          <w:position w:val="0"/>
          <w:sz w:val="22"/>
          <w:szCs w:val="22"/>
          <w:lang w:val="zh-TW" w:eastAsia="zh-TW" w:bidi="zh-TW"/>
        </w:rPr>
        <w:t xml:space="preserve">&lt;? </w:t>
      </w:r>
      <w:r>
        <w:rPr>
          <w:rFonts w:ascii="Times New Roman" w:hAnsi="Times New Roman" w:eastAsia="Times New Roman" w:cs="Times New Roman"/>
          <w:color w:val="34495E"/>
          <w:spacing w:val="0"/>
          <w:w w:val="100"/>
          <w:position w:val="0"/>
          <w:sz w:val="22"/>
          <w:szCs w:val="22"/>
          <w:lang w:val="en-US" w:eastAsia="en-US" w:bidi="en-US"/>
        </w:rPr>
        <w:t>super ClassType&gt;</w:t>
      </w:r>
      <w:r>
        <w:rPr>
          <w:rFonts w:ascii="宋体" w:hAnsi="宋体" w:eastAsia="宋体" w:cs="宋体"/>
          <w:color w:val="34495E"/>
          <w:spacing w:val="0"/>
          <w:w w:val="100"/>
          <w:position w:val="0"/>
          <w:lang w:val="zh-TW" w:eastAsia="zh-TW" w:bidi="zh-TW"/>
        </w:rPr>
        <w:t>该通配符为</w:t>
      </w:r>
      <w:r>
        <w:rPr>
          <w:rFonts w:ascii="Times New Roman" w:hAnsi="Times New Roman" w:eastAsia="Times New Roman" w:cs="Times New Roman"/>
          <w:color w:val="34495E"/>
          <w:spacing w:val="0"/>
          <w:w w:val="100"/>
          <w:position w:val="0"/>
          <w:sz w:val="22"/>
          <w:szCs w:val="22"/>
          <w:lang w:val="en-US" w:eastAsia="en-US" w:bidi="en-US"/>
        </w:rPr>
        <w:t>ClassType</w:t>
      </w:r>
      <w:r>
        <w:rPr>
          <w:rFonts w:ascii="宋体" w:hAnsi="宋体" w:eastAsia="宋体" w:cs="宋体"/>
          <w:color w:val="34495E"/>
          <w:spacing w:val="0"/>
          <w:w w:val="100"/>
          <w:position w:val="0"/>
          <w:lang w:val="zh-TW" w:eastAsia="zh-TW" w:bidi="zh-TW"/>
        </w:rPr>
        <w:t xml:space="preserve">的所有超类型。它表示的是任何类型的父 类都是 </w:t>
      </w:r>
      <w:r>
        <w:rPr>
          <w:rFonts w:ascii="Times New Roman" w:hAnsi="Times New Roman" w:eastAsia="Times New Roman" w:cs="Times New Roman"/>
          <w:color w:val="34495E"/>
          <w:spacing w:val="0"/>
          <w:w w:val="100"/>
          <w:position w:val="0"/>
          <w:sz w:val="22"/>
          <w:szCs w:val="22"/>
          <w:lang w:val="en-US" w:eastAsia="en-US" w:bidi="en-US"/>
        </w:rPr>
        <w:t>ClassType</w:t>
      </w:r>
      <w:r>
        <w:rPr>
          <w:rFonts w:ascii="宋体" w:hAnsi="宋体" w:eastAsia="宋体" w:cs="宋体"/>
          <w:color w:val="34495E"/>
          <w:spacing w:val="0"/>
          <w:w w:val="100"/>
          <w:position w:val="0"/>
          <w:lang w:val="en-US" w:eastAsia="en-US" w:bidi="en-US"/>
        </w:rPr>
        <w:t>。</w:t>
      </w:r>
    </w:p>
    <w:p>
      <w:pPr>
        <w:pStyle w:val="23"/>
        <w:keepNext/>
        <w:keepLines/>
        <w:widowControl w:val="0"/>
        <w:shd w:val="clear" w:color="auto" w:fill="auto"/>
        <w:bidi w:val="0"/>
        <w:spacing w:before="0" w:after="160" w:line="240" w:lineRule="auto"/>
        <w:ind w:left="0" w:right="0" w:firstLine="0"/>
        <w:jc w:val="left"/>
        <w:rPr>
          <w:sz w:val="20"/>
          <w:szCs w:val="20"/>
        </w:rPr>
      </w:pPr>
      <w:bookmarkStart w:id="761" w:name="bookmark857"/>
      <w:bookmarkStart w:id="762" w:name="bookmark858"/>
      <w:bookmarkStart w:id="763" w:name="bookmark859"/>
      <w:r>
        <w:rPr>
          <w:spacing w:val="0"/>
          <w:w w:val="100"/>
          <w:position w:val="0"/>
          <w:sz w:val="36"/>
          <w:szCs w:val="36"/>
        </w:rPr>
        <w:t>反射</w:t>
      </w:r>
      <w:bookmarkEnd w:id="761"/>
      <w:bookmarkEnd w:id="762"/>
      <w:bookmarkEnd w:id="763"/>
      <w:r>
        <w:rPr>
          <w:spacing w:val="0"/>
          <w:w w:val="100"/>
          <w:position w:val="0"/>
          <w:sz w:val="36"/>
          <w:szCs w:val="36"/>
        </w:rPr>
        <w:t xml:space="preserve"> </w:t>
      </w:r>
      <w:r>
        <w:rPr>
          <w:rStyle w:val="14"/>
          <w:b w:val="0"/>
          <w:bCs w:val="0"/>
          <w:i w:val="0"/>
          <w:iCs w:val="0"/>
          <w:smallCaps w:val="0"/>
          <w:strike w:val="0"/>
        </w:rPr>
        <w:t>反射是</w:t>
      </w:r>
      <w:r>
        <w:rPr>
          <w:rStyle w:val="14"/>
          <w:rFonts w:ascii="Times New Roman" w:hAnsi="Times New Roman" w:eastAsia="Times New Roman" w:cs="Times New Roman"/>
          <w:b w:val="0"/>
          <w:bCs w:val="0"/>
          <w:i w:val="0"/>
          <w:iCs w:val="0"/>
          <w:smallCaps w:val="0"/>
          <w:strike w:val="0"/>
          <w:sz w:val="22"/>
          <w:szCs w:val="22"/>
          <w:lang w:val="en-US" w:eastAsia="en-US" w:bidi="en-US"/>
        </w:rPr>
        <w:t>Java</w:t>
      </w:r>
      <w:r>
        <w:rPr>
          <w:rStyle w:val="14"/>
          <w:b w:val="0"/>
          <w:bCs w:val="0"/>
          <w:i w:val="0"/>
          <w:iCs w:val="0"/>
          <w:smallCaps w:val="0"/>
          <w:strike w:val="0"/>
        </w:rPr>
        <w:t>中一个非常重要同时也是一个高级特性，基本上</w:t>
      </w:r>
      <w:r>
        <w:rPr>
          <w:rStyle w:val="14"/>
          <w:rFonts w:ascii="Times New Roman" w:hAnsi="Times New Roman" w:eastAsia="Times New Roman" w:cs="Times New Roman"/>
          <w:b w:val="0"/>
          <w:bCs w:val="0"/>
          <w:i w:val="0"/>
          <w:iCs w:val="0"/>
          <w:smallCaps w:val="0"/>
          <w:strike w:val="0"/>
          <w:sz w:val="22"/>
          <w:szCs w:val="22"/>
          <w:lang w:val="en-US" w:eastAsia="en-US" w:bidi="en-US"/>
        </w:rPr>
        <w:t>Spring</w:t>
      </w:r>
      <w:r>
        <w:rPr>
          <w:rStyle w:val="14"/>
          <w:b w:val="0"/>
          <w:bCs w:val="0"/>
          <w:i w:val="0"/>
          <w:iCs w:val="0"/>
          <w:smallCaps w:val="0"/>
          <w:strike w:val="0"/>
        </w:rPr>
        <w:t>等一系列框架都是基于反射的思想 写成的。我们首先来认识一下什么反射。</w:t>
      </w:r>
    </w:p>
    <w:p>
      <w:pPr>
        <w:pStyle w:val="15"/>
        <w:keepNext w:val="0"/>
        <w:keepLines w:val="0"/>
        <w:widowControl w:val="0"/>
        <w:shd w:val="clear" w:color="auto" w:fill="auto"/>
        <w:bidi w:val="0"/>
        <w:spacing w:before="0" w:after="160" w:line="319" w:lineRule="exact"/>
        <w:ind w:left="0" w:right="0" w:firstLine="0"/>
        <w:jc w:val="left"/>
      </w:pPr>
      <w:r>
        <w:rPr>
          <w:b/>
          <w:bCs/>
          <w:spacing w:val="0"/>
          <w:w w:val="100"/>
          <w:position w:val="0"/>
          <w:lang w:val="en-US" w:eastAsia="en-US" w:bidi="en-US"/>
        </w:rPr>
        <w:t>Java</w:t>
      </w:r>
      <w:r>
        <w:rPr>
          <w:b/>
          <w:bCs/>
          <w:spacing w:val="0"/>
          <w:w w:val="100"/>
          <w:position w:val="0"/>
        </w:rPr>
        <w:t xml:space="preserve">反射机制是在程序的运行过程中，对于任何一个类，都能够知道它的所有属性和方法；对于任意 一个对象，都能够知道调用它的任意属性和方法，这种动态获取信息以及动态调用对象方法的功能称为 </w:t>
      </w:r>
      <w:r>
        <w:rPr>
          <w:b/>
          <w:bCs/>
          <w:spacing w:val="0"/>
          <w:w w:val="100"/>
          <w:position w:val="0"/>
          <w:lang w:val="en-US" w:eastAsia="en-US" w:bidi="en-US"/>
        </w:rPr>
        <w:t>java</w:t>
      </w:r>
      <w:r>
        <w:rPr>
          <w:b/>
          <w:bCs/>
          <w:spacing w:val="0"/>
          <w:w w:val="100"/>
          <w:position w:val="0"/>
        </w:rPr>
        <w:t>语言的反射机制。</w:t>
      </w:r>
      <w:r>
        <w:rPr>
          <w:spacing w:val="0"/>
          <w:w w:val="100"/>
          <w:position w:val="0"/>
        </w:rPr>
        <w:t>（来源于百度百科）</w:t>
      </w:r>
    </w:p>
    <w:p>
      <w:pPr>
        <w:pStyle w:val="15"/>
        <w:keepNext w:val="0"/>
        <w:keepLines w:val="0"/>
        <w:widowControl w:val="0"/>
        <w:shd w:val="clear" w:color="auto" w:fill="auto"/>
        <w:bidi w:val="0"/>
        <w:spacing w:before="0" w:after="160" w:line="322" w:lineRule="exact"/>
        <w:ind w:left="0" w:right="0" w:firstLine="0"/>
        <w:jc w:val="left"/>
      </w:pP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反射机制主要提供了以下这几个功能</w:t>
      </w:r>
    </w:p>
    <w:p>
      <w:pPr>
        <w:pStyle w:val="15"/>
        <w:keepNext w:val="0"/>
        <w:keepLines w:val="0"/>
        <w:widowControl w:val="0"/>
        <w:shd w:val="clear" w:color="auto" w:fill="auto"/>
        <w:bidi w:val="0"/>
        <w:spacing w:before="0" w:after="0" w:line="322" w:lineRule="exact"/>
        <w:ind w:left="0" w:right="0" w:firstLine="240"/>
        <w:jc w:val="left"/>
      </w:pPr>
      <w:r>
        <w:rPr>
          <w:spacing w:val="0"/>
          <w:w w:val="100"/>
          <w:position w:val="0"/>
        </w:rPr>
        <w:t>-在运行时判断任意一个对象所属的类</w:t>
      </w:r>
    </w:p>
    <w:p>
      <w:pPr>
        <w:pStyle w:val="15"/>
        <w:keepNext w:val="0"/>
        <w:keepLines w:val="0"/>
        <w:widowControl w:val="0"/>
        <w:shd w:val="clear" w:color="auto" w:fill="auto"/>
        <w:bidi w:val="0"/>
        <w:spacing w:before="0" w:after="0" w:line="322" w:lineRule="exact"/>
        <w:ind w:left="0" w:right="0" w:firstLine="240"/>
        <w:jc w:val="left"/>
      </w:pPr>
      <w:r>
        <w:rPr>
          <w:spacing w:val="0"/>
          <w:w w:val="100"/>
          <w:position w:val="0"/>
        </w:rPr>
        <w:t>-在运行时构造任意一个类的对象</w:t>
      </w:r>
    </w:p>
    <w:p>
      <w:pPr>
        <w:pStyle w:val="15"/>
        <w:keepNext w:val="0"/>
        <w:keepLines w:val="0"/>
        <w:widowControl w:val="0"/>
        <w:shd w:val="clear" w:color="auto" w:fill="auto"/>
        <w:bidi w:val="0"/>
        <w:spacing w:before="0" w:after="0" w:line="322" w:lineRule="exact"/>
        <w:ind w:left="0" w:right="0" w:firstLine="240"/>
        <w:jc w:val="left"/>
      </w:pPr>
      <w:r>
        <w:rPr>
          <w:spacing w:val="0"/>
          <w:w w:val="100"/>
          <w:position w:val="0"/>
        </w:rPr>
        <w:t>・在运行时判断任意一个类所有的成员变量和方法</w:t>
      </w:r>
    </w:p>
    <w:p>
      <w:pPr>
        <w:pStyle w:val="15"/>
        <w:keepNext w:val="0"/>
        <w:keepLines w:val="0"/>
        <w:widowControl w:val="0"/>
        <w:shd w:val="clear" w:color="auto" w:fill="auto"/>
        <w:bidi w:val="0"/>
        <w:spacing w:before="0" w:after="160" w:line="322" w:lineRule="exact"/>
        <w:ind w:left="0" w:right="0" w:firstLine="240"/>
        <w:jc w:val="left"/>
      </w:pPr>
      <w:r>
        <w:rPr>
          <w:spacing w:val="0"/>
          <w:w w:val="100"/>
          <w:position w:val="0"/>
        </w:rPr>
        <w:t>-在运行时调用任意一个对象的方法</w:t>
      </w:r>
    </w:p>
    <w:p>
      <w:pPr>
        <w:pStyle w:val="15"/>
        <w:keepNext w:val="0"/>
        <w:keepLines w:val="0"/>
        <w:widowControl w:val="0"/>
        <w:shd w:val="clear" w:color="auto" w:fill="auto"/>
        <w:bidi w:val="0"/>
        <w:spacing w:before="0" w:after="160" w:line="322" w:lineRule="exact"/>
        <w:ind w:left="0" w:right="0" w:firstLine="0"/>
        <w:jc w:val="left"/>
      </w:pPr>
      <w:r>
        <w:rPr>
          <w:spacing w:val="0"/>
          <w:w w:val="100"/>
          <w:position w:val="0"/>
        </w:rPr>
        <w:t>这么一看，反射就像是一个掌控全局的角色，不管你程序怎么运行，我都能够知道你这个类有哪些属性 和方法，你这个对象是由谁调用的，嗯，很屋。</w:t>
      </w:r>
    </w:p>
    <w:p>
      <w:pPr>
        <w:pStyle w:val="15"/>
        <w:keepNext w:val="0"/>
        <w:keepLines w:val="0"/>
        <w:widowControl w:val="0"/>
        <w:shd w:val="clear" w:color="auto" w:fill="auto"/>
        <w:bidi w:val="0"/>
        <w:spacing w:before="0" w:after="160" w:line="322" w:lineRule="exact"/>
        <w:ind w:left="0" w:right="0" w:firstLine="0"/>
        <w:jc w:val="left"/>
        <w:sectPr>
          <w:footnotePr>
            <w:numFmt w:val="decimal"/>
          </w:footnotePr>
          <w:type w:val="continuous"/>
          <w:pgSz w:w="11900" w:h="16840"/>
          <w:pgMar w:top="795" w:right="1220" w:bottom="806" w:left="1176" w:header="0" w:footer="378" w:gutter="0"/>
          <w:cols w:space="720" w:num="1"/>
          <w:rtlGutter w:val="0"/>
          <w:docGrid w:linePitch="360" w:charSpace="0"/>
        </w:sectPr>
      </w:pPr>
      <w:r>
        <w:rPr>
          <w:spacing w:val="0"/>
          <w:w w:val="100"/>
          <w:position w:val="0"/>
        </w:rPr>
        <w:t>在</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中，使用</w:t>
      </w:r>
      <w:r>
        <w:rPr>
          <w:rFonts w:ascii="Times New Roman" w:hAnsi="Times New Roman" w:eastAsia="Times New Roman" w:cs="Times New Roman"/>
          <w:color w:val="E96900"/>
          <w:spacing w:val="0"/>
          <w:w w:val="100"/>
          <w:position w:val="0"/>
          <w:sz w:val="22"/>
          <w:szCs w:val="22"/>
          <w:lang w:val="en-US" w:eastAsia="en-US" w:bidi="en-US"/>
        </w:rPr>
        <w:t>Java. lang, reflect</w:t>
      </w:r>
      <w:r>
        <w:rPr>
          <w:spacing w:val="0"/>
          <w:w w:val="100"/>
          <w:position w:val="0"/>
        </w:rPr>
        <w:t>包实现了反射机制。</w:t>
      </w:r>
      <w:r>
        <w:rPr>
          <w:rFonts w:ascii="Times New Roman" w:hAnsi="Times New Roman" w:eastAsia="Times New Roman" w:cs="Times New Roman"/>
          <w:spacing w:val="0"/>
          <w:w w:val="100"/>
          <w:position w:val="0"/>
          <w:sz w:val="22"/>
          <w:szCs w:val="22"/>
          <w:lang w:val="en-US" w:eastAsia="en-US" w:bidi="en-US"/>
        </w:rPr>
        <w:t>Java.lang.reflect</w:t>
      </w:r>
      <w:r>
        <w:rPr>
          <w:spacing w:val="0"/>
          <w:w w:val="100"/>
          <w:position w:val="0"/>
        </w:rPr>
        <w:t>所设计的类如下</w:t>
      </w:r>
    </w:p>
    <w:p>
      <w:pPr>
        <w:widowControl w:val="0"/>
        <w:spacing w:before="17" w:after="17" w:line="240" w:lineRule="exact"/>
        <w:rPr>
          <w:sz w:val="19"/>
          <w:szCs w:val="19"/>
        </w:rPr>
      </w:pPr>
    </w:p>
    <w:p>
      <w:pPr>
        <w:widowControl w:val="0"/>
        <w:spacing w:line="1" w:lineRule="exact"/>
        <w:sectPr>
          <w:footnotePr>
            <w:numFmt w:val="decimal"/>
          </w:footnotePr>
          <w:pgSz w:w="11900" w:h="16840"/>
          <w:pgMar w:top="729" w:right="1216" w:bottom="843" w:left="1180" w:header="0" w:footer="3" w:gutter="0"/>
          <w:cols w:space="720" w:num="1"/>
          <w:rtlGutter w:val="0"/>
          <w:docGrid w:linePitch="360" w:charSpace="0"/>
        </w:sectPr>
      </w:pPr>
    </w:p>
    <w:p>
      <w:pPr>
        <w:pStyle w:val="11"/>
        <w:keepNext w:val="0"/>
        <w:keepLines w:val="0"/>
        <w:widowControl w:val="0"/>
        <w:shd w:val="clear" w:color="auto" w:fill="auto"/>
        <w:bidi w:val="0"/>
        <w:spacing w:before="0" w:after="60" w:line="240" w:lineRule="auto"/>
        <w:ind w:left="2760" w:right="0" w:firstLine="0"/>
        <w:jc w:val="left"/>
        <w:rPr>
          <w:sz w:val="22"/>
          <w:szCs w:val="22"/>
        </w:rPr>
      </w:pPr>
      <w:r>
        <w:rPr>
          <w:rFonts w:ascii="Times New Roman" w:hAnsi="Times New Roman" w:eastAsia="Times New Roman" w:cs="Times New Roman"/>
          <w:color w:val="777777"/>
          <w:spacing w:val="0"/>
          <w:w w:val="100"/>
          <w:position w:val="0"/>
          <w:sz w:val="22"/>
          <w:szCs w:val="22"/>
          <w:lang w:val="en-US" w:eastAsia="en-US" w:bidi="en-US"/>
        </w:rPr>
        <w:t xml:space="preserve">c </w:t>
      </w:r>
      <w:r>
        <w:rPr>
          <w:rFonts w:ascii="Times New Roman" w:hAnsi="Times New Roman" w:eastAsia="Times New Roman" w:cs="Times New Roman"/>
          <w:color w:val="000000"/>
          <w:spacing w:val="0"/>
          <w:w w:val="100"/>
          <w:position w:val="0"/>
          <w:sz w:val="22"/>
          <w:szCs w:val="22"/>
          <w:lang w:val="en-US" w:eastAsia="en-US" w:bidi="en-US"/>
        </w:rPr>
        <w:t>AccessibleObject</w:t>
      </w:r>
    </w:p>
    <w:p>
      <w:pPr>
        <w:pStyle w:val="11"/>
        <w:keepNext w:val="0"/>
        <w:keepLines w:val="0"/>
        <w:widowControl w:val="0"/>
        <w:numPr>
          <w:ilvl w:val="0"/>
          <w:numId w:val="61"/>
        </w:numPr>
        <w:shd w:val="clear" w:color="auto" w:fill="auto"/>
        <w:tabs>
          <w:tab w:val="left" w:pos="3008"/>
        </w:tabs>
        <w:bidi w:val="0"/>
        <w:spacing w:before="0" w:after="60" w:line="240" w:lineRule="auto"/>
        <w:ind w:left="2760" w:right="0" w:firstLine="0"/>
        <w:jc w:val="left"/>
        <w:rPr>
          <w:sz w:val="22"/>
          <w:szCs w:val="22"/>
        </w:rPr>
      </w:pPr>
      <w:bookmarkStart w:id="764" w:name="bookmark873"/>
      <w:bookmarkEnd w:id="764"/>
      <w:r>
        <w:rPr>
          <w:rFonts w:ascii="Times New Roman" w:hAnsi="Times New Roman" w:eastAsia="Times New Roman" w:cs="Times New Roman"/>
          <w:color w:val="000000"/>
          <w:spacing w:val="0"/>
          <w:w w:val="100"/>
          <w:position w:val="0"/>
          <w:sz w:val="22"/>
          <w:szCs w:val="22"/>
          <w:lang w:val="en-US" w:eastAsia="en-US" w:bidi="en-US"/>
        </w:rPr>
        <w:t>An notated ArrayType</w:t>
      </w:r>
    </w:p>
    <w:p>
      <w:pPr>
        <w:pStyle w:val="11"/>
        <w:keepNext w:val="0"/>
        <w:keepLines w:val="0"/>
        <w:widowControl w:val="0"/>
        <w:numPr>
          <w:ilvl w:val="0"/>
          <w:numId w:val="53"/>
        </w:numPr>
        <w:shd w:val="clear" w:color="auto" w:fill="auto"/>
        <w:tabs>
          <w:tab w:val="left" w:pos="3121"/>
        </w:tabs>
        <w:bidi w:val="0"/>
        <w:spacing w:before="0" w:after="60" w:line="240" w:lineRule="auto"/>
        <w:ind w:left="2700" w:right="0" w:firstLine="0"/>
        <w:jc w:val="left"/>
        <w:rPr>
          <w:sz w:val="22"/>
          <w:szCs w:val="22"/>
        </w:rPr>
      </w:pPr>
      <w:bookmarkStart w:id="765" w:name="bookmark874"/>
      <w:bookmarkEnd w:id="765"/>
      <w:r>
        <w:rPr>
          <w:rFonts w:ascii="Times New Roman" w:hAnsi="Times New Roman" w:eastAsia="Times New Roman" w:cs="Times New Roman"/>
          <w:color w:val="000000"/>
          <w:spacing w:val="0"/>
          <w:w w:val="100"/>
          <w:position w:val="0"/>
          <w:sz w:val="22"/>
          <w:szCs w:val="22"/>
          <w:lang w:val="en-US" w:eastAsia="en-US" w:bidi="en-US"/>
        </w:rPr>
        <w:t>AnnotatedElement</w:t>
      </w:r>
    </w:p>
    <w:p>
      <w:pPr>
        <w:pStyle w:val="11"/>
        <w:keepNext w:val="0"/>
        <w:keepLines w:val="0"/>
        <w:widowControl w:val="0"/>
        <w:numPr>
          <w:ilvl w:val="0"/>
          <w:numId w:val="53"/>
        </w:numPr>
        <w:shd w:val="clear" w:color="auto" w:fill="auto"/>
        <w:tabs>
          <w:tab w:val="left" w:pos="3121"/>
        </w:tabs>
        <w:bidi w:val="0"/>
        <w:spacing w:before="0" w:after="60" w:line="240" w:lineRule="auto"/>
        <w:ind w:left="2700" w:right="0" w:firstLine="0"/>
        <w:jc w:val="left"/>
        <w:rPr>
          <w:sz w:val="22"/>
          <w:szCs w:val="22"/>
        </w:rPr>
      </w:pPr>
      <w:bookmarkStart w:id="766" w:name="bookmark875"/>
      <w:bookmarkEnd w:id="766"/>
      <w:r>
        <w:rPr>
          <w:rFonts w:ascii="Times New Roman" w:hAnsi="Times New Roman" w:eastAsia="Times New Roman" w:cs="Times New Roman"/>
          <w:color w:val="000000"/>
          <w:spacing w:val="0"/>
          <w:w w:val="100"/>
          <w:position w:val="0"/>
          <w:sz w:val="22"/>
          <w:szCs w:val="22"/>
          <w:lang w:val="en-US" w:eastAsia="en-US" w:bidi="en-US"/>
        </w:rPr>
        <w:t>Annotated ParameterizedType</w:t>
      </w:r>
    </w:p>
    <w:p>
      <w:pPr>
        <w:pStyle w:val="11"/>
        <w:keepNext w:val="0"/>
        <w:keepLines w:val="0"/>
        <w:widowControl w:val="0"/>
        <w:numPr>
          <w:ilvl w:val="0"/>
          <w:numId w:val="53"/>
        </w:numPr>
        <w:shd w:val="clear" w:color="auto" w:fill="auto"/>
        <w:tabs>
          <w:tab w:val="left" w:pos="3121"/>
        </w:tabs>
        <w:bidi w:val="0"/>
        <w:spacing w:before="0" w:after="60" w:line="240" w:lineRule="auto"/>
        <w:ind w:left="2700" w:right="0" w:firstLine="0"/>
        <w:jc w:val="left"/>
        <w:rPr>
          <w:sz w:val="22"/>
          <w:szCs w:val="22"/>
        </w:rPr>
      </w:pPr>
      <w:bookmarkStart w:id="767" w:name="bookmark876"/>
      <w:bookmarkEnd w:id="767"/>
      <w:r>
        <w:rPr>
          <w:rFonts w:ascii="Times New Roman" w:hAnsi="Times New Roman" w:eastAsia="Times New Roman" w:cs="Times New Roman"/>
          <w:color w:val="000000"/>
          <w:spacing w:val="0"/>
          <w:w w:val="100"/>
          <w:position w:val="0"/>
          <w:sz w:val="22"/>
          <w:szCs w:val="22"/>
          <w:lang w:val="en-US" w:eastAsia="en-US" w:bidi="en-US"/>
        </w:rPr>
        <w:t>AnnotatedType</w:t>
      </w:r>
    </w:p>
    <w:p>
      <w:pPr>
        <w:pStyle w:val="11"/>
        <w:keepNext w:val="0"/>
        <w:keepLines w:val="0"/>
        <w:widowControl w:val="0"/>
        <w:numPr>
          <w:ilvl w:val="0"/>
          <w:numId w:val="62"/>
        </w:numPr>
        <w:shd w:val="clear" w:color="auto" w:fill="auto"/>
        <w:tabs>
          <w:tab w:val="left" w:pos="3008"/>
        </w:tabs>
        <w:bidi w:val="0"/>
        <w:spacing w:before="0" w:after="60" w:line="240" w:lineRule="auto"/>
        <w:ind w:left="2760" w:right="0" w:firstLine="0"/>
        <w:jc w:val="left"/>
        <w:rPr>
          <w:sz w:val="22"/>
          <w:szCs w:val="22"/>
        </w:rPr>
      </w:pPr>
      <w:bookmarkStart w:id="768" w:name="bookmark877"/>
      <w:bookmarkEnd w:id="768"/>
      <w:r>
        <w:rPr>
          <w:rFonts w:ascii="Times New Roman" w:hAnsi="Times New Roman" w:eastAsia="Times New Roman" w:cs="Times New Roman"/>
          <w:color w:val="000000"/>
          <w:spacing w:val="0"/>
          <w:w w:val="100"/>
          <w:position w:val="0"/>
          <w:sz w:val="22"/>
          <w:szCs w:val="22"/>
          <w:lang w:val="en-US" w:eastAsia="en-US" w:bidi="en-US"/>
        </w:rPr>
        <w:t>AnnotatedTypeVariable</w:t>
      </w:r>
    </w:p>
    <w:p>
      <w:pPr>
        <w:pStyle w:val="11"/>
        <w:keepNext w:val="0"/>
        <w:keepLines w:val="0"/>
        <w:widowControl w:val="0"/>
        <w:numPr>
          <w:ilvl w:val="0"/>
          <w:numId w:val="53"/>
        </w:numPr>
        <w:shd w:val="clear" w:color="auto" w:fill="auto"/>
        <w:tabs>
          <w:tab w:val="left" w:pos="3121"/>
        </w:tabs>
        <w:bidi w:val="0"/>
        <w:spacing w:before="0" w:after="60" w:line="240" w:lineRule="auto"/>
        <w:ind w:left="2700" w:right="0" w:firstLine="0"/>
        <w:jc w:val="left"/>
        <w:rPr>
          <w:sz w:val="22"/>
          <w:szCs w:val="22"/>
        </w:rPr>
      </w:pPr>
      <w:bookmarkStart w:id="769" w:name="bookmark878"/>
      <w:bookmarkEnd w:id="769"/>
      <w:r>
        <w:rPr>
          <w:rFonts w:ascii="Times New Roman" w:hAnsi="Times New Roman" w:eastAsia="Times New Roman" w:cs="Times New Roman"/>
          <w:color w:val="000000"/>
          <w:spacing w:val="0"/>
          <w:w w:val="100"/>
          <w:position w:val="0"/>
          <w:sz w:val="22"/>
          <w:szCs w:val="22"/>
          <w:lang w:val="en-US" w:eastAsia="en-US" w:bidi="en-US"/>
        </w:rPr>
        <w:t>AnnotatedWildcardType</w:t>
      </w:r>
    </w:p>
    <w:p>
      <w:pPr>
        <w:pStyle w:val="11"/>
        <w:keepNext w:val="0"/>
        <w:keepLines w:val="0"/>
        <w:widowControl w:val="0"/>
        <w:shd w:val="clear" w:color="auto" w:fill="auto"/>
        <w:bidi w:val="0"/>
        <w:spacing w:before="0" w:after="60" w:line="240" w:lineRule="auto"/>
        <w:ind w:left="2700" w:right="0" w:firstLine="0"/>
        <w:jc w:val="left"/>
        <w:rPr>
          <w:sz w:val="22"/>
          <w:szCs w:val="22"/>
        </w:rPr>
      </w:pPr>
      <w:r>
        <w:rPr>
          <w:rFonts w:ascii="Times New Roman" w:hAnsi="Times New Roman" w:eastAsia="Times New Roman" w:cs="Times New Roman"/>
          <w:color w:val="777777"/>
          <w:spacing w:val="0"/>
          <w:w w:val="100"/>
          <w:position w:val="0"/>
          <w:sz w:val="22"/>
          <w:szCs w:val="22"/>
          <w:lang w:val="en-US" w:eastAsia="en-US" w:bidi="en-US"/>
        </w:rPr>
        <w:t xml:space="preserve">J </w:t>
      </w:r>
      <w:r>
        <w:rPr>
          <w:rFonts w:ascii="Times New Roman" w:hAnsi="Times New Roman" w:eastAsia="Times New Roman" w:cs="Times New Roman"/>
          <w:color w:val="000000"/>
          <w:spacing w:val="0"/>
          <w:w w:val="100"/>
          <w:position w:val="0"/>
          <w:sz w:val="22"/>
          <w:szCs w:val="22"/>
          <w:lang w:val="en-US" w:eastAsia="en-US" w:bidi="en-US"/>
        </w:rPr>
        <w:t>Array</w:t>
      </w:r>
    </w:p>
    <w:p>
      <w:pPr>
        <w:pStyle w:val="11"/>
        <w:keepNext w:val="0"/>
        <w:keepLines w:val="0"/>
        <w:widowControl w:val="0"/>
        <w:shd w:val="clear" w:color="auto" w:fill="auto"/>
        <w:bidi w:val="0"/>
        <w:spacing w:before="0" w:after="60" w:line="240" w:lineRule="auto"/>
        <w:ind w:left="2700" w:right="0" w:firstLine="0"/>
        <w:jc w:val="left"/>
        <w:rPr>
          <w:sz w:val="22"/>
          <w:szCs w:val="22"/>
        </w:rPr>
      </w:pPr>
      <w:r>
        <w:rPr>
          <w:rFonts w:ascii="宋体" w:hAnsi="宋体" w:eastAsia="宋体" w:cs="宋体"/>
          <w:i/>
          <w:iCs/>
          <w:color w:val="777777"/>
          <w:spacing w:val="0"/>
          <w:w w:val="100"/>
          <w:position w:val="0"/>
          <w:sz w:val="22"/>
          <w:szCs w:val="22"/>
          <w:lang w:val="zh-TW" w:eastAsia="zh-TW" w:bidi="zh-TW"/>
        </w:rPr>
        <w:t>七</w:t>
      </w:r>
      <w:r>
        <w:rPr>
          <w:rFonts w:ascii="Times New Roman" w:hAnsi="Times New Roman" w:eastAsia="Times New Roman" w:cs="Times New Roman"/>
          <w:color w:val="777777"/>
          <w:spacing w:val="0"/>
          <w:w w:val="100"/>
          <w:position w:val="0"/>
          <w:sz w:val="22"/>
          <w:szCs w:val="22"/>
          <w:lang w:val="zh-TW" w:eastAsia="zh-TW" w:bidi="zh-TW"/>
        </w:rPr>
        <w:t xml:space="preserve"> </w:t>
      </w:r>
      <w:r>
        <w:rPr>
          <w:rFonts w:ascii="Times New Roman" w:hAnsi="Times New Roman" w:eastAsia="Times New Roman" w:cs="Times New Roman"/>
          <w:color w:val="000000"/>
          <w:spacing w:val="0"/>
          <w:w w:val="100"/>
          <w:position w:val="0"/>
          <w:sz w:val="22"/>
          <w:szCs w:val="22"/>
          <w:lang w:val="en-US" w:eastAsia="en-US" w:bidi="en-US"/>
        </w:rPr>
        <w:t>Constructor</w:t>
      </w:r>
    </w:p>
    <w:p>
      <w:pPr>
        <w:pStyle w:val="11"/>
        <w:keepNext w:val="0"/>
        <w:keepLines w:val="0"/>
        <w:widowControl w:val="0"/>
        <w:shd w:val="clear" w:color="auto" w:fill="auto"/>
        <w:bidi w:val="0"/>
        <w:spacing w:before="0" w:after="60" w:line="240" w:lineRule="auto"/>
        <w:ind w:left="2760" w:right="0" w:firstLine="0"/>
        <w:jc w:val="left"/>
        <w:rPr>
          <w:sz w:val="22"/>
          <w:szCs w:val="22"/>
        </w:rPr>
      </w:pPr>
      <w:r>
        <w:rPr>
          <w:rFonts w:ascii="Times New Roman" w:hAnsi="Times New Roman" w:eastAsia="Times New Roman" w:cs="Times New Roman"/>
          <w:color w:val="777777"/>
          <w:spacing w:val="0"/>
          <w:w w:val="100"/>
          <w:position w:val="0"/>
          <w:sz w:val="22"/>
          <w:szCs w:val="22"/>
          <w:lang w:val="en-US" w:eastAsia="en-US" w:bidi="en-US"/>
        </w:rPr>
        <w:t xml:space="preserve">c </w:t>
      </w:r>
      <w:r>
        <w:rPr>
          <w:rFonts w:ascii="Times New Roman" w:hAnsi="Times New Roman" w:eastAsia="Times New Roman" w:cs="Times New Roman"/>
          <w:color w:val="000000"/>
          <w:spacing w:val="0"/>
          <w:w w:val="100"/>
          <w:position w:val="0"/>
          <w:sz w:val="22"/>
          <w:szCs w:val="22"/>
          <w:lang w:val="en-US" w:eastAsia="en-US" w:bidi="en-US"/>
        </w:rPr>
        <w:t>Executable</w:t>
      </w:r>
    </w:p>
    <w:p>
      <w:pPr>
        <w:pStyle w:val="11"/>
        <w:keepNext w:val="0"/>
        <w:keepLines w:val="0"/>
        <w:widowControl w:val="0"/>
        <w:shd w:val="clear" w:color="auto" w:fill="auto"/>
        <w:bidi w:val="0"/>
        <w:spacing w:before="0" w:after="60" w:line="240" w:lineRule="auto"/>
        <w:ind w:left="2700" w:right="0" w:firstLine="0"/>
        <w:jc w:val="left"/>
        <w:rPr>
          <w:sz w:val="22"/>
          <w:szCs w:val="22"/>
        </w:rPr>
      </w:pPr>
      <w:r>
        <w:rPr>
          <w:rFonts w:ascii="宋体" w:hAnsi="宋体" w:eastAsia="宋体" w:cs="宋体"/>
          <w:color w:val="777777"/>
          <w:spacing w:val="0"/>
          <w:w w:val="100"/>
          <w:position w:val="0"/>
          <w:sz w:val="20"/>
          <w:szCs w:val="20"/>
          <w:lang w:val="zh-TW" w:eastAsia="zh-TW" w:bidi="zh-TW"/>
        </w:rPr>
        <w:t xml:space="preserve">缶 </w:t>
      </w:r>
      <w:r>
        <w:rPr>
          <w:rFonts w:ascii="Times New Roman" w:hAnsi="Times New Roman" w:eastAsia="Times New Roman" w:cs="Times New Roman"/>
          <w:color w:val="000000"/>
          <w:spacing w:val="0"/>
          <w:w w:val="100"/>
          <w:position w:val="0"/>
          <w:sz w:val="22"/>
          <w:szCs w:val="22"/>
          <w:lang w:val="en-US" w:eastAsia="en-US" w:bidi="en-US"/>
        </w:rPr>
        <w:t>Field</w:t>
      </w:r>
    </w:p>
    <w:p>
      <w:pPr>
        <w:pStyle w:val="11"/>
        <w:keepNext w:val="0"/>
        <w:keepLines w:val="0"/>
        <w:widowControl w:val="0"/>
        <w:numPr>
          <w:ilvl w:val="0"/>
          <w:numId w:val="53"/>
        </w:numPr>
        <w:shd w:val="clear" w:color="auto" w:fill="auto"/>
        <w:tabs>
          <w:tab w:val="left" w:pos="3121"/>
        </w:tabs>
        <w:bidi w:val="0"/>
        <w:spacing w:before="0" w:after="60" w:line="240" w:lineRule="auto"/>
        <w:ind w:left="2700" w:right="0" w:firstLine="0"/>
        <w:jc w:val="left"/>
        <w:rPr>
          <w:sz w:val="22"/>
          <w:szCs w:val="22"/>
        </w:rPr>
      </w:pPr>
      <w:bookmarkStart w:id="770" w:name="bookmark879"/>
      <w:bookmarkEnd w:id="770"/>
      <w:r>
        <w:rPr>
          <w:rFonts w:ascii="Times New Roman" w:hAnsi="Times New Roman" w:eastAsia="Times New Roman" w:cs="Times New Roman"/>
          <w:color w:val="000000"/>
          <w:spacing w:val="0"/>
          <w:w w:val="100"/>
          <w:position w:val="0"/>
          <w:sz w:val="22"/>
          <w:szCs w:val="22"/>
          <w:lang w:val="en-US" w:eastAsia="en-US" w:bidi="en-US"/>
        </w:rPr>
        <w:t>GenericArrayType</w:t>
      </w:r>
    </w:p>
    <w:p>
      <w:pPr>
        <w:pStyle w:val="11"/>
        <w:keepNext w:val="0"/>
        <w:keepLines w:val="0"/>
        <w:widowControl w:val="0"/>
        <w:numPr>
          <w:ilvl w:val="0"/>
          <w:numId w:val="53"/>
        </w:numPr>
        <w:shd w:val="clear" w:color="auto" w:fill="auto"/>
        <w:tabs>
          <w:tab w:val="left" w:pos="3121"/>
        </w:tabs>
        <w:bidi w:val="0"/>
        <w:spacing w:before="0" w:after="60" w:line="240" w:lineRule="auto"/>
        <w:ind w:left="2700" w:right="0" w:firstLine="0"/>
        <w:jc w:val="left"/>
        <w:rPr>
          <w:sz w:val="22"/>
          <w:szCs w:val="22"/>
        </w:rPr>
      </w:pPr>
      <w:bookmarkStart w:id="771" w:name="bookmark880"/>
      <w:bookmarkEnd w:id="771"/>
      <w:r>
        <w:rPr>
          <w:rFonts w:ascii="Times New Roman" w:hAnsi="Times New Roman" w:eastAsia="Times New Roman" w:cs="Times New Roman"/>
          <w:color w:val="000000"/>
          <w:spacing w:val="0"/>
          <w:w w:val="100"/>
          <w:position w:val="0"/>
          <w:sz w:val="22"/>
          <w:szCs w:val="22"/>
          <w:lang w:val="en-US" w:eastAsia="en-US" w:bidi="en-US"/>
        </w:rPr>
        <w:t>GenericDeclaration</w:t>
      </w:r>
    </w:p>
    <w:p>
      <w:pPr>
        <w:pStyle w:val="11"/>
        <w:keepNext w:val="0"/>
        <w:keepLines w:val="0"/>
        <w:widowControl w:val="0"/>
        <w:shd w:val="clear" w:color="auto" w:fill="auto"/>
        <w:bidi w:val="0"/>
        <w:spacing w:before="0" w:after="60" w:line="240" w:lineRule="auto"/>
        <w:ind w:left="2760" w:right="0" w:firstLine="0"/>
        <w:jc w:val="left"/>
        <w:rPr>
          <w:sz w:val="22"/>
          <w:szCs w:val="22"/>
        </w:rPr>
      </w:pPr>
      <w:r>
        <w:rPr>
          <w:rFonts w:ascii="Times New Roman" w:hAnsi="Times New Roman" w:eastAsia="Times New Roman" w:cs="Times New Roman"/>
          <w:color w:val="777777"/>
          <w:spacing w:val="0"/>
          <w:w w:val="100"/>
          <w:position w:val="0"/>
          <w:sz w:val="22"/>
          <w:szCs w:val="22"/>
          <w:lang w:val="en-US" w:eastAsia="en-US" w:bidi="en-US"/>
        </w:rPr>
        <w:t xml:space="preserve">c </w:t>
      </w:r>
      <w:r>
        <w:rPr>
          <w:rFonts w:ascii="Times New Roman" w:hAnsi="Times New Roman" w:eastAsia="Times New Roman" w:cs="Times New Roman"/>
          <w:color w:val="000000"/>
          <w:spacing w:val="0"/>
          <w:w w:val="100"/>
          <w:position w:val="0"/>
          <w:sz w:val="22"/>
          <w:szCs w:val="22"/>
          <w:lang w:val="en-US" w:eastAsia="en-US" w:bidi="en-US"/>
        </w:rPr>
        <w:t>GenericSig nature Format Error</w:t>
      </w:r>
    </w:p>
    <w:p>
      <w:pPr>
        <w:pStyle w:val="11"/>
        <w:keepNext w:val="0"/>
        <w:keepLines w:val="0"/>
        <w:widowControl w:val="0"/>
        <w:numPr>
          <w:ilvl w:val="0"/>
          <w:numId w:val="53"/>
        </w:numPr>
        <w:shd w:val="clear" w:color="auto" w:fill="auto"/>
        <w:tabs>
          <w:tab w:val="left" w:pos="3121"/>
        </w:tabs>
        <w:bidi w:val="0"/>
        <w:spacing w:before="0" w:after="60" w:line="240" w:lineRule="auto"/>
        <w:ind w:left="2700" w:right="0" w:firstLine="0"/>
        <w:jc w:val="left"/>
        <w:rPr>
          <w:sz w:val="22"/>
          <w:szCs w:val="22"/>
        </w:rPr>
      </w:pPr>
      <w:bookmarkStart w:id="772" w:name="bookmark881"/>
      <w:bookmarkEnd w:id="772"/>
      <w:r>
        <w:rPr>
          <w:rFonts w:ascii="Times New Roman" w:hAnsi="Times New Roman" w:eastAsia="Times New Roman" w:cs="Times New Roman"/>
          <w:color w:val="000000"/>
          <w:spacing w:val="0"/>
          <w:w w:val="100"/>
          <w:position w:val="0"/>
          <w:sz w:val="22"/>
          <w:szCs w:val="22"/>
          <w:lang w:val="en-US" w:eastAsia="en-US" w:bidi="en-US"/>
        </w:rPr>
        <w:t>InvocationHandler</w:t>
      </w:r>
    </w:p>
    <w:p>
      <w:pPr>
        <w:pStyle w:val="11"/>
        <w:keepNext w:val="0"/>
        <w:keepLines w:val="0"/>
        <w:widowControl w:val="0"/>
        <w:shd w:val="clear" w:color="auto" w:fill="auto"/>
        <w:bidi w:val="0"/>
        <w:spacing w:before="0" w:after="60" w:line="240" w:lineRule="auto"/>
        <w:ind w:left="2760" w:right="0" w:firstLine="0"/>
        <w:jc w:val="left"/>
        <w:rPr>
          <w:sz w:val="22"/>
          <w:szCs w:val="22"/>
        </w:rPr>
      </w:pPr>
      <w:r>
        <w:rPr>
          <w:rFonts w:ascii="Times New Roman" w:hAnsi="Times New Roman" w:eastAsia="Times New Roman" w:cs="Times New Roman"/>
          <w:color w:val="777777"/>
          <w:spacing w:val="0"/>
          <w:w w:val="100"/>
          <w:position w:val="0"/>
          <w:sz w:val="22"/>
          <w:szCs w:val="22"/>
          <w:lang w:val="en-US" w:eastAsia="en-US" w:bidi="en-US"/>
        </w:rPr>
        <w:t xml:space="preserve">c </w:t>
      </w:r>
      <w:r>
        <w:rPr>
          <w:rFonts w:ascii="Times New Roman" w:hAnsi="Times New Roman" w:eastAsia="Times New Roman" w:cs="Times New Roman"/>
          <w:color w:val="000000"/>
          <w:spacing w:val="0"/>
          <w:w w:val="100"/>
          <w:position w:val="0"/>
          <w:sz w:val="22"/>
          <w:szCs w:val="22"/>
          <w:lang w:val="en-US" w:eastAsia="en-US" w:bidi="en-US"/>
        </w:rPr>
        <w:t>InvocationTargetException</w:t>
      </w:r>
    </w:p>
    <w:p>
      <w:pPr>
        <w:pStyle w:val="11"/>
        <w:keepNext w:val="0"/>
        <w:keepLines w:val="0"/>
        <w:widowControl w:val="0"/>
        <w:shd w:val="clear" w:color="auto" w:fill="auto"/>
        <w:bidi w:val="0"/>
        <w:spacing w:before="0" w:after="60" w:line="240" w:lineRule="auto"/>
        <w:ind w:left="2760" w:right="0" w:firstLine="0"/>
        <w:jc w:val="left"/>
        <w:rPr>
          <w:sz w:val="22"/>
          <w:szCs w:val="22"/>
        </w:rPr>
      </w:pPr>
      <w:r>
        <w:rPr>
          <w:rFonts w:ascii="Times New Roman" w:hAnsi="Times New Roman" w:eastAsia="Times New Roman" w:cs="Times New Roman"/>
          <w:color w:val="777777"/>
          <w:spacing w:val="0"/>
          <w:w w:val="100"/>
          <w:position w:val="0"/>
          <w:sz w:val="22"/>
          <w:szCs w:val="22"/>
          <w:lang w:val="en-US" w:eastAsia="en-US" w:bidi="en-US"/>
        </w:rPr>
        <w:t xml:space="preserve">c </w:t>
      </w:r>
      <w:r>
        <w:rPr>
          <w:rFonts w:ascii="Times New Roman" w:hAnsi="Times New Roman" w:eastAsia="Times New Roman" w:cs="Times New Roman"/>
          <w:color w:val="000000"/>
          <w:spacing w:val="0"/>
          <w:w w:val="100"/>
          <w:position w:val="0"/>
          <w:sz w:val="22"/>
          <w:szCs w:val="22"/>
          <w:lang w:val="en-US" w:eastAsia="en-US" w:bidi="en-US"/>
        </w:rPr>
        <w:t>MalformedParameterizedTypeException</w:t>
      </w:r>
    </w:p>
    <w:p>
      <w:pPr>
        <w:pStyle w:val="11"/>
        <w:keepNext w:val="0"/>
        <w:keepLines w:val="0"/>
        <w:widowControl w:val="0"/>
        <w:shd w:val="clear" w:color="auto" w:fill="auto"/>
        <w:bidi w:val="0"/>
        <w:spacing w:before="0" w:after="60" w:line="240" w:lineRule="auto"/>
        <w:ind w:left="2760" w:right="0" w:firstLine="0"/>
        <w:jc w:val="left"/>
        <w:rPr>
          <w:sz w:val="22"/>
          <w:szCs w:val="22"/>
        </w:rPr>
      </w:pPr>
      <w:r>
        <w:rPr>
          <w:rFonts w:ascii="Times New Roman" w:hAnsi="Times New Roman" w:eastAsia="Times New Roman" w:cs="Times New Roman"/>
          <w:color w:val="777777"/>
          <w:spacing w:val="0"/>
          <w:w w:val="100"/>
          <w:position w:val="0"/>
          <w:sz w:val="22"/>
          <w:szCs w:val="22"/>
          <w:lang w:val="en-US" w:eastAsia="en-US" w:bidi="en-US"/>
        </w:rPr>
        <w:t xml:space="preserve">c </w:t>
      </w:r>
      <w:r>
        <w:rPr>
          <w:rFonts w:ascii="Times New Roman" w:hAnsi="Times New Roman" w:eastAsia="Times New Roman" w:cs="Times New Roman"/>
          <w:color w:val="000000"/>
          <w:spacing w:val="0"/>
          <w:w w:val="100"/>
          <w:position w:val="0"/>
          <w:sz w:val="22"/>
          <w:szCs w:val="22"/>
          <w:lang w:val="en-US" w:eastAsia="en-US" w:bidi="en-US"/>
        </w:rPr>
        <w:t>MalformedParametersException</w:t>
      </w:r>
    </w:p>
    <w:p>
      <w:pPr>
        <w:pStyle w:val="11"/>
        <w:keepNext w:val="0"/>
        <w:keepLines w:val="0"/>
        <w:widowControl w:val="0"/>
        <w:numPr>
          <w:ilvl w:val="0"/>
          <w:numId w:val="53"/>
        </w:numPr>
        <w:shd w:val="clear" w:color="auto" w:fill="auto"/>
        <w:tabs>
          <w:tab w:val="left" w:pos="3121"/>
        </w:tabs>
        <w:bidi w:val="0"/>
        <w:spacing w:before="0" w:after="60" w:line="240" w:lineRule="auto"/>
        <w:ind w:left="2700" w:right="0" w:firstLine="0"/>
        <w:jc w:val="left"/>
        <w:rPr>
          <w:sz w:val="22"/>
          <w:szCs w:val="22"/>
        </w:rPr>
      </w:pPr>
      <w:bookmarkStart w:id="773" w:name="bookmark882"/>
      <w:bookmarkEnd w:id="773"/>
      <w:r>
        <w:rPr>
          <w:rFonts w:ascii="Times New Roman" w:hAnsi="Times New Roman" w:eastAsia="Times New Roman" w:cs="Times New Roman"/>
          <w:color w:val="000000"/>
          <w:spacing w:val="0"/>
          <w:w w:val="100"/>
          <w:position w:val="0"/>
          <w:sz w:val="22"/>
          <w:szCs w:val="22"/>
          <w:lang w:val="en-US" w:eastAsia="en-US" w:bidi="en-US"/>
        </w:rPr>
        <w:t>Member</w:t>
      </w:r>
    </w:p>
    <w:p>
      <w:pPr>
        <w:pStyle w:val="11"/>
        <w:keepNext w:val="0"/>
        <w:keepLines w:val="0"/>
        <w:widowControl w:val="0"/>
        <w:shd w:val="clear" w:color="auto" w:fill="auto"/>
        <w:bidi w:val="0"/>
        <w:spacing w:before="0" w:after="60" w:line="240" w:lineRule="auto"/>
        <w:ind w:left="2760" w:right="0" w:firstLine="0"/>
        <w:jc w:val="left"/>
        <w:rPr>
          <w:sz w:val="22"/>
          <w:szCs w:val="22"/>
        </w:rPr>
      </w:pPr>
      <w:r>
        <w:rPr>
          <w:rFonts w:ascii="Times New Roman" w:hAnsi="Times New Roman" w:eastAsia="Times New Roman" w:cs="Times New Roman"/>
          <w:color w:val="777777"/>
          <w:spacing w:val="0"/>
          <w:w w:val="100"/>
          <w:position w:val="0"/>
          <w:sz w:val="22"/>
          <w:szCs w:val="22"/>
          <w:lang w:val="en-US" w:eastAsia="en-US" w:bidi="en-US"/>
        </w:rPr>
        <w:t xml:space="preserve">c </w:t>
      </w:r>
      <w:r>
        <w:rPr>
          <w:rFonts w:ascii="Times New Roman" w:hAnsi="Times New Roman" w:eastAsia="Times New Roman" w:cs="Times New Roman"/>
          <w:color w:val="000000"/>
          <w:spacing w:val="0"/>
          <w:w w:val="100"/>
          <w:position w:val="0"/>
          <w:sz w:val="22"/>
          <w:szCs w:val="22"/>
          <w:lang w:val="en-US" w:eastAsia="en-US" w:bidi="en-US"/>
        </w:rPr>
        <w:t>Method</w:t>
      </w:r>
    </w:p>
    <w:p>
      <w:pPr>
        <w:pStyle w:val="11"/>
        <w:keepNext w:val="0"/>
        <w:keepLines w:val="0"/>
        <w:widowControl w:val="0"/>
        <w:shd w:val="clear" w:color="auto" w:fill="auto"/>
        <w:bidi w:val="0"/>
        <w:spacing w:before="0" w:after="60" w:line="240" w:lineRule="auto"/>
        <w:ind w:left="2760" w:right="0" w:firstLine="0"/>
        <w:jc w:val="left"/>
        <w:rPr>
          <w:sz w:val="22"/>
          <w:szCs w:val="22"/>
        </w:rPr>
      </w:pPr>
      <w:r>
        <w:rPr>
          <w:rFonts w:ascii="Times New Roman" w:hAnsi="Times New Roman" w:eastAsia="Times New Roman" w:cs="Times New Roman"/>
          <w:color w:val="777777"/>
          <w:spacing w:val="0"/>
          <w:w w:val="100"/>
          <w:position w:val="0"/>
          <w:sz w:val="22"/>
          <w:szCs w:val="22"/>
          <w:lang w:val="en-US" w:eastAsia="en-US" w:bidi="en-US"/>
        </w:rPr>
        <w:t xml:space="preserve">c </w:t>
      </w:r>
      <w:r>
        <w:rPr>
          <w:rFonts w:ascii="Times New Roman" w:hAnsi="Times New Roman" w:eastAsia="Times New Roman" w:cs="Times New Roman"/>
          <w:color w:val="000000"/>
          <w:spacing w:val="0"/>
          <w:w w:val="100"/>
          <w:position w:val="0"/>
          <w:sz w:val="22"/>
          <w:szCs w:val="22"/>
          <w:lang w:val="en-US" w:eastAsia="en-US" w:bidi="en-US"/>
        </w:rPr>
        <w:t>Modifier</w:t>
      </w:r>
    </w:p>
    <w:p>
      <w:pPr>
        <w:pStyle w:val="11"/>
        <w:keepNext w:val="0"/>
        <w:keepLines w:val="0"/>
        <w:widowControl w:val="0"/>
        <w:shd w:val="clear" w:color="auto" w:fill="auto"/>
        <w:bidi w:val="0"/>
        <w:spacing w:before="0" w:after="60" w:line="240" w:lineRule="auto"/>
        <w:ind w:left="2700" w:right="0" w:firstLine="0"/>
        <w:jc w:val="left"/>
        <w:rPr>
          <w:sz w:val="22"/>
          <w:szCs w:val="22"/>
        </w:rPr>
      </w:pPr>
      <w:r>
        <w:rPr>
          <w:rFonts w:ascii="Times New Roman" w:hAnsi="Times New Roman" w:eastAsia="Times New Roman" w:cs="Times New Roman"/>
          <w:color w:val="777777"/>
          <w:spacing w:val="0"/>
          <w:w w:val="100"/>
          <w:position w:val="0"/>
          <w:sz w:val="22"/>
          <w:szCs w:val="22"/>
          <w:lang w:val="en-US" w:eastAsia="en-US" w:bidi="en-US"/>
        </w:rPr>
        <w:t xml:space="preserve">j </w:t>
      </w:r>
      <w:r>
        <w:rPr>
          <w:rFonts w:ascii="Times New Roman" w:hAnsi="Times New Roman" w:eastAsia="Times New Roman" w:cs="Times New Roman"/>
          <w:color w:val="000000"/>
          <w:spacing w:val="0"/>
          <w:w w:val="100"/>
          <w:position w:val="0"/>
          <w:sz w:val="22"/>
          <w:szCs w:val="22"/>
          <w:lang w:val="en-US" w:eastAsia="en-US" w:bidi="en-US"/>
        </w:rPr>
        <w:t>package-info.java</w:t>
      </w:r>
    </w:p>
    <w:p>
      <w:pPr>
        <w:pStyle w:val="11"/>
        <w:keepNext w:val="0"/>
        <w:keepLines w:val="0"/>
        <w:widowControl w:val="0"/>
        <w:shd w:val="clear" w:color="auto" w:fill="auto"/>
        <w:bidi w:val="0"/>
        <w:spacing w:before="0" w:after="60" w:line="240" w:lineRule="auto"/>
        <w:ind w:left="2700" w:right="0" w:firstLine="0"/>
        <w:jc w:val="left"/>
        <w:rPr>
          <w:sz w:val="22"/>
          <w:szCs w:val="22"/>
        </w:rPr>
      </w:pPr>
      <w:r>
        <w:rPr>
          <w:rFonts w:ascii="Times New Roman" w:hAnsi="Times New Roman" w:eastAsia="Times New Roman" w:cs="Times New Roman"/>
          <w:color w:val="777777"/>
          <w:spacing w:val="0"/>
          <w:w w:val="100"/>
          <w:position w:val="0"/>
          <w:sz w:val="22"/>
          <w:szCs w:val="22"/>
          <w:lang w:val="en-US" w:eastAsia="en-US" w:bidi="en-US"/>
        </w:rPr>
        <w:t xml:space="preserve">J </w:t>
      </w:r>
      <w:r>
        <w:rPr>
          <w:rFonts w:ascii="Times New Roman" w:hAnsi="Times New Roman" w:eastAsia="Times New Roman" w:cs="Times New Roman"/>
          <w:color w:val="000000"/>
          <w:spacing w:val="0"/>
          <w:w w:val="100"/>
          <w:position w:val="0"/>
          <w:sz w:val="22"/>
          <w:szCs w:val="22"/>
          <w:lang w:val="en-US" w:eastAsia="en-US" w:bidi="en-US"/>
        </w:rPr>
        <w:t>Parameter</w:t>
      </w:r>
    </w:p>
    <w:p>
      <w:pPr>
        <w:pStyle w:val="11"/>
        <w:keepNext w:val="0"/>
        <w:keepLines w:val="0"/>
        <w:widowControl w:val="0"/>
        <w:numPr>
          <w:ilvl w:val="0"/>
          <w:numId w:val="53"/>
        </w:numPr>
        <w:shd w:val="clear" w:color="auto" w:fill="auto"/>
        <w:tabs>
          <w:tab w:val="left" w:pos="3121"/>
        </w:tabs>
        <w:bidi w:val="0"/>
        <w:spacing w:before="0" w:after="60" w:line="240" w:lineRule="auto"/>
        <w:ind w:left="2700" w:right="0" w:firstLine="0"/>
        <w:jc w:val="left"/>
        <w:rPr>
          <w:sz w:val="22"/>
          <w:szCs w:val="22"/>
        </w:rPr>
      </w:pPr>
      <w:bookmarkStart w:id="774" w:name="bookmark883"/>
      <w:bookmarkEnd w:id="774"/>
      <w:r>
        <w:rPr>
          <w:rFonts w:ascii="Times New Roman" w:hAnsi="Times New Roman" w:eastAsia="Times New Roman" w:cs="Times New Roman"/>
          <w:color w:val="000000"/>
          <w:spacing w:val="0"/>
          <w:w w:val="100"/>
          <w:position w:val="0"/>
          <w:sz w:val="22"/>
          <w:szCs w:val="22"/>
          <w:lang w:val="en-US" w:eastAsia="en-US" w:bidi="en-US"/>
        </w:rPr>
        <w:t>ParameterizedType</w:t>
      </w:r>
    </w:p>
    <w:p>
      <w:pPr>
        <w:pStyle w:val="11"/>
        <w:keepNext w:val="0"/>
        <w:keepLines w:val="0"/>
        <w:widowControl w:val="0"/>
        <w:shd w:val="clear" w:color="auto" w:fill="auto"/>
        <w:bidi w:val="0"/>
        <w:spacing w:before="0" w:after="60" w:line="240" w:lineRule="auto"/>
        <w:ind w:left="2760" w:right="0" w:firstLine="0"/>
        <w:jc w:val="left"/>
        <w:rPr>
          <w:sz w:val="22"/>
          <w:szCs w:val="22"/>
        </w:rPr>
      </w:pPr>
      <w:r>
        <w:rPr>
          <w:rFonts w:ascii="Times New Roman" w:hAnsi="Times New Roman" w:eastAsia="Times New Roman" w:cs="Times New Roman"/>
          <w:color w:val="777777"/>
          <w:spacing w:val="0"/>
          <w:w w:val="100"/>
          <w:position w:val="0"/>
          <w:sz w:val="22"/>
          <w:szCs w:val="22"/>
          <w:lang w:val="en-US" w:eastAsia="en-US" w:bidi="en-US"/>
        </w:rPr>
        <w:t xml:space="preserve">c </w:t>
      </w:r>
      <w:r>
        <w:rPr>
          <w:rFonts w:ascii="Times New Roman" w:hAnsi="Times New Roman" w:eastAsia="Times New Roman" w:cs="Times New Roman"/>
          <w:color w:val="000000"/>
          <w:spacing w:val="0"/>
          <w:w w:val="100"/>
          <w:position w:val="0"/>
          <w:sz w:val="22"/>
          <w:szCs w:val="22"/>
          <w:lang w:val="en-US" w:eastAsia="en-US" w:bidi="en-US"/>
        </w:rPr>
        <w:t>Proxy</w:t>
      </w:r>
    </w:p>
    <w:p>
      <w:pPr>
        <w:pStyle w:val="11"/>
        <w:keepNext w:val="0"/>
        <w:keepLines w:val="0"/>
        <w:widowControl w:val="0"/>
        <w:shd w:val="clear" w:color="auto" w:fill="auto"/>
        <w:bidi w:val="0"/>
        <w:spacing w:before="0" w:after="60" w:line="240" w:lineRule="auto"/>
        <w:ind w:left="2760" w:right="0" w:firstLine="0"/>
        <w:jc w:val="left"/>
        <w:rPr>
          <w:sz w:val="22"/>
          <w:szCs w:val="22"/>
        </w:rPr>
      </w:pPr>
      <w:r>
        <w:rPr>
          <w:rFonts w:ascii="Times New Roman" w:hAnsi="Times New Roman" w:eastAsia="Times New Roman" w:cs="Times New Roman"/>
          <w:color w:val="777777"/>
          <w:spacing w:val="0"/>
          <w:w w:val="100"/>
          <w:position w:val="0"/>
          <w:sz w:val="22"/>
          <w:szCs w:val="22"/>
          <w:lang w:val="en-US" w:eastAsia="en-US" w:bidi="en-US"/>
        </w:rPr>
        <w:t xml:space="preserve">c </w:t>
      </w:r>
      <w:r>
        <w:rPr>
          <w:rFonts w:ascii="Times New Roman" w:hAnsi="Times New Roman" w:eastAsia="Times New Roman" w:cs="Times New Roman"/>
          <w:color w:val="000000"/>
          <w:spacing w:val="0"/>
          <w:w w:val="100"/>
          <w:position w:val="0"/>
          <w:sz w:val="22"/>
          <w:szCs w:val="22"/>
          <w:lang w:val="en-US" w:eastAsia="en-US" w:bidi="en-US"/>
        </w:rPr>
        <w:t>ReflectAccess</w:t>
      </w:r>
    </w:p>
    <w:p>
      <w:pPr>
        <w:pStyle w:val="11"/>
        <w:keepNext w:val="0"/>
        <w:keepLines w:val="0"/>
        <w:widowControl w:val="0"/>
        <w:shd w:val="clear" w:color="auto" w:fill="auto"/>
        <w:bidi w:val="0"/>
        <w:spacing w:before="0" w:after="60" w:line="240" w:lineRule="auto"/>
        <w:ind w:left="2760" w:right="0" w:firstLine="0"/>
        <w:jc w:val="left"/>
        <w:rPr>
          <w:sz w:val="22"/>
          <w:szCs w:val="22"/>
        </w:rPr>
      </w:pPr>
      <w:r>
        <w:rPr>
          <w:rFonts w:ascii="Times New Roman" w:hAnsi="Times New Roman" w:eastAsia="Times New Roman" w:cs="Times New Roman"/>
          <w:color w:val="777777"/>
          <w:spacing w:val="0"/>
          <w:w w:val="100"/>
          <w:position w:val="0"/>
          <w:sz w:val="22"/>
          <w:szCs w:val="22"/>
          <w:lang w:val="en-US" w:eastAsia="en-US" w:bidi="en-US"/>
        </w:rPr>
        <w:t xml:space="preserve">c </w:t>
      </w:r>
      <w:r>
        <w:rPr>
          <w:rFonts w:ascii="Times New Roman" w:hAnsi="Times New Roman" w:eastAsia="Times New Roman" w:cs="Times New Roman"/>
          <w:color w:val="000000"/>
          <w:spacing w:val="0"/>
          <w:w w:val="100"/>
          <w:position w:val="0"/>
          <w:sz w:val="22"/>
          <w:szCs w:val="22"/>
          <w:lang w:val="en-US" w:eastAsia="en-US" w:bidi="en-US"/>
        </w:rPr>
        <w:t>ReflectPermission</w:t>
      </w:r>
    </w:p>
    <w:p>
      <w:pPr>
        <w:pStyle w:val="11"/>
        <w:keepNext w:val="0"/>
        <w:keepLines w:val="0"/>
        <w:widowControl w:val="0"/>
        <w:numPr>
          <w:ilvl w:val="0"/>
          <w:numId w:val="53"/>
        </w:numPr>
        <w:shd w:val="clear" w:color="auto" w:fill="auto"/>
        <w:tabs>
          <w:tab w:val="left" w:pos="3121"/>
        </w:tabs>
        <w:bidi w:val="0"/>
        <w:spacing w:before="0" w:after="60" w:line="240" w:lineRule="auto"/>
        <w:ind w:left="2700" w:right="0" w:firstLine="0"/>
        <w:jc w:val="left"/>
        <w:rPr>
          <w:sz w:val="22"/>
          <w:szCs w:val="22"/>
        </w:rPr>
      </w:pPr>
      <w:bookmarkStart w:id="775" w:name="bookmark884"/>
      <w:bookmarkEnd w:id="775"/>
      <w:r>
        <w:rPr>
          <w:rFonts w:ascii="Times New Roman" w:hAnsi="Times New Roman" w:eastAsia="Times New Roman" w:cs="Times New Roman"/>
          <w:color w:val="000000"/>
          <w:spacing w:val="0"/>
          <w:w w:val="100"/>
          <w:position w:val="0"/>
          <w:sz w:val="22"/>
          <w:szCs w:val="22"/>
          <w:lang w:val="en-US" w:eastAsia="en-US" w:bidi="en-US"/>
        </w:rPr>
        <w:t>Type</w:t>
      </w:r>
    </w:p>
    <w:p>
      <w:pPr>
        <w:pStyle w:val="11"/>
        <w:keepNext w:val="0"/>
        <w:keepLines w:val="0"/>
        <w:widowControl w:val="0"/>
        <w:numPr>
          <w:ilvl w:val="0"/>
          <w:numId w:val="53"/>
        </w:numPr>
        <w:shd w:val="clear" w:color="auto" w:fill="auto"/>
        <w:tabs>
          <w:tab w:val="left" w:pos="3121"/>
        </w:tabs>
        <w:bidi w:val="0"/>
        <w:spacing w:before="0" w:after="60" w:line="240" w:lineRule="auto"/>
        <w:ind w:left="2700" w:right="0" w:firstLine="0"/>
        <w:jc w:val="left"/>
        <w:rPr>
          <w:sz w:val="22"/>
          <w:szCs w:val="22"/>
        </w:rPr>
      </w:pPr>
      <w:bookmarkStart w:id="776" w:name="bookmark885"/>
      <w:bookmarkEnd w:id="776"/>
      <w:r>
        <w:rPr>
          <w:rFonts w:ascii="Times New Roman" w:hAnsi="Times New Roman" w:eastAsia="Times New Roman" w:cs="Times New Roman"/>
          <w:color w:val="000000"/>
          <w:spacing w:val="0"/>
          <w:w w:val="100"/>
          <w:position w:val="0"/>
          <w:sz w:val="22"/>
          <w:szCs w:val="22"/>
          <w:lang w:val="en-US" w:eastAsia="en-US" w:bidi="en-US"/>
        </w:rPr>
        <w:t>TypeVariable</w:t>
      </w:r>
    </w:p>
    <w:p>
      <w:pPr>
        <w:pStyle w:val="11"/>
        <w:keepNext w:val="0"/>
        <w:keepLines w:val="0"/>
        <w:widowControl w:val="0"/>
        <w:shd w:val="clear" w:color="auto" w:fill="auto"/>
        <w:bidi w:val="0"/>
        <w:spacing w:before="0" w:after="60" w:line="240" w:lineRule="auto"/>
        <w:ind w:left="2760" w:right="0" w:firstLine="0"/>
        <w:jc w:val="left"/>
        <w:rPr>
          <w:sz w:val="22"/>
          <w:szCs w:val="22"/>
        </w:rPr>
      </w:pPr>
      <w:r>
        <w:rPr>
          <w:rFonts w:ascii="Times New Roman" w:hAnsi="Times New Roman" w:eastAsia="Times New Roman" w:cs="Times New Roman"/>
          <w:color w:val="777777"/>
          <w:spacing w:val="0"/>
          <w:w w:val="100"/>
          <w:position w:val="0"/>
          <w:sz w:val="22"/>
          <w:szCs w:val="22"/>
          <w:lang w:val="en-US" w:eastAsia="en-US" w:bidi="en-US"/>
        </w:rPr>
        <w:t xml:space="preserve">c </w:t>
      </w:r>
      <w:r>
        <w:rPr>
          <w:rFonts w:ascii="Times New Roman" w:hAnsi="Times New Roman" w:eastAsia="Times New Roman" w:cs="Times New Roman"/>
          <w:color w:val="000000"/>
          <w:spacing w:val="0"/>
          <w:w w:val="100"/>
          <w:position w:val="0"/>
          <w:sz w:val="22"/>
          <w:szCs w:val="22"/>
          <w:lang w:val="en-US" w:eastAsia="en-US" w:bidi="en-US"/>
        </w:rPr>
        <w:t>UndeclaredThrowableException</w:t>
      </w:r>
    </w:p>
    <w:p>
      <w:pPr>
        <w:pStyle w:val="11"/>
        <w:keepNext w:val="0"/>
        <w:keepLines w:val="0"/>
        <w:widowControl w:val="0"/>
        <w:shd w:val="clear" w:color="auto" w:fill="auto"/>
        <w:bidi w:val="0"/>
        <w:spacing w:before="0" w:after="60" w:line="240" w:lineRule="auto"/>
        <w:ind w:left="2760" w:right="0" w:firstLine="0"/>
        <w:jc w:val="left"/>
        <w:rPr>
          <w:sz w:val="22"/>
          <w:szCs w:val="22"/>
        </w:rPr>
      </w:pPr>
      <w:r>
        <w:rPr>
          <w:rFonts w:ascii="Times New Roman" w:hAnsi="Times New Roman" w:eastAsia="Times New Roman" w:cs="Times New Roman"/>
          <w:color w:val="777777"/>
          <w:spacing w:val="0"/>
          <w:w w:val="100"/>
          <w:position w:val="0"/>
          <w:sz w:val="22"/>
          <w:szCs w:val="22"/>
          <w:lang w:val="en-US" w:eastAsia="en-US" w:bidi="en-US"/>
        </w:rPr>
        <w:t xml:space="preserve">c </w:t>
      </w:r>
      <w:r>
        <w:rPr>
          <w:rFonts w:ascii="Times New Roman" w:hAnsi="Times New Roman" w:eastAsia="Times New Roman" w:cs="Times New Roman"/>
          <w:color w:val="000000"/>
          <w:spacing w:val="0"/>
          <w:w w:val="100"/>
          <w:position w:val="0"/>
          <w:sz w:val="22"/>
          <w:szCs w:val="22"/>
          <w:lang w:val="en-US" w:eastAsia="en-US" w:bidi="en-US"/>
        </w:rPr>
        <w:t>WeakCache</w:t>
      </w:r>
    </w:p>
    <w:p>
      <w:pPr>
        <w:pStyle w:val="11"/>
        <w:keepNext w:val="0"/>
        <w:keepLines w:val="0"/>
        <w:widowControl w:val="0"/>
        <w:numPr>
          <w:ilvl w:val="0"/>
          <w:numId w:val="53"/>
        </w:numPr>
        <w:shd w:val="clear" w:color="auto" w:fill="auto"/>
        <w:tabs>
          <w:tab w:val="left" w:pos="3121"/>
        </w:tabs>
        <w:bidi w:val="0"/>
        <w:spacing w:before="0" w:after="60" w:line="240" w:lineRule="auto"/>
        <w:ind w:left="2700" w:right="0" w:firstLine="0"/>
        <w:jc w:val="left"/>
        <w:rPr>
          <w:sz w:val="22"/>
          <w:szCs w:val="22"/>
        </w:rPr>
      </w:pPr>
      <w:bookmarkStart w:id="777" w:name="bookmark886"/>
      <w:bookmarkEnd w:id="777"/>
      <w:r>
        <w:rPr>
          <w:rFonts w:ascii="Times New Roman" w:hAnsi="Times New Roman" w:eastAsia="Times New Roman" w:cs="Times New Roman"/>
          <w:color w:val="000000"/>
          <w:spacing w:val="0"/>
          <w:w w:val="100"/>
          <w:position w:val="0"/>
          <w:sz w:val="22"/>
          <w:szCs w:val="22"/>
          <w:lang w:val="en-US" w:eastAsia="en-US" w:bidi="en-US"/>
        </w:rPr>
        <w:t>WildcardType</w:t>
      </w:r>
    </w:p>
    <w:p>
      <w:pPr>
        <w:widowControl w:val="0"/>
        <w:spacing w:line="1" w:lineRule="exact"/>
      </w:pPr>
      <w:r>
        <mc:AlternateContent>
          <mc:Choice Requires="wps">
            <w:drawing>
              <wp:anchor distT="88900" distB="2548255" distL="0" distR="0" simplePos="0" relativeHeight="125830144" behindDoc="0" locked="0" layoutInCell="1" allowOverlap="1">
                <wp:simplePos x="0" y="0"/>
                <wp:positionH relativeFrom="page">
                  <wp:posOffset>758825</wp:posOffset>
                </wp:positionH>
                <wp:positionV relativeFrom="paragraph">
                  <wp:posOffset>88900</wp:posOffset>
                </wp:positionV>
                <wp:extent cx="1484630" cy="170815"/>
                <wp:effectExtent l="0" t="0" r="0" b="0"/>
                <wp:wrapTopAndBottom/>
                <wp:docPr id="377" name="Shape 377"/>
                <wp:cNvGraphicFramePr/>
                <a:graphic xmlns:a="http://schemas.openxmlformats.org/drawingml/2006/main">
                  <a:graphicData uri="http://schemas.microsoft.com/office/word/2010/wordprocessingShape">
                    <wps:wsp>
                      <wps:cNvSpPr txBox="1"/>
                      <wps:spPr>
                        <a:xfrm>
                          <a:off x="0" y="0"/>
                          <a:ext cx="1484630" cy="170815"/>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pPr>
                            <w:r>
                              <w:rPr>
                                <w:spacing w:val="0"/>
                                <w:w w:val="100"/>
                                <w:position w:val="0"/>
                              </w:rPr>
                              <w:t>下面是一个简单的反射类</w:t>
                            </w:r>
                          </w:p>
                        </w:txbxContent>
                      </wps:txbx>
                      <wps:bodyPr wrap="none" lIns="0" tIns="0" rIns="0" bIns="0">
                        <a:noAutofit/>
                      </wps:bodyPr>
                    </wps:wsp>
                  </a:graphicData>
                </a:graphic>
              </wp:anchor>
            </w:drawing>
          </mc:Choice>
          <mc:Fallback>
            <w:pict>
              <v:shape id="Shape 377" o:spid="_x0000_s1026" o:spt="202" type="#_x0000_t202" style="position:absolute;left:0pt;margin-left:59.75pt;margin-top:7pt;height:13.45pt;width:116.9pt;mso-position-horizontal-relative:page;mso-wrap-distance-bottom:200.65pt;mso-wrap-distance-top:7pt;mso-wrap-style:none;z-index:125830144;mso-width-relative:page;mso-height-relative:page;" filled="f" stroked="f" coordsize="21600,21600" o:gfxdata="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I1ZYaTVAAAA&#10;CQEAAA8AAAAAAAAAAQAgAAAAIgAAAGRycy9kb3ducmV2LnhtbFBLAQIUABQAAAAIAIdO4kC+MV7U&#10;rgEAAHQDAAAOAAAAAAAAAAEAIAAAACQBAABkcnMvZTJvRG9jLnhtbFBLBQYAAAAABgAGAFkBAABE&#10;BQAAAAA=&#10;">
                <v:fill on="f" focussize="0,0"/>
                <v:stroke on="f"/>
                <v:imagedata o:title=""/>
                <o:lock v:ext="edit" aspectratio="f"/>
                <v:textbox inset="0mm,0mm,0mm,0mm">
                  <w:txbxContent>
                    <w:p>
                      <w:pPr>
                        <w:pStyle w:val="15"/>
                        <w:keepNext w:val="0"/>
                        <w:keepLines w:val="0"/>
                        <w:widowControl w:val="0"/>
                        <w:shd w:val="clear" w:color="auto" w:fill="auto"/>
                        <w:bidi w:val="0"/>
                        <w:spacing w:before="0" w:after="0" w:line="240" w:lineRule="auto"/>
                        <w:ind w:left="0" w:right="0" w:firstLine="0"/>
                        <w:jc w:val="left"/>
                      </w:pPr>
                      <w:r>
                        <w:rPr>
                          <w:spacing w:val="0"/>
                          <w:w w:val="100"/>
                          <w:position w:val="0"/>
                        </w:rPr>
                        <w:t>下面是一个简单的反射类</w:t>
                      </w:r>
                    </w:p>
                  </w:txbxContent>
                </v:textbox>
                <w10:wrap type="topAndBottom"/>
              </v:shape>
            </w:pict>
          </mc:Fallback>
        </mc:AlternateContent>
      </w:r>
      <w:r>
        <mc:AlternateContent>
          <mc:Choice Requires="wps">
            <w:drawing>
              <wp:anchor distT="415290" distB="0" distL="0" distR="0" simplePos="0" relativeHeight="125830144" behindDoc="0" locked="0" layoutInCell="1" allowOverlap="1">
                <wp:simplePos x="0" y="0"/>
                <wp:positionH relativeFrom="page">
                  <wp:posOffset>963295</wp:posOffset>
                </wp:positionH>
                <wp:positionV relativeFrom="paragraph">
                  <wp:posOffset>415290</wp:posOffset>
                </wp:positionV>
                <wp:extent cx="158750" cy="2392680"/>
                <wp:effectExtent l="0" t="0" r="0" b="0"/>
                <wp:wrapTopAndBottom/>
                <wp:docPr id="379" name="Shape 379"/>
                <wp:cNvGraphicFramePr/>
                <a:graphic xmlns:a="http://schemas.openxmlformats.org/drawingml/2006/main">
                  <a:graphicData uri="http://schemas.microsoft.com/office/word/2010/wordprocessingShape">
                    <wps:wsp>
                      <wps:cNvSpPr txBox="1"/>
                      <wps:spPr>
                        <a:xfrm>
                          <a:off x="0" y="0"/>
                          <a:ext cx="158750" cy="2392680"/>
                        </a:xfrm>
                        <a:prstGeom prst="rect">
                          <a:avLst/>
                        </a:prstGeom>
                        <a:noFill/>
                      </wps:spPr>
                      <wps:txbx>
                        <w:txbxContent>
                          <w:p>
                            <w:pPr>
                              <w:pStyle w:val="11"/>
                              <w:keepNext w:val="0"/>
                              <w:keepLines w:val="0"/>
                              <w:widowControl w:val="0"/>
                              <w:shd w:val="clear" w:color="auto" w:fill="auto"/>
                              <w:bidi w:val="0"/>
                              <w:spacing w:before="0" w:after="60" w:line="240" w:lineRule="auto"/>
                              <w:ind w:left="0" w:right="0" w:firstLine="0"/>
                              <w:jc w:val="both"/>
                            </w:pPr>
                            <w:bookmarkStart w:id="1178" w:name="bookmark860"/>
                            <w:r>
                              <w:rPr>
                                <w:rFonts w:ascii="Times New Roman" w:hAnsi="Times New Roman" w:eastAsia="Times New Roman" w:cs="Times New Roman"/>
                                <w:color w:val="999999"/>
                                <w:spacing w:val="0"/>
                                <w:w w:val="100"/>
                                <w:position w:val="0"/>
                                <w:lang w:val="zh-TW" w:eastAsia="zh-TW" w:bidi="zh-TW"/>
                              </w:rPr>
                              <w:t>1</w:t>
                            </w:r>
                            <w:bookmarkEnd w:id="1178"/>
                          </w:p>
                          <w:p>
                            <w:pPr>
                              <w:pStyle w:val="11"/>
                              <w:keepNext w:val="0"/>
                              <w:keepLines w:val="0"/>
                              <w:widowControl w:val="0"/>
                              <w:shd w:val="clear" w:color="auto" w:fill="auto"/>
                              <w:bidi w:val="0"/>
                              <w:spacing w:before="0" w:after="60" w:line="240" w:lineRule="auto"/>
                              <w:ind w:left="0" w:right="0" w:firstLine="0"/>
                              <w:jc w:val="both"/>
                            </w:pPr>
                            <w:bookmarkStart w:id="1179" w:name="bookmark861"/>
                            <w:r>
                              <w:rPr>
                                <w:rFonts w:ascii="Times New Roman" w:hAnsi="Times New Roman" w:eastAsia="Times New Roman" w:cs="Times New Roman"/>
                                <w:color w:val="999999"/>
                                <w:spacing w:val="0"/>
                                <w:w w:val="100"/>
                                <w:position w:val="0"/>
                                <w:lang w:val="zh-TW" w:eastAsia="zh-TW" w:bidi="zh-TW"/>
                              </w:rPr>
                              <w:t>2</w:t>
                            </w:r>
                            <w:bookmarkEnd w:id="1179"/>
                          </w:p>
                          <w:p>
                            <w:pPr>
                              <w:pStyle w:val="11"/>
                              <w:keepNext w:val="0"/>
                              <w:keepLines w:val="0"/>
                              <w:widowControl w:val="0"/>
                              <w:shd w:val="clear" w:color="auto" w:fill="auto"/>
                              <w:bidi w:val="0"/>
                              <w:spacing w:before="0" w:after="60" w:line="240" w:lineRule="auto"/>
                              <w:ind w:left="0" w:right="0" w:firstLine="0"/>
                              <w:jc w:val="both"/>
                            </w:pPr>
                            <w:bookmarkStart w:id="1180" w:name="bookmark862"/>
                            <w:r>
                              <w:rPr>
                                <w:rFonts w:ascii="Times New Roman" w:hAnsi="Times New Roman" w:eastAsia="Times New Roman" w:cs="Times New Roman"/>
                                <w:color w:val="999999"/>
                                <w:spacing w:val="0"/>
                                <w:w w:val="100"/>
                                <w:position w:val="0"/>
                                <w:lang w:val="zh-TW" w:eastAsia="zh-TW" w:bidi="zh-TW"/>
                              </w:rPr>
                              <w:t>3</w:t>
                            </w:r>
                            <w:bookmarkEnd w:id="1180"/>
                          </w:p>
                          <w:p>
                            <w:pPr>
                              <w:pStyle w:val="11"/>
                              <w:keepNext w:val="0"/>
                              <w:keepLines w:val="0"/>
                              <w:widowControl w:val="0"/>
                              <w:shd w:val="clear" w:color="auto" w:fill="auto"/>
                              <w:bidi w:val="0"/>
                              <w:spacing w:before="0" w:after="60" w:line="240" w:lineRule="auto"/>
                              <w:ind w:left="0" w:right="0" w:firstLine="0"/>
                              <w:jc w:val="both"/>
                            </w:pPr>
                            <w:bookmarkStart w:id="1181" w:name="bookmark863"/>
                            <w:r>
                              <w:rPr>
                                <w:rFonts w:ascii="Times New Roman" w:hAnsi="Times New Roman" w:eastAsia="Times New Roman" w:cs="Times New Roman"/>
                                <w:color w:val="999999"/>
                                <w:spacing w:val="0"/>
                                <w:w w:val="100"/>
                                <w:position w:val="0"/>
                                <w:lang w:val="zh-TW" w:eastAsia="zh-TW" w:bidi="zh-TW"/>
                              </w:rPr>
                              <w:t>4</w:t>
                            </w:r>
                            <w:bookmarkEnd w:id="1181"/>
                          </w:p>
                          <w:p>
                            <w:pPr>
                              <w:pStyle w:val="11"/>
                              <w:keepNext w:val="0"/>
                              <w:keepLines w:val="0"/>
                              <w:widowControl w:val="0"/>
                              <w:shd w:val="clear" w:color="auto" w:fill="auto"/>
                              <w:bidi w:val="0"/>
                              <w:spacing w:before="0" w:after="60" w:line="240" w:lineRule="auto"/>
                              <w:ind w:left="0" w:right="0" w:firstLine="0"/>
                              <w:jc w:val="both"/>
                            </w:pPr>
                            <w:bookmarkStart w:id="1182" w:name="bookmark864"/>
                            <w:r>
                              <w:rPr>
                                <w:rFonts w:ascii="Times New Roman" w:hAnsi="Times New Roman" w:eastAsia="Times New Roman" w:cs="Times New Roman"/>
                                <w:color w:val="999999"/>
                                <w:spacing w:val="0"/>
                                <w:w w:val="100"/>
                                <w:position w:val="0"/>
                                <w:lang w:val="zh-TW" w:eastAsia="zh-TW" w:bidi="zh-TW"/>
                              </w:rPr>
                              <w:t>5</w:t>
                            </w:r>
                            <w:bookmarkEnd w:id="1182"/>
                          </w:p>
                          <w:p>
                            <w:pPr>
                              <w:pStyle w:val="11"/>
                              <w:keepNext w:val="0"/>
                              <w:keepLines w:val="0"/>
                              <w:widowControl w:val="0"/>
                              <w:shd w:val="clear" w:color="auto" w:fill="auto"/>
                              <w:bidi w:val="0"/>
                              <w:spacing w:before="0" w:after="60" w:line="240" w:lineRule="auto"/>
                              <w:ind w:left="0" w:right="0" w:firstLine="0"/>
                              <w:jc w:val="both"/>
                            </w:pPr>
                            <w:bookmarkStart w:id="1183" w:name="bookmark865"/>
                            <w:r>
                              <w:rPr>
                                <w:rFonts w:ascii="Times New Roman" w:hAnsi="Times New Roman" w:eastAsia="Times New Roman" w:cs="Times New Roman"/>
                                <w:color w:val="999999"/>
                                <w:spacing w:val="0"/>
                                <w:w w:val="100"/>
                                <w:position w:val="0"/>
                                <w:lang w:val="zh-TW" w:eastAsia="zh-TW" w:bidi="zh-TW"/>
                              </w:rPr>
                              <w:t>6</w:t>
                            </w:r>
                            <w:bookmarkEnd w:id="1183"/>
                          </w:p>
                          <w:p>
                            <w:pPr>
                              <w:pStyle w:val="11"/>
                              <w:keepNext w:val="0"/>
                              <w:keepLines w:val="0"/>
                              <w:widowControl w:val="0"/>
                              <w:shd w:val="clear" w:color="auto" w:fill="auto"/>
                              <w:bidi w:val="0"/>
                              <w:spacing w:before="0" w:after="60" w:line="240" w:lineRule="auto"/>
                              <w:ind w:left="0" w:right="0" w:firstLine="0"/>
                              <w:jc w:val="both"/>
                            </w:pPr>
                            <w:bookmarkStart w:id="1184" w:name="bookmark866"/>
                            <w:r>
                              <w:rPr>
                                <w:rFonts w:ascii="Times New Roman" w:hAnsi="Times New Roman" w:eastAsia="Times New Roman" w:cs="Times New Roman"/>
                                <w:color w:val="999999"/>
                                <w:spacing w:val="0"/>
                                <w:w w:val="100"/>
                                <w:position w:val="0"/>
                                <w:lang w:val="zh-TW" w:eastAsia="zh-TW" w:bidi="zh-TW"/>
                              </w:rPr>
                              <w:t>7</w:t>
                            </w:r>
                            <w:bookmarkEnd w:id="1184"/>
                          </w:p>
                          <w:p>
                            <w:pPr>
                              <w:pStyle w:val="11"/>
                              <w:keepNext w:val="0"/>
                              <w:keepLines w:val="0"/>
                              <w:widowControl w:val="0"/>
                              <w:shd w:val="clear" w:color="auto" w:fill="auto"/>
                              <w:bidi w:val="0"/>
                              <w:spacing w:before="0" w:after="60" w:line="240" w:lineRule="auto"/>
                              <w:ind w:left="0" w:right="0" w:firstLine="0"/>
                              <w:jc w:val="both"/>
                            </w:pPr>
                            <w:bookmarkStart w:id="1185" w:name="bookmark867"/>
                            <w:r>
                              <w:rPr>
                                <w:rFonts w:ascii="Times New Roman" w:hAnsi="Times New Roman" w:eastAsia="Times New Roman" w:cs="Times New Roman"/>
                                <w:color w:val="999999"/>
                                <w:spacing w:val="0"/>
                                <w:w w:val="100"/>
                                <w:position w:val="0"/>
                                <w:lang w:val="zh-TW" w:eastAsia="zh-TW" w:bidi="zh-TW"/>
                              </w:rPr>
                              <w:t>8</w:t>
                            </w:r>
                            <w:bookmarkEnd w:id="1185"/>
                          </w:p>
                          <w:p>
                            <w:pPr>
                              <w:pStyle w:val="11"/>
                              <w:keepNext w:val="0"/>
                              <w:keepLines w:val="0"/>
                              <w:widowControl w:val="0"/>
                              <w:shd w:val="clear" w:color="auto" w:fill="auto"/>
                              <w:bidi w:val="0"/>
                              <w:spacing w:before="0" w:after="60" w:line="240" w:lineRule="auto"/>
                              <w:ind w:left="0" w:right="0" w:firstLine="0"/>
                              <w:jc w:val="both"/>
                            </w:pPr>
                            <w:bookmarkStart w:id="1186" w:name="bookmark868"/>
                            <w:r>
                              <w:rPr>
                                <w:rFonts w:ascii="Times New Roman" w:hAnsi="Times New Roman" w:eastAsia="Times New Roman" w:cs="Times New Roman"/>
                                <w:color w:val="999999"/>
                                <w:spacing w:val="0"/>
                                <w:w w:val="100"/>
                                <w:position w:val="0"/>
                                <w:lang w:val="zh-TW" w:eastAsia="zh-TW" w:bidi="zh-TW"/>
                              </w:rPr>
                              <w:t>9</w:t>
                            </w:r>
                            <w:bookmarkEnd w:id="1186"/>
                          </w:p>
                          <w:p>
                            <w:pPr>
                              <w:pStyle w:val="11"/>
                              <w:keepNext w:val="0"/>
                              <w:keepLines w:val="0"/>
                              <w:widowControl w:val="0"/>
                              <w:shd w:val="clear" w:color="auto" w:fill="auto"/>
                              <w:bidi w:val="0"/>
                              <w:spacing w:before="0" w:after="60" w:line="240" w:lineRule="auto"/>
                              <w:ind w:left="0" w:right="0" w:firstLine="0"/>
                              <w:jc w:val="both"/>
                            </w:pPr>
                            <w:bookmarkStart w:id="1187" w:name="bookmark869"/>
                            <w:r>
                              <w:rPr>
                                <w:rFonts w:ascii="Times New Roman" w:hAnsi="Times New Roman" w:eastAsia="Times New Roman" w:cs="Times New Roman"/>
                                <w:color w:val="999999"/>
                                <w:spacing w:val="0"/>
                                <w:w w:val="100"/>
                                <w:position w:val="0"/>
                                <w:lang w:val="zh-TW" w:eastAsia="zh-TW" w:bidi="zh-TW"/>
                              </w:rPr>
                              <w:t>1</w:t>
                            </w:r>
                            <w:bookmarkEnd w:id="1187"/>
                            <w:r>
                              <w:rPr>
                                <w:rFonts w:ascii="Times New Roman" w:hAnsi="Times New Roman" w:eastAsia="Times New Roman" w:cs="Times New Roman"/>
                                <w:color w:val="999999"/>
                                <w:spacing w:val="0"/>
                                <w:w w:val="100"/>
                                <w:position w:val="0"/>
                                <w:lang w:val="zh-TW" w:eastAsia="zh-TW" w:bidi="zh-TW"/>
                              </w:rPr>
                              <w:t>0</w:t>
                            </w:r>
                          </w:p>
                          <w:p>
                            <w:pPr>
                              <w:pStyle w:val="11"/>
                              <w:keepNext w:val="0"/>
                              <w:keepLines w:val="0"/>
                              <w:widowControl w:val="0"/>
                              <w:shd w:val="clear" w:color="auto" w:fill="auto"/>
                              <w:bidi w:val="0"/>
                              <w:spacing w:before="0" w:after="60" w:line="240" w:lineRule="auto"/>
                              <w:ind w:left="0" w:right="0" w:firstLine="0"/>
                              <w:jc w:val="both"/>
                            </w:pPr>
                            <w:bookmarkStart w:id="1188" w:name="bookmark870"/>
                            <w:r>
                              <w:rPr>
                                <w:rFonts w:ascii="Times New Roman" w:hAnsi="Times New Roman" w:eastAsia="Times New Roman" w:cs="Times New Roman"/>
                                <w:color w:val="999999"/>
                                <w:spacing w:val="0"/>
                                <w:w w:val="100"/>
                                <w:position w:val="0"/>
                                <w:lang w:val="zh-TW" w:eastAsia="zh-TW" w:bidi="zh-TW"/>
                              </w:rPr>
                              <w:t>1</w:t>
                            </w:r>
                            <w:bookmarkEnd w:id="1188"/>
                            <w:r>
                              <w:rPr>
                                <w:rFonts w:ascii="Times New Roman" w:hAnsi="Times New Roman" w:eastAsia="Times New Roman" w:cs="Times New Roman"/>
                                <w:color w:val="999999"/>
                                <w:spacing w:val="0"/>
                                <w:w w:val="100"/>
                                <w:position w:val="0"/>
                                <w:lang w:val="zh-TW" w:eastAsia="zh-TW" w:bidi="zh-TW"/>
                              </w:rPr>
                              <w:t>1</w:t>
                            </w:r>
                          </w:p>
                          <w:p>
                            <w:pPr>
                              <w:pStyle w:val="11"/>
                              <w:keepNext w:val="0"/>
                              <w:keepLines w:val="0"/>
                              <w:widowControl w:val="0"/>
                              <w:shd w:val="clear" w:color="auto" w:fill="auto"/>
                              <w:bidi w:val="0"/>
                              <w:spacing w:before="0" w:after="60" w:line="240" w:lineRule="auto"/>
                              <w:ind w:left="0" w:right="0" w:firstLine="0"/>
                              <w:jc w:val="both"/>
                            </w:pPr>
                            <w:bookmarkStart w:id="1189" w:name="bookmark871"/>
                            <w:r>
                              <w:rPr>
                                <w:rFonts w:ascii="Times New Roman" w:hAnsi="Times New Roman" w:eastAsia="Times New Roman" w:cs="Times New Roman"/>
                                <w:color w:val="999999"/>
                                <w:spacing w:val="0"/>
                                <w:w w:val="100"/>
                                <w:position w:val="0"/>
                                <w:lang w:val="zh-TW" w:eastAsia="zh-TW" w:bidi="zh-TW"/>
                              </w:rPr>
                              <w:t>1</w:t>
                            </w:r>
                            <w:bookmarkEnd w:id="1189"/>
                            <w:r>
                              <w:rPr>
                                <w:rFonts w:ascii="Times New Roman" w:hAnsi="Times New Roman" w:eastAsia="Times New Roman" w:cs="Times New Roman"/>
                                <w:color w:val="999999"/>
                                <w:spacing w:val="0"/>
                                <w:w w:val="100"/>
                                <w:position w:val="0"/>
                                <w:lang w:val="zh-TW" w:eastAsia="zh-TW" w:bidi="zh-TW"/>
                              </w:rPr>
                              <w:t>2</w:t>
                            </w:r>
                          </w:p>
                          <w:p>
                            <w:pPr>
                              <w:pStyle w:val="11"/>
                              <w:keepNext w:val="0"/>
                              <w:keepLines w:val="0"/>
                              <w:widowControl w:val="0"/>
                              <w:shd w:val="clear" w:color="auto" w:fill="auto"/>
                              <w:bidi w:val="0"/>
                              <w:spacing w:before="0" w:after="60" w:line="240" w:lineRule="auto"/>
                              <w:ind w:left="0" w:right="0" w:firstLine="0"/>
                              <w:jc w:val="both"/>
                            </w:pPr>
                            <w:bookmarkStart w:id="1190" w:name="bookmark872"/>
                            <w:r>
                              <w:rPr>
                                <w:rFonts w:ascii="Times New Roman" w:hAnsi="Times New Roman" w:eastAsia="Times New Roman" w:cs="Times New Roman"/>
                                <w:color w:val="999999"/>
                                <w:spacing w:val="0"/>
                                <w:w w:val="100"/>
                                <w:position w:val="0"/>
                                <w:lang w:val="zh-TW" w:eastAsia="zh-TW" w:bidi="zh-TW"/>
                              </w:rPr>
                              <w:t>1</w:t>
                            </w:r>
                            <w:bookmarkEnd w:id="1190"/>
                            <w:r>
                              <w:rPr>
                                <w:rFonts w:ascii="Times New Roman" w:hAnsi="Times New Roman" w:eastAsia="Times New Roman" w:cs="Times New Roman"/>
                                <w:color w:val="999999"/>
                                <w:spacing w:val="0"/>
                                <w:w w:val="100"/>
                                <w:position w:val="0"/>
                                <w:lang w:val="zh-TW" w:eastAsia="zh-TW" w:bidi="zh-TW"/>
                              </w:rPr>
                              <w:t>3</w:t>
                            </w:r>
                          </w:p>
                        </w:txbxContent>
                      </wps:txbx>
                      <wps:bodyPr lIns="0" tIns="0" rIns="0" bIns="0">
                        <a:noAutofit/>
                      </wps:bodyPr>
                    </wps:wsp>
                  </a:graphicData>
                </a:graphic>
              </wp:anchor>
            </w:drawing>
          </mc:Choice>
          <mc:Fallback>
            <w:pict>
              <v:shape id="Shape 379" o:spid="_x0000_s1026" o:spt="202" type="#_x0000_t202" style="position:absolute;left:0pt;margin-left:75.85pt;margin-top:32.7pt;height:188.4pt;width:12.5pt;mso-position-horizontal-relative:page;mso-wrap-distance-bottom:0pt;mso-wrap-distance-top:32.7pt;z-index:125830144;mso-width-relative:page;mso-height-relative:page;" filled="f" stroked="f" coordsize="21600,21600" o:gfxdata="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eu3vRtgAAAAKAQAA&#10;DwAAAAAAAAABACAAAAAiAAAAZHJzL2Rvd25yZXYueG1sUEsBAhQAFAAAAAgAh07iQEKS/2+nAQAA&#10;aAMAAA4AAAAAAAAAAQAgAAAAJwEAAGRycy9lMm9Eb2MueG1sUEsFBgAAAAAGAAYAWQEAAEAFAAAA&#10;AA==&#10;">
                <v:fill on="f" focussize="0,0"/>
                <v:stroke on="f"/>
                <v:imagedata o:title=""/>
                <o:lock v:ext="edit" aspectratio="f"/>
                <v:textbox inset="0mm,0mm,0mm,0mm">
                  <w:txbxContent>
                    <w:p>
                      <w:pPr>
                        <w:pStyle w:val="11"/>
                        <w:keepNext w:val="0"/>
                        <w:keepLines w:val="0"/>
                        <w:widowControl w:val="0"/>
                        <w:shd w:val="clear" w:color="auto" w:fill="auto"/>
                        <w:bidi w:val="0"/>
                        <w:spacing w:before="0" w:after="60" w:line="240" w:lineRule="auto"/>
                        <w:ind w:left="0" w:right="0" w:firstLine="0"/>
                        <w:jc w:val="both"/>
                      </w:pPr>
                      <w:bookmarkStart w:id="1178" w:name="bookmark860"/>
                      <w:r>
                        <w:rPr>
                          <w:rFonts w:ascii="Times New Roman" w:hAnsi="Times New Roman" w:eastAsia="Times New Roman" w:cs="Times New Roman"/>
                          <w:color w:val="999999"/>
                          <w:spacing w:val="0"/>
                          <w:w w:val="100"/>
                          <w:position w:val="0"/>
                          <w:lang w:val="zh-TW" w:eastAsia="zh-TW" w:bidi="zh-TW"/>
                        </w:rPr>
                        <w:t>1</w:t>
                      </w:r>
                      <w:bookmarkEnd w:id="1178"/>
                    </w:p>
                    <w:p>
                      <w:pPr>
                        <w:pStyle w:val="11"/>
                        <w:keepNext w:val="0"/>
                        <w:keepLines w:val="0"/>
                        <w:widowControl w:val="0"/>
                        <w:shd w:val="clear" w:color="auto" w:fill="auto"/>
                        <w:bidi w:val="0"/>
                        <w:spacing w:before="0" w:after="60" w:line="240" w:lineRule="auto"/>
                        <w:ind w:left="0" w:right="0" w:firstLine="0"/>
                        <w:jc w:val="both"/>
                      </w:pPr>
                      <w:bookmarkStart w:id="1179" w:name="bookmark861"/>
                      <w:r>
                        <w:rPr>
                          <w:rFonts w:ascii="Times New Roman" w:hAnsi="Times New Roman" w:eastAsia="Times New Roman" w:cs="Times New Roman"/>
                          <w:color w:val="999999"/>
                          <w:spacing w:val="0"/>
                          <w:w w:val="100"/>
                          <w:position w:val="0"/>
                          <w:lang w:val="zh-TW" w:eastAsia="zh-TW" w:bidi="zh-TW"/>
                        </w:rPr>
                        <w:t>2</w:t>
                      </w:r>
                      <w:bookmarkEnd w:id="1179"/>
                    </w:p>
                    <w:p>
                      <w:pPr>
                        <w:pStyle w:val="11"/>
                        <w:keepNext w:val="0"/>
                        <w:keepLines w:val="0"/>
                        <w:widowControl w:val="0"/>
                        <w:shd w:val="clear" w:color="auto" w:fill="auto"/>
                        <w:bidi w:val="0"/>
                        <w:spacing w:before="0" w:after="60" w:line="240" w:lineRule="auto"/>
                        <w:ind w:left="0" w:right="0" w:firstLine="0"/>
                        <w:jc w:val="both"/>
                      </w:pPr>
                      <w:bookmarkStart w:id="1180" w:name="bookmark862"/>
                      <w:r>
                        <w:rPr>
                          <w:rFonts w:ascii="Times New Roman" w:hAnsi="Times New Roman" w:eastAsia="Times New Roman" w:cs="Times New Roman"/>
                          <w:color w:val="999999"/>
                          <w:spacing w:val="0"/>
                          <w:w w:val="100"/>
                          <w:position w:val="0"/>
                          <w:lang w:val="zh-TW" w:eastAsia="zh-TW" w:bidi="zh-TW"/>
                        </w:rPr>
                        <w:t>3</w:t>
                      </w:r>
                      <w:bookmarkEnd w:id="1180"/>
                    </w:p>
                    <w:p>
                      <w:pPr>
                        <w:pStyle w:val="11"/>
                        <w:keepNext w:val="0"/>
                        <w:keepLines w:val="0"/>
                        <w:widowControl w:val="0"/>
                        <w:shd w:val="clear" w:color="auto" w:fill="auto"/>
                        <w:bidi w:val="0"/>
                        <w:spacing w:before="0" w:after="60" w:line="240" w:lineRule="auto"/>
                        <w:ind w:left="0" w:right="0" w:firstLine="0"/>
                        <w:jc w:val="both"/>
                      </w:pPr>
                      <w:bookmarkStart w:id="1181" w:name="bookmark863"/>
                      <w:r>
                        <w:rPr>
                          <w:rFonts w:ascii="Times New Roman" w:hAnsi="Times New Roman" w:eastAsia="Times New Roman" w:cs="Times New Roman"/>
                          <w:color w:val="999999"/>
                          <w:spacing w:val="0"/>
                          <w:w w:val="100"/>
                          <w:position w:val="0"/>
                          <w:lang w:val="zh-TW" w:eastAsia="zh-TW" w:bidi="zh-TW"/>
                        </w:rPr>
                        <w:t>4</w:t>
                      </w:r>
                      <w:bookmarkEnd w:id="1181"/>
                    </w:p>
                    <w:p>
                      <w:pPr>
                        <w:pStyle w:val="11"/>
                        <w:keepNext w:val="0"/>
                        <w:keepLines w:val="0"/>
                        <w:widowControl w:val="0"/>
                        <w:shd w:val="clear" w:color="auto" w:fill="auto"/>
                        <w:bidi w:val="0"/>
                        <w:spacing w:before="0" w:after="60" w:line="240" w:lineRule="auto"/>
                        <w:ind w:left="0" w:right="0" w:firstLine="0"/>
                        <w:jc w:val="both"/>
                      </w:pPr>
                      <w:bookmarkStart w:id="1182" w:name="bookmark864"/>
                      <w:r>
                        <w:rPr>
                          <w:rFonts w:ascii="Times New Roman" w:hAnsi="Times New Roman" w:eastAsia="Times New Roman" w:cs="Times New Roman"/>
                          <w:color w:val="999999"/>
                          <w:spacing w:val="0"/>
                          <w:w w:val="100"/>
                          <w:position w:val="0"/>
                          <w:lang w:val="zh-TW" w:eastAsia="zh-TW" w:bidi="zh-TW"/>
                        </w:rPr>
                        <w:t>5</w:t>
                      </w:r>
                      <w:bookmarkEnd w:id="1182"/>
                    </w:p>
                    <w:p>
                      <w:pPr>
                        <w:pStyle w:val="11"/>
                        <w:keepNext w:val="0"/>
                        <w:keepLines w:val="0"/>
                        <w:widowControl w:val="0"/>
                        <w:shd w:val="clear" w:color="auto" w:fill="auto"/>
                        <w:bidi w:val="0"/>
                        <w:spacing w:before="0" w:after="60" w:line="240" w:lineRule="auto"/>
                        <w:ind w:left="0" w:right="0" w:firstLine="0"/>
                        <w:jc w:val="both"/>
                      </w:pPr>
                      <w:bookmarkStart w:id="1183" w:name="bookmark865"/>
                      <w:r>
                        <w:rPr>
                          <w:rFonts w:ascii="Times New Roman" w:hAnsi="Times New Roman" w:eastAsia="Times New Roman" w:cs="Times New Roman"/>
                          <w:color w:val="999999"/>
                          <w:spacing w:val="0"/>
                          <w:w w:val="100"/>
                          <w:position w:val="0"/>
                          <w:lang w:val="zh-TW" w:eastAsia="zh-TW" w:bidi="zh-TW"/>
                        </w:rPr>
                        <w:t>6</w:t>
                      </w:r>
                      <w:bookmarkEnd w:id="1183"/>
                    </w:p>
                    <w:p>
                      <w:pPr>
                        <w:pStyle w:val="11"/>
                        <w:keepNext w:val="0"/>
                        <w:keepLines w:val="0"/>
                        <w:widowControl w:val="0"/>
                        <w:shd w:val="clear" w:color="auto" w:fill="auto"/>
                        <w:bidi w:val="0"/>
                        <w:spacing w:before="0" w:after="60" w:line="240" w:lineRule="auto"/>
                        <w:ind w:left="0" w:right="0" w:firstLine="0"/>
                        <w:jc w:val="both"/>
                      </w:pPr>
                      <w:bookmarkStart w:id="1184" w:name="bookmark866"/>
                      <w:r>
                        <w:rPr>
                          <w:rFonts w:ascii="Times New Roman" w:hAnsi="Times New Roman" w:eastAsia="Times New Roman" w:cs="Times New Roman"/>
                          <w:color w:val="999999"/>
                          <w:spacing w:val="0"/>
                          <w:w w:val="100"/>
                          <w:position w:val="0"/>
                          <w:lang w:val="zh-TW" w:eastAsia="zh-TW" w:bidi="zh-TW"/>
                        </w:rPr>
                        <w:t>7</w:t>
                      </w:r>
                      <w:bookmarkEnd w:id="1184"/>
                    </w:p>
                    <w:p>
                      <w:pPr>
                        <w:pStyle w:val="11"/>
                        <w:keepNext w:val="0"/>
                        <w:keepLines w:val="0"/>
                        <w:widowControl w:val="0"/>
                        <w:shd w:val="clear" w:color="auto" w:fill="auto"/>
                        <w:bidi w:val="0"/>
                        <w:spacing w:before="0" w:after="60" w:line="240" w:lineRule="auto"/>
                        <w:ind w:left="0" w:right="0" w:firstLine="0"/>
                        <w:jc w:val="both"/>
                      </w:pPr>
                      <w:bookmarkStart w:id="1185" w:name="bookmark867"/>
                      <w:r>
                        <w:rPr>
                          <w:rFonts w:ascii="Times New Roman" w:hAnsi="Times New Roman" w:eastAsia="Times New Roman" w:cs="Times New Roman"/>
                          <w:color w:val="999999"/>
                          <w:spacing w:val="0"/>
                          <w:w w:val="100"/>
                          <w:position w:val="0"/>
                          <w:lang w:val="zh-TW" w:eastAsia="zh-TW" w:bidi="zh-TW"/>
                        </w:rPr>
                        <w:t>8</w:t>
                      </w:r>
                      <w:bookmarkEnd w:id="1185"/>
                    </w:p>
                    <w:p>
                      <w:pPr>
                        <w:pStyle w:val="11"/>
                        <w:keepNext w:val="0"/>
                        <w:keepLines w:val="0"/>
                        <w:widowControl w:val="0"/>
                        <w:shd w:val="clear" w:color="auto" w:fill="auto"/>
                        <w:bidi w:val="0"/>
                        <w:spacing w:before="0" w:after="60" w:line="240" w:lineRule="auto"/>
                        <w:ind w:left="0" w:right="0" w:firstLine="0"/>
                        <w:jc w:val="both"/>
                      </w:pPr>
                      <w:bookmarkStart w:id="1186" w:name="bookmark868"/>
                      <w:r>
                        <w:rPr>
                          <w:rFonts w:ascii="Times New Roman" w:hAnsi="Times New Roman" w:eastAsia="Times New Roman" w:cs="Times New Roman"/>
                          <w:color w:val="999999"/>
                          <w:spacing w:val="0"/>
                          <w:w w:val="100"/>
                          <w:position w:val="0"/>
                          <w:lang w:val="zh-TW" w:eastAsia="zh-TW" w:bidi="zh-TW"/>
                        </w:rPr>
                        <w:t>9</w:t>
                      </w:r>
                      <w:bookmarkEnd w:id="1186"/>
                    </w:p>
                    <w:p>
                      <w:pPr>
                        <w:pStyle w:val="11"/>
                        <w:keepNext w:val="0"/>
                        <w:keepLines w:val="0"/>
                        <w:widowControl w:val="0"/>
                        <w:shd w:val="clear" w:color="auto" w:fill="auto"/>
                        <w:bidi w:val="0"/>
                        <w:spacing w:before="0" w:after="60" w:line="240" w:lineRule="auto"/>
                        <w:ind w:left="0" w:right="0" w:firstLine="0"/>
                        <w:jc w:val="both"/>
                      </w:pPr>
                      <w:bookmarkStart w:id="1187" w:name="bookmark869"/>
                      <w:r>
                        <w:rPr>
                          <w:rFonts w:ascii="Times New Roman" w:hAnsi="Times New Roman" w:eastAsia="Times New Roman" w:cs="Times New Roman"/>
                          <w:color w:val="999999"/>
                          <w:spacing w:val="0"/>
                          <w:w w:val="100"/>
                          <w:position w:val="0"/>
                          <w:lang w:val="zh-TW" w:eastAsia="zh-TW" w:bidi="zh-TW"/>
                        </w:rPr>
                        <w:t>1</w:t>
                      </w:r>
                      <w:bookmarkEnd w:id="1187"/>
                      <w:r>
                        <w:rPr>
                          <w:rFonts w:ascii="Times New Roman" w:hAnsi="Times New Roman" w:eastAsia="Times New Roman" w:cs="Times New Roman"/>
                          <w:color w:val="999999"/>
                          <w:spacing w:val="0"/>
                          <w:w w:val="100"/>
                          <w:position w:val="0"/>
                          <w:lang w:val="zh-TW" w:eastAsia="zh-TW" w:bidi="zh-TW"/>
                        </w:rPr>
                        <w:t>0</w:t>
                      </w:r>
                    </w:p>
                    <w:p>
                      <w:pPr>
                        <w:pStyle w:val="11"/>
                        <w:keepNext w:val="0"/>
                        <w:keepLines w:val="0"/>
                        <w:widowControl w:val="0"/>
                        <w:shd w:val="clear" w:color="auto" w:fill="auto"/>
                        <w:bidi w:val="0"/>
                        <w:spacing w:before="0" w:after="60" w:line="240" w:lineRule="auto"/>
                        <w:ind w:left="0" w:right="0" w:firstLine="0"/>
                        <w:jc w:val="both"/>
                      </w:pPr>
                      <w:bookmarkStart w:id="1188" w:name="bookmark870"/>
                      <w:r>
                        <w:rPr>
                          <w:rFonts w:ascii="Times New Roman" w:hAnsi="Times New Roman" w:eastAsia="Times New Roman" w:cs="Times New Roman"/>
                          <w:color w:val="999999"/>
                          <w:spacing w:val="0"/>
                          <w:w w:val="100"/>
                          <w:position w:val="0"/>
                          <w:lang w:val="zh-TW" w:eastAsia="zh-TW" w:bidi="zh-TW"/>
                        </w:rPr>
                        <w:t>1</w:t>
                      </w:r>
                      <w:bookmarkEnd w:id="1188"/>
                      <w:r>
                        <w:rPr>
                          <w:rFonts w:ascii="Times New Roman" w:hAnsi="Times New Roman" w:eastAsia="Times New Roman" w:cs="Times New Roman"/>
                          <w:color w:val="999999"/>
                          <w:spacing w:val="0"/>
                          <w:w w:val="100"/>
                          <w:position w:val="0"/>
                          <w:lang w:val="zh-TW" w:eastAsia="zh-TW" w:bidi="zh-TW"/>
                        </w:rPr>
                        <w:t>1</w:t>
                      </w:r>
                    </w:p>
                    <w:p>
                      <w:pPr>
                        <w:pStyle w:val="11"/>
                        <w:keepNext w:val="0"/>
                        <w:keepLines w:val="0"/>
                        <w:widowControl w:val="0"/>
                        <w:shd w:val="clear" w:color="auto" w:fill="auto"/>
                        <w:bidi w:val="0"/>
                        <w:spacing w:before="0" w:after="60" w:line="240" w:lineRule="auto"/>
                        <w:ind w:left="0" w:right="0" w:firstLine="0"/>
                        <w:jc w:val="both"/>
                      </w:pPr>
                      <w:bookmarkStart w:id="1189" w:name="bookmark871"/>
                      <w:r>
                        <w:rPr>
                          <w:rFonts w:ascii="Times New Roman" w:hAnsi="Times New Roman" w:eastAsia="Times New Roman" w:cs="Times New Roman"/>
                          <w:color w:val="999999"/>
                          <w:spacing w:val="0"/>
                          <w:w w:val="100"/>
                          <w:position w:val="0"/>
                          <w:lang w:val="zh-TW" w:eastAsia="zh-TW" w:bidi="zh-TW"/>
                        </w:rPr>
                        <w:t>1</w:t>
                      </w:r>
                      <w:bookmarkEnd w:id="1189"/>
                      <w:r>
                        <w:rPr>
                          <w:rFonts w:ascii="Times New Roman" w:hAnsi="Times New Roman" w:eastAsia="Times New Roman" w:cs="Times New Roman"/>
                          <w:color w:val="999999"/>
                          <w:spacing w:val="0"/>
                          <w:w w:val="100"/>
                          <w:position w:val="0"/>
                          <w:lang w:val="zh-TW" w:eastAsia="zh-TW" w:bidi="zh-TW"/>
                        </w:rPr>
                        <w:t>2</w:t>
                      </w:r>
                    </w:p>
                    <w:p>
                      <w:pPr>
                        <w:pStyle w:val="11"/>
                        <w:keepNext w:val="0"/>
                        <w:keepLines w:val="0"/>
                        <w:widowControl w:val="0"/>
                        <w:shd w:val="clear" w:color="auto" w:fill="auto"/>
                        <w:bidi w:val="0"/>
                        <w:spacing w:before="0" w:after="60" w:line="240" w:lineRule="auto"/>
                        <w:ind w:left="0" w:right="0" w:firstLine="0"/>
                        <w:jc w:val="both"/>
                      </w:pPr>
                      <w:bookmarkStart w:id="1190" w:name="bookmark872"/>
                      <w:r>
                        <w:rPr>
                          <w:rFonts w:ascii="Times New Roman" w:hAnsi="Times New Roman" w:eastAsia="Times New Roman" w:cs="Times New Roman"/>
                          <w:color w:val="999999"/>
                          <w:spacing w:val="0"/>
                          <w:w w:val="100"/>
                          <w:position w:val="0"/>
                          <w:lang w:val="zh-TW" w:eastAsia="zh-TW" w:bidi="zh-TW"/>
                        </w:rPr>
                        <w:t>1</w:t>
                      </w:r>
                      <w:bookmarkEnd w:id="1190"/>
                      <w:r>
                        <w:rPr>
                          <w:rFonts w:ascii="Times New Roman" w:hAnsi="Times New Roman" w:eastAsia="Times New Roman" w:cs="Times New Roman"/>
                          <w:color w:val="999999"/>
                          <w:spacing w:val="0"/>
                          <w:w w:val="100"/>
                          <w:position w:val="0"/>
                          <w:lang w:val="zh-TW" w:eastAsia="zh-TW" w:bidi="zh-TW"/>
                        </w:rPr>
                        <w:t>3</w:t>
                      </w:r>
                    </w:p>
                  </w:txbxContent>
                </v:textbox>
                <w10:wrap type="topAndBottom"/>
              </v:shape>
            </w:pict>
          </mc:Fallback>
        </mc:AlternateContent>
      </w:r>
      <w:r>
        <mc:AlternateContent>
          <mc:Choice Requires="wps">
            <w:drawing>
              <wp:anchor distT="415290" distB="1828800" distL="0" distR="0" simplePos="0" relativeHeight="125830144" behindDoc="0" locked="0" layoutInCell="1" allowOverlap="1">
                <wp:simplePos x="0" y="0"/>
                <wp:positionH relativeFrom="page">
                  <wp:posOffset>1331595</wp:posOffset>
                </wp:positionH>
                <wp:positionV relativeFrom="paragraph">
                  <wp:posOffset>415290</wp:posOffset>
                </wp:positionV>
                <wp:extent cx="1981200" cy="563880"/>
                <wp:effectExtent l="0" t="0" r="0" b="0"/>
                <wp:wrapTopAndBottom/>
                <wp:docPr id="381" name="Shape 381"/>
                <wp:cNvGraphicFramePr/>
                <a:graphic xmlns:a="http://schemas.openxmlformats.org/drawingml/2006/main">
                  <a:graphicData uri="http://schemas.microsoft.com/office/word/2010/wordprocessingShape">
                    <wps:wsp>
                      <wps:cNvSpPr txBox="1"/>
                      <wps:spPr>
                        <a:xfrm>
                          <a:off x="0" y="0"/>
                          <a:ext cx="1981200" cy="563880"/>
                        </a:xfrm>
                        <a:prstGeom prst="rect">
                          <a:avLst/>
                        </a:prstGeom>
                        <a:noFill/>
                      </wps:spPr>
                      <wps:txbx>
                        <w:txbxContent>
                          <w:p>
                            <w:pPr>
                              <w:pStyle w:val="11"/>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770088"/>
                                <w:spacing w:val="0"/>
                                <w:w w:val="100"/>
                                <w:position w:val="0"/>
                                <w:lang w:val="en-US" w:eastAsia="en-US" w:bidi="en-US"/>
                              </w:rPr>
                              <w:t xml:space="preserve">public class </w:t>
                            </w:r>
                            <w:r>
                              <w:rPr>
                                <w:rFonts w:ascii="Times New Roman" w:hAnsi="Times New Roman" w:eastAsia="Times New Roman" w:cs="Times New Roman"/>
                                <w:color w:val="0000FF"/>
                                <w:spacing w:val="0"/>
                                <w:w w:val="100"/>
                                <w:position w:val="0"/>
                                <w:lang w:val="en-US" w:eastAsia="en-US" w:bidi="en-US"/>
                              </w:rPr>
                              <w:t xml:space="preserve">Person </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0" w:line="240" w:lineRule="auto"/>
                              <w:ind w:left="0" w:right="0" w:firstLine="420"/>
                              <w:jc w:val="left"/>
                              <w:rPr>
                                <w:sz w:val="17"/>
                                <w:szCs w:val="17"/>
                              </w:rPr>
                            </w:pPr>
                            <w:r>
                              <w:rPr>
                                <w:rFonts w:ascii="Times New Roman" w:hAnsi="Times New Roman" w:eastAsia="Times New Roman" w:cs="Times New Roman"/>
                                <w:color w:val="770088"/>
                                <w:spacing w:val="0"/>
                                <w:w w:val="100"/>
                                <w:position w:val="0"/>
                                <w:sz w:val="20"/>
                                <w:szCs w:val="20"/>
                                <w:lang w:val="en-US" w:eastAsia="en-US" w:bidi="en-US"/>
                              </w:rPr>
                              <w:t xml:space="preserve">public </w:t>
                            </w:r>
                            <w:r>
                              <w:rPr>
                                <w:rFonts w:ascii="Times New Roman" w:hAnsi="Times New Roman" w:eastAsia="Times New Roman" w:cs="Times New Roman"/>
                                <w:color w:val="008855"/>
                                <w:spacing w:val="0"/>
                                <w:w w:val="100"/>
                                <w:position w:val="0"/>
                                <w:sz w:val="20"/>
                                <w:szCs w:val="20"/>
                                <w:lang w:val="en-US" w:eastAsia="en-US" w:bidi="en-US"/>
                              </w:rPr>
                              <w:t xml:space="preserve">String </w:t>
                            </w:r>
                            <w:r>
                              <w:rPr>
                                <w:rFonts w:ascii="Times New Roman" w:hAnsi="Times New Roman" w:eastAsia="Times New Roman" w:cs="Times New Roman"/>
                                <w:color w:val="000000"/>
                                <w:spacing w:val="0"/>
                                <w:w w:val="100"/>
                                <w:position w:val="0"/>
                                <w:sz w:val="20"/>
                                <w:szCs w:val="20"/>
                                <w:lang w:val="en-US" w:eastAsia="en-US" w:bidi="en-US"/>
                              </w:rPr>
                              <w:t>name</w:t>
                            </w:r>
                            <w:r>
                              <w:rPr>
                                <w:rFonts w:ascii="Times New Roman" w:hAnsi="Times New Roman" w:eastAsia="Times New Roman" w:cs="Times New Roman"/>
                                <w:color w:val="34495E"/>
                                <w:spacing w:val="0"/>
                                <w:w w:val="100"/>
                                <w:position w:val="0"/>
                                <w:sz w:val="20"/>
                                <w:szCs w:val="20"/>
                                <w:lang w:val="en-US" w:eastAsia="en-US" w:bidi="en-US"/>
                              </w:rPr>
                              <w:t>;</w:t>
                            </w:r>
                            <w:r>
                              <w:rPr>
                                <w:rFonts w:ascii="Times New Roman" w:hAnsi="Times New Roman" w:eastAsia="Times New Roman" w:cs="Times New Roman"/>
                                <w:color w:val="AA5500"/>
                                <w:spacing w:val="0"/>
                                <w:w w:val="100"/>
                                <w:position w:val="0"/>
                                <w:sz w:val="20"/>
                                <w:szCs w:val="20"/>
                                <w:lang w:val="en-US" w:eastAsia="en-US" w:bidi="en-US"/>
                              </w:rPr>
                              <w:t xml:space="preserve">// </w:t>
                            </w:r>
                            <w:r>
                              <w:rPr>
                                <w:rFonts w:ascii="宋体" w:hAnsi="宋体" w:eastAsia="宋体" w:cs="宋体"/>
                                <w:color w:val="AA5500"/>
                                <w:spacing w:val="0"/>
                                <w:w w:val="100"/>
                                <w:position w:val="0"/>
                                <w:sz w:val="17"/>
                                <w:szCs w:val="17"/>
                                <w:lang w:val="zh-TW" w:eastAsia="zh-TW" w:bidi="zh-TW"/>
                              </w:rPr>
                              <w:t>姓名</w:t>
                            </w:r>
                          </w:p>
                          <w:p>
                            <w:pPr>
                              <w:pStyle w:val="11"/>
                              <w:keepNext w:val="0"/>
                              <w:keepLines w:val="0"/>
                              <w:widowControl w:val="0"/>
                              <w:shd w:val="clear" w:color="auto" w:fill="auto"/>
                              <w:bidi w:val="0"/>
                              <w:spacing w:before="0" w:after="0" w:line="240" w:lineRule="auto"/>
                              <w:ind w:left="0" w:right="0" w:firstLine="420"/>
                              <w:jc w:val="left"/>
                              <w:rPr>
                                <w:sz w:val="17"/>
                                <w:szCs w:val="17"/>
                              </w:rPr>
                            </w:pPr>
                            <w:r>
                              <w:rPr>
                                <w:rFonts w:ascii="Times New Roman" w:hAnsi="Times New Roman" w:eastAsia="Times New Roman" w:cs="Times New Roman"/>
                                <w:color w:val="770088"/>
                                <w:spacing w:val="0"/>
                                <w:w w:val="100"/>
                                <w:position w:val="0"/>
                                <w:sz w:val="20"/>
                                <w:szCs w:val="20"/>
                                <w:lang w:val="en-US" w:eastAsia="en-US" w:bidi="en-US"/>
                              </w:rPr>
                              <w:t xml:space="preserve">public </w:t>
                            </w:r>
                            <w:r>
                              <w:rPr>
                                <w:rFonts w:ascii="Times New Roman" w:hAnsi="Times New Roman" w:eastAsia="Times New Roman" w:cs="Times New Roman"/>
                                <w:color w:val="008855"/>
                                <w:spacing w:val="0"/>
                                <w:w w:val="100"/>
                                <w:position w:val="0"/>
                                <w:sz w:val="20"/>
                                <w:szCs w:val="20"/>
                                <w:lang w:val="en-US" w:eastAsia="en-US" w:bidi="en-US"/>
                              </w:rPr>
                              <w:t xml:space="preserve">int </w:t>
                            </w:r>
                            <w:r>
                              <w:rPr>
                                <w:rFonts w:ascii="Times New Roman" w:hAnsi="Times New Roman" w:eastAsia="Times New Roman" w:cs="Times New Roman"/>
                                <w:color w:val="000000"/>
                                <w:spacing w:val="0"/>
                                <w:w w:val="100"/>
                                <w:position w:val="0"/>
                                <w:sz w:val="20"/>
                                <w:szCs w:val="20"/>
                                <w:lang w:val="en-US" w:eastAsia="en-US" w:bidi="en-US"/>
                              </w:rPr>
                              <w:t>age</w:t>
                            </w:r>
                            <w:r>
                              <w:rPr>
                                <w:rFonts w:ascii="Times New Roman" w:hAnsi="Times New Roman" w:eastAsia="Times New Roman" w:cs="Times New Roman"/>
                                <w:color w:val="34495E"/>
                                <w:spacing w:val="0"/>
                                <w:w w:val="100"/>
                                <w:position w:val="0"/>
                                <w:sz w:val="20"/>
                                <w:szCs w:val="20"/>
                                <w:lang w:val="en-US" w:eastAsia="en-US" w:bidi="en-US"/>
                              </w:rPr>
                              <w:t>;</w:t>
                            </w:r>
                            <w:r>
                              <w:rPr>
                                <w:rFonts w:ascii="Times New Roman" w:hAnsi="Times New Roman" w:eastAsia="Times New Roman" w:cs="Times New Roman"/>
                                <w:color w:val="AA5500"/>
                                <w:spacing w:val="0"/>
                                <w:w w:val="100"/>
                                <w:position w:val="0"/>
                                <w:sz w:val="20"/>
                                <w:szCs w:val="20"/>
                                <w:lang w:val="en-US" w:eastAsia="en-US" w:bidi="en-US"/>
                              </w:rPr>
                              <w:t xml:space="preserve">// </w:t>
                            </w:r>
                            <w:r>
                              <w:rPr>
                                <w:rFonts w:ascii="宋体" w:hAnsi="宋体" w:eastAsia="宋体" w:cs="宋体"/>
                                <w:color w:val="AA5500"/>
                                <w:spacing w:val="0"/>
                                <w:w w:val="100"/>
                                <w:position w:val="0"/>
                                <w:sz w:val="17"/>
                                <w:szCs w:val="17"/>
                                <w:lang w:val="zh-TW" w:eastAsia="zh-TW" w:bidi="zh-TW"/>
                              </w:rPr>
                              <w:t>年龄</w:t>
                            </w:r>
                          </w:p>
                        </w:txbxContent>
                      </wps:txbx>
                      <wps:bodyPr lIns="0" tIns="0" rIns="0" bIns="0">
                        <a:noAutofit/>
                      </wps:bodyPr>
                    </wps:wsp>
                  </a:graphicData>
                </a:graphic>
              </wp:anchor>
            </w:drawing>
          </mc:Choice>
          <mc:Fallback>
            <w:pict>
              <v:shape id="Shape 381" o:spid="_x0000_s1026" o:spt="202" type="#_x0000_t202" style="position:absolute;left:0pt;margin-left:104.85pt;margin-top:32.7pt;height:44.4pt;width:156pt;mso-position-horizontal-relative:page;mso-wrap-distance-bottom:144pt;mso-wrap-distance-top:32.7pt;z-index:125830144;mso-width-relative:page;mso-height-relative:page;" filled="f" stroked="f" coordsize="21600,21600" o:gfxdata="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O4EFQvZAAAACgEA&#10;AA8AAAAAAAAAAQAgAAAAIgAAAGRycy9kb3ducmV2LnhtbFBLAQIUABQAAAAIAIdO4kCrDo0YpwEA&#10;AGgDAAAOAAAAAAAAAAEAIAAAACgBAABkcnMvZTJvRG9jLnhtbFBLBQYAAAAABgAGAFkBAABBBQAA&#10;AAA=&#10;">
                <v:fill on="f" focussize="0,0"/>
                <v:stroke on="f"/>
                <v:imagedata o:title=""/>
                <o:lock v:ext="edit" aspectratio="f"/>
                <v:textbox inset="0mm,0mm,0mm,0mm">
                  <w:txbxContent>
                    <w:p>
                      <w:pPr>
                        <w:pStyle w:val="11"/>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770088"/>
                          <w:spacing w:val="0"/>
                          <w:w w:val="100"/>
                          <w:position w:val="0"/>
                          <w:lang w:val="en-US" w:eastAsia="en-US" w:bidi="en-US"/>
                        </w:rPr>
                        <w:t xml:space="preserve">public class </w:t>
                      </w:r>
                      <w:r>
                        <w:rPr>
                          <w:rFonts w:ascii="Times New Roman" w:hAnsi="Times New Roman" w:eastAsia="Times New Roman" w:cs="Times New Roman"/>
                          <w:color w:val="0000FF"/>
                          <w:spacing w:val="0"/>
                          <w:w w:val="100"/>
                          <w:position w:val="0"/>
                          <w:lang w:val="en-US" w:eastAsia="en-US" w:bidi="en-US"/>
                        </w:rPr>
                        <w:t xml:space="preserve">Person </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0" w:line="240" w:lineRule="auto"/>
                        <w:ind w:left="0" w:right="0" w:firstLine="420"/>
                        <w:jc w:val="left"/>
                        <w:rPr>
                          <w:sz w:val="17"/>
                          <w:szCs w:val="17"/>
                        </w:rPr>
                      </w:pPr>
                      <w:r>
                        <w:rPr>
                          <w:rFonts w:ascii="Times New Roman" w:hAnsi="Times New Roman" w:eastAsia="Times New Roman" w:cs="Times New Roman"/>
                          <w:color w:val="770088"/>
                          <w:spacing w:val="0"/>
                          <w:w w:val="100"/>
                          <w:position w:val="0"/>
                          <w:sz w:val="20"/>
                          <w:szCs w:val="20"/>
                          <w:lang w:val="en-US" w:eastAsia="en-US" w:bidi="en-US"/>
                        </w:rPr>
                        <w:t xml:space="preserve">public </w:t>
                      </w:r>
                      <w:r>
                        <w:rPr>
                          <w:rFonts w:ascii="Times New Roman" w:hAnsi="Times New Roman" w:eastAsia="Times New Roman" w:cs="Times New Roman"/>
                          <w:color w:val="008855"/>
                          <w:spacing w:val="0"/>
                          <w:w w:val="100"/>
                          <w:position w:val="0"/>
                          <w:sz w:val="20"/>
                          <w:szCs w:val="20"/>
                          <w:lang w:val="en-US" w:eastAsia="en-US" w:bidi="en-US"/>
                        </w:rPr>
                        <w:t xml:space="preserve">String </w:t>
                      </w:r>
                      <w:r>
                        <w:rPr>
                          <w:rFonts w:ascii="Times New Roman" w:hAnsi="Times New Roman" w:eastAsia="Times New Roman" w:cs="Times New Roman"/>
                          <w:color w:val="000000"/>
                          <w:spacing w:val="0"/>
                          <w:w w:val="100"/>
                          <w:position w:val="0"/>
                          <w:sz w:val="20"/>
                          <w:szCs w:val="20"/>
                          <w:lang w:val="en-US" w:eastAsia="en-US" w:bidi="en-US"/>
                        </w:rPr>
                        <w:t>name</w:t>
                      </w:r>
                      <w:r>
                        <w:rPr>
                          <w:rFonts w:ascii="Times New Roman" w:hAnsi="Times New Roman" w:eastAsia="Times New Roman" w:cs="Times New Roman"/>
                          <w:color w:val="34495E"/>
                          <w:spacing w:val="0"/>
                          <w:w w:val="100"/>
                          <w:position w:val="0"/>
                          <w:sz w:val="20"/>
                          <w:szCs w:val="20"/>
                          <w:lang w:val="en-US" w:eastAsia="en-US" w:bidi="en-US"/>
                        </w:rPr>
                        <w:t>;</w:t>
                      </w:r>
                      <w:r>
                        <w:rPr>
                          <w:rFonts w:ascii="Times New Roman" w:hAnsi="Times New Roman" w:eastAsia="Times New Roman" w:cs="Times New Roman"/>
                          <w:color w:val="AA5500"/>
                          <w:spacing w:val="0"/>
                          <w:w w:val="100"/>
                          <w:position w:val="0"/>
                          <w:sz w:val="20"/>
                          <w:szCs w:val="20"/>
                          <w:lang w:val="en-US" w:eastAsia="en-US" w:bidi="en-US"/>
                        </w:rPr>
                        <w:t xml:space="preserve">// </w:t>
                      </w:r>
                      <w:r>
                        <w:rPr>
                          <w:rFonts w:ascii="宋体" w:hAnsi="宋体" w:eastAsia="宋体" w:cs="宋体"/>
                          <w:color w:val="AA5500"/>
                          <w:spacing w:val="0"/>
                          <w:w w:val="100"/>
                          <w:position w:val="0"/>
                          <w:sz w:val="17"/>
                          <w:szCs w:val="17"/>
                          <w:lang w:val="zh-TW" w:eastAsia="zh-TW" w:bidi="zh-TW"/>
                        </w:rPr>
                        <w:t>姓名</w:t>
                      </w:r>
                    </w:p>
                    <w:p>
                      <w:pPr>
                        <w:pStyle w:val="11"/>
                        <w:keepNext w:val="0"/>
                        <w:keepLines w:val="0"/>
                        <w:widowControl w:val="0"/>
                        <w:shd w:val="clear" w:color="auto" w:fill="auto"/>
                        <w:bidi w:val="0"/>
                        <w:spacing w:before="0" w:after="0" w:line="240" w:lineRule="auto"/>
                        <w:ind w:left="0" w:right="0" w:firstLine="420"/>
                        <w:jc w:val="left"/>
                        <w:rPr>
                          <w:sz w:val="17"/>
                          <w:szCs w:val="17"/>
                        </w:rPr>
                      </w:pPr>
                      <w:r>
                        <w:rPr>
                          <w:rFonts w:ascii="Times New Roman" w:hAnsi="Times New Roman" w:eastAsia="Times New Roman" w:cs="Times New Roman"/>
                          <w:color w:val="770088"/>
                          <w:spacing w:val="0"/>
                          <w:w w:val="100"/>
                          <w:position w:val="0"/>
                          <w:sz w:val="20"/>
                          <w:szCs w:val="20"/>
                          <w:lang w:val="en-US" w:eastAsia="en-US" w:bidi="en-US"/>
                        </w:rPr>
                        <w:t xml:space="preserve">public </w:t>
                      </w:r>
                      <w:r>
                        <w:rPr>
                          <w:rFonts w:ascii="Times New Roman" w:hAnsi="Times New Roman" w:eastAsia="Times New Roman" w:cs="Times New Roman"/>
                          <w:color w:val="008855"/>
                          <w:spacing w:val="0"/>
                          <w:w w:val="100"/>
                          <w:position w:val="0"/>
                          <w:sz w:val="20"/>
                          <w:szCs w:val="20"/>
                          <w:lang w:val="en-US" w:eastAsia="en-US" w:bidi="en-US"/>
                        </w:rPr>
                        <w:t xml:space="preserve">int </w:t>
                      </w:r>
                      <w:r>
                        <w:rPr>
                          <w:rFonts w:ascii="Times New Roman" w:hAnsi="Times New Roman" w:eastAsia="Times New Roman" w:cs="Times New Roman"/>
                          <w:color w:val="000000"/>
                          <w:spacing w:val="0"/>
                          <w:w w:val="100"/>
                          <w:position w:val="0"/>
                          <w:sz w:val="20"/>
                          <w:szCs w:val="20"/>
                          <w:lang w:val="en-US" w:eastAsia="en-US" w:bidi="en-US"/>
                        </w:rPr>
                        <w:t>age</w:t>
                      </w:r>
                      <w:r>
                        <w:rPr>
                          <w:rFonts w:ascii="Times New Roman" w:hAnsi="Times New Roman" w:eastAsia="Times New Roman" w:cs="Times New Roman"/>
                          <w:color w:val="34495E"/>
                          <w:spacing w:val="0"/>
                          <w:w w:val="100"/>
                          <w:position w:val="0"/>
                          <w:sz w:val="20"/>
                          <w:szCs w:val="20"/>
                          <w:lang w:val="en-US" w:eastAsia="en-US" w:bidi="en-US"/>
                        </w:rPr>
                        <w:t>;</w:t>
                      </w:r>
                      <w:r>
                        <w:rPr>
                          <w:rFonts w:ascii="Times New Roman" w:hAnsi="Times New Roman" w:eastAsia="Times New Roman" w:cs="Times New Roman"/>
                          <w:color w:val="AA5500"/>
                          <w:spacing w:val="0"/>
                          <w:w w:val="100"/>
                          <w:position w:val="0"/>
                          <w:sz w:val="20"/>
                          <w:szCs w:val="20"/>
                          <w:lang w:val="en-US" w:eastAsia="en-US" w:bidi="en-US"/>
                        </w:rPr>
                        <w:t xml:space="preserve">// </w:t>
                      </w:r>
                      <w:r>
                        <w:rPr>
                          <w:rFonts w:ascii="宋体" w:hAnsi="宋体" w:eastAsia="宋体" w:cs="宋体"/>
                          <w:color w:val="AA5500"/>
                          <w:spacing w:val="0"/>
                          <w:w w:val="100"/>
                          <w:position w:val="0"/>
                          <w:sz w:val="17"/>
                          <w:szCs w:val="17"/>
                          <w:lang w:val="zh-TW" w:eastAsia="zh-TW" w:bidi="zh-TW"/>
                        </w:rPr>
                        <w:t>年龄</w:t>
                      </w:r>
                    </w:p>
                  </w:txbxContent>
                </v:textbox>
                <w10:wrap type="topAndBottom"/>
              </v:shape>
            </w:pict>
          </mc:Fallback>
        </mc:AlternateContent>
      </w:r>
      <w:r>
        <mc:AlternateContent>
          <mc:Choice Requires="wps">
            <w:drawing>
              <wp:anchor distT="1149350" distB="1463675" distL="0" distR="0" simplePos="0" relativeHeight="125830144" behindDoc="0" locked="0" layoutInCell="1" allowOverlap="1">
                <wp:simplePos x="0" y="0"/>
                <wp:positionH relativeFrom="page">
                  <wp:posOffset>1600200</wp:posOffset>
                </wp:positionH>
                <wp:positionV relativeFrom="paragraph">
                  <wp:posOffset>1149350</wp:posOffset>
                </wp:positionV>
                <wp:extent cx="1164590" cy="194945"/>
                <wp:effectExtent l="0" t="0" r="0" b="0"/>
                <wp:wrapTopAndBottom/>
                <wp:docPr id="383" name="Shape 383"/>
                <wp:cNvGraphicFramePr/>
                <a:graphic xmlns:a="http://schemas.openxmlformats.org/drawingml/2006/main">
                  <a:graphicData uri="http://schemas.microsoft.com/office/word/2010/wordprocessingShape">
                    <wps:wsp>
                      <wps:cNvSpPr txBox="1"/>
                      <wps:spPr>
                        <a:xfrm>
                          <a:off x="0" y="0"/>
                          <a:ext cx="1164590" cy="194945"/>
                        </a:xfrm>
                        <a:prstGeom prst="rect">
                          <a:avLst/>
                        </a:prstGeom>
                        <a:noFill/>
                      </wps:spPr>
                      <wps:txbx>
                        <w:txbxContent>
                          <w:p>
                            <w:pPr>
                              <w:pStyle w:val="11"/>
                              <w:keepNext w:val="0"/>
                              <w:keepLines w:val="0"/>
                              <w:widowControl w:val="0"/>
                              <w:shd w:val="clear" w:color="auto" w:fill="auto"/>
                              <w:bidi w:val="0"/>
                              <w:spacing w:before="0" w:after="0" w:line="240" w:lineRule="auto"/>
                              <w:ind w:left="0" w:right="0" w:firstLine="0"/>
                              <w:jc w:val="center"/>
                            </w:pPr>
                            <w:r>
                              <w:rPr>
                                <w:rFonts w:ascii="Times New Roman" w:hAnsi="Times New Roman" w:eastAsia="Times New Roman" w:cs="Times New Roman"/>
                                <w:color w:val="770088"/>
                                <w:spacing w:val="0"/>
                                <w:w w:val="100"/>
                                <w:position w:val="0"/>
                                <w:lang w:val="en-US" w:eastAsia="en-US" w:bidi="en-US"/>
                              </w:rPr>
                              <w:t xml:space="preserve">public </w:t>
                            </w:r>
                            <w:r>
                              <w:rPr>
                                <w:rFonts w:ascii="Times New Roman" w:hAnsi="Times New Roman" w:eastAsia="Times New Roman" w:cs="Times New Roman"/>
                                <w:color w:val="000000"/>
                                <w:spacing w:val="0"/>
                                <w:w w:val="100"/>
                                <w:position w:val="0"/>
                                <w:lang w:val="en-US" w:eastAsia="en-US" w:bidi="en-US"/>
                              </w:rPr>
                              <w:t>Person</w:t>
                            </w:r>
                            <w:r>
                              <w:rPr>
                                <w:rFonts w:ascii="Times New Roman" w:hAnsi="Times New Roman" w:eastAsia="Times New Roman" w:cs="Times New Roman"/>
                                <w:color w:val="34495E"/>
                                <w:spacing w:val="0"/>
                                <w:w w:val="100"/>
                                <w:position w:val="0"/>
                                <w:lang w:val="en-US" w:eastAsia="en-US" w:bidi="en-US"/>
                              </w:rPr>
                              <w:t>() {</w:t>
                            </w:r>
                          </w:p>
                        </w:txbxContent>
                      </wps:txbx>
                      <wps:bodyPr wrap="none" lIns="0" tIns="0" rIns="0" bIns="0">
                        <a:noAutofit/>
                      </wps:bodyPr>
                    </wps:wsp>
                  </a:graphicData>
                </a:graphic>
              </wp:anchor>
            </w:drawing>
          </mc:Choice>
          <mc:Fallback>
            <w:pict>
              <v:shape id="Shape 383" o:spid="_x0000_s1026" o:spt="202" type="#_x0000_t202" style="position:absolute;left:0pt;margin-left:126pt;margin-top:90.5pt;height:15.35pt;width:91.7pt;mso-position-horizontal-relative:page;mso-wrap-distance-bottom:115.25pt;mso-wrap-distance-top:90.5pt;mso-wrap-style:none;z-index:125830144;mso-width-relative:page;mso-height-relative:page;" filled="f" stroked="f" coordsize="21600,21600" o:gfxdata="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KEh62LX&#10;AAAACwEAAA8AAAAAAAAAAQAgAAAAIgAAAGRycy9kb3ducmV2LnhtbFBLAQIUABQAAAAIAIdO4kCw&#10;b/NDrwEAAHQDAAAOAAAAAAAAAAEAIAAAACYBAABkcnMvZTJvRG9jLnhtbFBLBQYAAAAABgAGAFkB&#10;AABHBQAAAAA=&#10;">
                <v:fill on="f" focussize="0,0"/>
                <v:stroke on="f"/>
                <v:imagedata o:title=""/>
                <o:lock v:ext="edit" aspectratio="f"/>
                <v:textbox inset="0mm,0mm,0mm,0mm">
                  <w:txbxContent>
                    <w:p>
                      <w:pPr>
                        <w:pStyle w:val="11"/>
                        <w:keepNext w:val="0"/>
                        <w:keepLines w:val="0"/>
                        <w:widowControl w:val="0"/>
                        <w:shd w:val="clear" w:color="auto" w:fill="auto"/>
                        <w:bidi w:val="0"/>
                        <w:spacing w:before="0" w:after="0" w:line="240" w:lineRule="auto"/>
                        <w:ind w:left="0" w:right="0" w:firstLine="0"/>
                        <w:jc w:val="center"/>
                      </w:pPr>
                      <w:r>
                        <w:rPr>
                          <w:rFonts w:ascii="Times New Roman" w:hAnsi="Times New Roman" w:eastAsia="Times New Roman" w:cs="Times New Roman"/>
                          <w:color w:val="770088"/>
                          <w:spacing w:val="0"/>
                          <w:w w:val="100"/>
                          <w:position w:val="0"/>
                          <w:lang w:val="en-US" w:eastAsia="en-US" w:bidi="en-US"/>
                        </w:rPr>
                        <w:t xml:space="preserve">public </w:t>
                      </w:r>
                      <w:r>
                        <w:rPr>
                          <w:rFonts w:ascii="Times New Roman" w:hAnsi="Times New Roman" w:eastAsia="Times New Roman" w:cs="Times New Roman"/>
                          <w:color w:val="000000"/>
                          <w:spacing w:val="0"/>
                          <w:w w:val="100"/>
                          <w:position w:val="0"/>
                          <w:lang w:val="en-US" w:eastAsia="en-US" w:bidi="en-US"/>
                        </w:rPr>
                        <w:t>Person</w:t>
                      </w:r>
                      <w:r>
                        <w:rPr>
                          <w:rFonts w:ascii="Times New Roman" w:hAnsi="Times New Roman" w:eastAsia="Times New Roman" w:cs="Times New Roman"/>
                          <w:color w:val="34495E"/>
                          <w:spacing w:val="0"/>
                          <w:w w:val="100"/>
                          <w:position w:val="0"/>
                          <w:lang w:val="en-US" w:eastAsia="en-US" w:bidi="en-US"/>
                        </w:rPr>
                        <w:t>() {</w:t>
                      </w:r>
                    </w:p>
                  </w:txbxContent>
                </v:textbox>
                <w10:wrap type="topAndBottom"/>
              </v:shape>
            </w:pict>
          </mc:Fallback>
        </mc:AlternateContent>
      </w:r>
      <w:r>
        <mc:AlternateContent>
          <mc:Choice Requires="wps">
            <w:drawing>
              <wp:anchor distT="1347470" distB="1268730" distL="0" distR="0" simplePos="0" relativeHeight="125830144" behindDoc="0" locked="0" layoutInCell="1" allowOverlap="1">
                <wp:simplePos x="0" y="0"/>
                <wp:positionH relativeFrom="page">
                  <wp:posOffset>1868170</wp:posOffset>
                </wp:positionH>
                <wp:positionV relativeFrom="paragraph">
                  <wp:posOffset>1347470</wp:posOffset>
                </wp:positionV>
                <wp:extent cx="560705" cy="191770"/>
                <wp:effectExtent l="0" t="0" r="0" b="0"/>
                <wp:wrapTopAndBottom/>
                <wp:docPr id="385" name="Shape 385"/>
                <wp:cNvGraphicFramePr/>
                <a:graphic xmlns:a="http://schemas.openxmlformats.org/drawingml/2006/main">
                  <a:graphicData uri="http://schemas.microsoft.com/office/word/2010/wordprocessingShape">
                    <wps:wsp>
                      <wps:cNvSpPr txBox="1"/>
                      <wps:spPr>
                        <a:xfrm>
                          <a:off x="0" y="0"/>
                          <a:ext cx="560705" cy="191770"/>
                        </a:xfrm>
                        <a:prstGeom prst="rect">
                          <a:avLst/>
                        </a:prstGeom>
                        <a:noFill/>
                      </wps:spPr>
                      <wps:txbx>
                        <w:txbxContent>
                          <w:p>
                            <w:pPr>
                              <w:pStyle w:val="11"/>
                              <w:keepNext w:val="0"/>
                              <w:keepLines w:val="0"/>
                              <w:widowControl w:val="0"/>
                              <w:shd w:val="clear" w:color="auto" w:fill="auto"/>
                              <w:bidi w:val="0"/>
                              <w:spacing w:before="0" w:after="0" w:line="240" w:lineRule="auto"/>
                              <w:ind w:left="0" w:right="0" w:firstLine="0"/>
                              <w:jc w:val="center"/>
                            </w:pPr>
                            <w:r>
                              <w:rPr>
                                <w:rFonts w:ascii="Times New Roman" w:hAnsi="Times New Roman" w:eastAsia="Times New Roman" w:cs="Times New Roman"/>
                                <w:color w:val="770088"/>
                                <w:spacing w:val="0"/>
                                <w:w w:val="100"/>
                                <w:position w:val="0"/>
                                <w:lang w:val="en-US" w:eastAsia="en-US" w:bidi="en-US"/>
                              </w:rPr>
                              <w:t>super</w:t>
                            </w:r>
                            <w:r>
                              <w:rPr>
                                <w:rFonts w:ascii="Times New Roman" w:hAnsi="Times New Roman" w:eastAsia="Times New Roman" w:cs="Times New Roman"/>
                                <w:color w:val="34495E"/>
                                <w:spacing w:val="0"/>
                                <w:w w:val="100"/>
                                <w:position w:val="0"/>
                                <w:lang w:val="en-US" w:eastAsia="en-US" w:bidi="en-US"/>
                              </w:rPr>
                              <w:t>();</w:t>
                            </w:r>
                          </w:p>
                        </w:txbxContent>
                      </wps:txbx>
                      <wps:bodyPr wrap="none" lIns="0" tIns="0" rIns="0" bIns="0">
                        <a:noAutofit/>
                      </wps:bodyPr>
                    </wps:wsp>
                  </a:graphicData>
                </a:graphic>
              </wp:anchor>
            </w:drawing>
          </mc:Choice>
          <mc:Fallback>
            <w:pict>
              <v:shape id="Shape 385" o:spid="_x0000_s1026" o:spt="202" type="#_x0000_t202" style="position:absolute;left:0pt;margin-left:147.1pt;margin-top:106.1pt;height:15.1pt;width:44.15pt;mso-position-horizontal-relative:page;mso-wrap-distance-bottom:99.9pt;mso-wrap-distance-top:106.1pt;mso-wrap-style:none;z-index:125830144;mso-width-relative:page;mso-height-relative:page;" filled="f" stroked="f" coordsize="21600,21600" o:gfxdata="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DMl3j3X&#10;AAAACwEAAA8AAAAAAAAAAQAgAAAAIgAAAGRycy9kb3ducmV2LnhtbFBLAQIUABQAAAAIAIdO4kAE&#10;GmM0rwEAAHMDAAAOAAAAAAAAAAEAIAAAACYBAABkcnMvZTJvRG9jLnhtbFBLBQYAAAAABgAGAFkB&#10;AABHBQAAAAA=&#10;">
                <v:fill on="f" focussize="0,0"/>
                <v:stroke on="f"/>
                <v:imagedata o:title=""/>
                <o:lock v:ext="edit" aspectratio="f"/>
                <v:textbox inset="0mm,0mm,0mm,0mm">
                  <w:txbxContent>
                    <w:p>
                      <w:pPr>
                        <w:pStyle w:val="11"/>
                        <w:keepNext w:val="0"/>
                        <w:keepLines w:val="0"/>
                        <w:widowControl w:val="0"/>
                        <w:shd w:val="clear" w:color="auto" w:fill="auto"/>
                        <w:bidi w:val="0"/>
                        <w:spacing w:before="0" w:after="0" w:line="240" w:lineRule="auto"/>
                        <w:ind w:left="0" w:right="0" w:firstLine="0"/>
                        <w:jc w:val="center"/>
                      </w:pPr>
                      <w:r>
                        <w:rPr>
                          <w:rFonts w:ascii="Times New Roman" w:hAnsi="Times New Roman" w:eastAsia="Times New Roman" w:cs="Times New Roman"/>
                          <w:color w:val="770088"/>
                          <w:spacing w:val="0"/>
                          <w:w w:val="100"/>
                          <w:position w:val="0"/>
                          <w:lang w:val="en-US" w:eastAsia="en-US" w:bidi="en-US"/>
                        </w:rPr>
                        <w:t>super</w:t>
                      </w:r>
                      <w:r>
                        <w:rPr>
                          <w:rFonts w:ascii="Times New Roman" w:hAnsi="Times New Roman" w:eastAsia="Times New Roman" w:cs="Times New Roman"/>
                          <w:color w:val="34495E"/>
                          <w:spacing w:val="0"/>
                          <w:w w:val="100"/>
                          <w:position w:val="0"/>
                          <w:lang w:val="en-US" w:eastAsia="en-US" w:bidi="en-US"/>
                        </w:rPr>
                        <w:t>();</w:t>
                      </w:r>
                    </w:p>
                  </w:txbxContent>
                </v:textbox>
                <w10:wrap type="topAndBottom"/>
              </v:shape>
            </w:pict>
          </mc:Fallback>
        </mc:AlternateContent>
      </w:r>
      <w:r>
        <mc:AlternateContent>
          <mc:Choice Requires="wps">
            <w:drawing>
              <wp:anchor distT="1880870" distB="171450" distL="0" distR="0" simplePos="0" relativeHeight="125830144" behindDoc="0" locked="0" layoutInCell="1" allowOverlap="1">
                <wp:simplePos x="0" y="0"/>
                <wp:positionH relativeFrom="page">
                  <wp:posOffset>1600200</wp:posOffset>
                </wp:positionH>
                <wp:positionV relativeFrom="paragraph">
                  <wp:posOffset>1880870</wp:posOffset>
                </wp:positionV>
                <wp:extent cx="2505710" cy="755650"/>
                <wp:effectExtent l="0" t="0" r="0" b="0"/>
                <wp:wrapTopAndBottom/>
                <wp:docPr id="387" name="Shape 387"/>
                <wp:cNvGraphicFramePr/>
                <a:graphic xmlns:a="http://schemas.openxmlformats.org/drawingml/2006/main">
                  <a:graphicData uri="http://schemas.microsoft.com/office/word/2010/wordprocessingShape">
                    <wps:wsp>
                      <wps:cNvSpPr txBox="1"/>
                      <wps:spPr>
                        <a:xfrm>
                          <a:off x="0" y="0"/>
                          <a:ext cx="2505710" cy="755650"/>
                        </a:xfrm>
                        <a:prstGeom prst="rect">
                          <a:avLst/>
                        </a:prstGeom>
                        <a:noFill/>
                      </wps:spPr>
                      <wps:txbx>
                        <w:txbxContent>
                          <w:p>
                            <w:pPr>
                              <w:pStyle w:val="11"/>
                              <w:keepNext w:val="0"/>
                              <w:keepLines w:val="0"/>
                              <w:widowControl w:val="0"/>
                              <w:shd w:val="clear" w:color="auto" w:fill="auto"/>
                              <w:bidi w:val="0"/>
                              <w:spacing w:before="0" w:after="0" w:line="300" w:lineRule="auto"/>
                              <w:ind w:left="420" w:right="0" w:hanging="420"/>
                              <w:jc w:val="left"/>
                            </w:pPr>
                            <w:r>
                              <w:rPr>
                                <w:rFonts w:ascii="Times New Roman" w:hAnsi="Times New Roman" w:eastAsia="Times New Roman" w:cs="Times New Roman"/>
                                <w:color w:val="770088"/>
                                <w:spacing w:val="0"/>
                                <w:w w:val="100"/>
                                <w:position w:val="0"/>
                                <w:lang w:val="en-US" w:eastAsia="en-US" w:bidi="en-US"/>
                              </w:rPr>
                              <w:t xml:space="preserve">public </w:t>
                            </w:r>
                            <w:r>
                              <w:rPr>
                                <w:rFonts w:ascii="Times New Roman" w:hAnsi="Times New Roman" w:eastAsia="Times New Roman" w:cs="Times New Roman"/>
                                <w:color w:val="000000"/>
                                <w:spacing w:val="0"/>
                                <w:w w:val="100"/>
                                <w:position w:val="0"/>
                                <w:lang w:val="en-US" w:eastAsia="en-US" w:bidi="en-US"/>
                              </w:rPr>
                              <w:t>Person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8855"/>
                                <w:spacing w:val="0"/>
                                <w:w w:val="100"/>
                                <w:position w:val="0"/>
                                <w:lang w:val="en-US" w:eastAsia="en-US" w:bidi="en-US"/>
                              </w:rPr>
                              <w:t xml:space="preserve">String </w:t>
                            </w:r>
                            <w:r>
                              <w:rPr>
                                <w:rFonts w:ascii="Times New Roman" w:hAnsi="Times New Roman" w:eastAsia="Times New Roman" w:cs="Times New Roman"/>
                                <w:color w:val="000000"/>
                                <w:spacing w:val="0"/>
                                <w:w w:val="100"/>
                                <w:position w:val="0"/>
                                <w:lang w:val="en-US" w:eastAsia="en-US" w:bidi="en-US"/>
                              </w:rPr>
                              <w:t>name</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008855"/>
                                <w:spacing w:val="0"/>
                                <w:w w:val="100"/>
                                <w:position w:val="0"/>
                                <w:lang w:val="en-US" w:eastAsia="en-US" w:bidi="en-US"/>
                              </w:rPr>
                              <w:t xml:space="preserve">int </w:t>
                            </w:r>
                            <w:r>
                              <w:rPr>
                                <w:rFonts w:ascii="Times New Roman" w:hAnsi="Times New Roman" w:eastAsia="Times New Roman" w:cs="Times New Roman"/>
                                <w:color w:val="000000"/>
                                <w:spacing w:val="0"/>
                                <w:w w:val="100"/>
                                <w:position w:val="0"/>
                                <w:lang w:val="en-US" w:eastAsia="en-US" w:bidi="en-US"/>
                              </w:rPr>
                              <w:t>age</w:t>
                            </w:r>
                            <w:r>
                              <w:rPr>
                                <w:rFonts w:ascii="Times New Roman" w:hAnsi="Times New Roman" w:eastAsia="Times New Roman" w:cs="Times New Roman"/>
                                <w:color w:val="34495E"/>
                                <w:spacing w:val="0"/>
                                <w:w w:val="100"/>
                                <w:position w:val="0"/>
                                <w:lang w:val="en-US" w:eastAsia="en-US" w:bidi="en-US"/>
                              </w:rPr>
                              <w:t xml:space="preserve">) { </w:t>
                            </w:r>
                            <w:r>
                              <w:rPr>
                                <w:rFonts w:ascii="Times New Roman" w:hAnsi="Times New Roman" w:eastAsia="Times New Roman" w:cs="Times New Roman"/>
                                <w:color w:val="770088"/>
                                <w:spacing w:val="0"/>
                                <w:w w:val="100"/>
                                <w:position w:val="0"/>
                                <w:lang w:val="en-US" w:eastAsia="en-US" w:bidi="en-US"/>
                              </w:rPr>
                              <w:t>super</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0" w:line="300" w:lineRule="auto"/>
                              <w:ind w:left="0" w:right="0" w:firstLine="420"/>
                              <w:jc w:val="left"/>
                            </w:pPr>
                            <w:r>
                              <w:rPr>
                                <w:rFonts w:ascii="Times New Roman" w:hAnsi="Times New Roman" w:eastAsia="Times New Roman" w:cs="Times New Roman"/>
                                <w:color w:val="770088"/>
                                <w:spacing w:val="0"/>
                                <w:w w:val="100"/>
                                <w:position w:val="0"/>
                                <w:lang w:val="en-US" w:eastAsia="en-US" w:bidi="en-US"/>
                              </w:rPr>
                              <w:t>this</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name </w:t>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name</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0" w:line="300" w:lineRule="auto"/>
                              <w:ind w:left="0" w:right="0" w:firstLine="420"/>
                              <w:jc w:val="left"/>
                            </w:pPr>
                            <w:r>
                              <w:rPr>
                                <w:rFonts w:ascii="Times New Roman" w:hAnsi="Times New Roman" w:eastAsia="Times New Roman" w:cs="Times New Roman"/>
                                <w:color w:val="770088"/>
                                <w:spacing w:val="0"/>
                                <w:w w:val="100"/>
                                <w:position w:val="0"/>
                                <w:lang w:val="en-US" w:eastAsia="en-US" w:bidi="en-US"/>
                              </w:rPr>
                              <w:t>this</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age </w:t>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age</w:t>
                            </w:r>
                            <w:r>
                              <w:rPr>
                                <w:rFonts w:ascii="Times New Roman" w:hAnsi="Times New Roman" w:eastAsia="Times New Roman" w:cs="Times New Roman"/>
                                <w:color w:val="34495E"/>
                                <w:spacing w:val="0"/>
                                <w:w w:val="100"/>
                                <w:position w:val="0"/>
                                <w:lang w:val="en-US" w:eastAsia="en-US" w:bidi="en-US"/>
                              </w:rPr>
                              <w:t>;</w:t>
                            </w:r>
                          </w:p>
                        </w:txbxContent>
                      </wps:txbx>
                      <wps:bodyPr lIns="0" tIns="0" rIns="0" bIns="0">
                        <a:noAutofit/>
                      </wps:bodyPr>
                    </wps:wsp>
                  </a:graphicData>
                </a:graphic>
              </wp:anchor>
            </w:drawing>
          </mc:Choice>
          <mc:Fallback>
            <w:pict>
              <v:shape id="Shape 387" o:spid="_x0000_s1026" o:spt="202" type="#_x0000_t202" style="position:absolute;left:0pt;margin-left:126pt;margin-top:148.1pt;height:59.5pt;width:197.3pt;mso-position-horizontal-relative:page;mso-wrap-distance-bottom:13.5pt;mso-wrap-distance-top:148.1pt;z-index:125830144;mso-width-relative:page;mso-height-relative:page;" filled="f" stroked="f" coordsize="21600,21600" o:gfxdata="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BkktOF2gAAAAsB&#10;AAAPAAAAAAAAAAEAIAAAACIAAABkcnMvZG93bnJldi54bWxQSwECFAAUAAAACACHTuJAnwtt7qcB&#10;AABoAwAADgAAAAAAAAABACAAAAApAQAAZHJzL2Uyb0RvYy54bWxQSwUGAAAAAAYABgBZAQAAQgUA&#10;AAAA&#10;">
                <v:fill on="f" focussize="0,0"/>
                <v:stroke on="f"/>
                <v:imagedata o:title=""/>
                <o:lock v:ext="edit" aspectratio="f"/>
                <v:textbox inset="0mm,0mm,0mm,0mm">
                  <w:txbxContent>
                    <w:p>
                      <w:pPr>
                        <w:pStyle w:val="11"/>
                        <w:keepNext w:val="0"/>
                        <w:keepLines w:val="0"/>
                        <w:widowControl w:val="0"/>
                        <w:shd w:val="clear" w:color="auto" w:fill="auto"/>
                        <w:bidi w:val="0"/>
                        <w:spacing w:before="0" w:after="0" w:line="300" w:lineRule="auto"/>
                        <w:ind w:left="420" w:right="0" w:hanging="420"/>
                        <w:jc w:val="left"/>
                      </w:pPr>
                      <w:r>
                        <w:rPr>
                          <w:rFonts w:ascii="Times New Roman" w:hAnsi="Times New Roman" w:eastAsia="Times New Roman" w:cs="Times New Roman"/>
                          <w:color w:val="770088"/>
                          <w:spacing w:val="0"/>
                          <w:w w:val="100"/>
                          <w:position w:val="0"/>
                          <w:lang w:val="en-US" w:eastAsia="en-US" w:bidi="en-US"/>
                        </w:rPr>
                        <w:t xml:space="preserve">public </w:t>
                      </w:r>
                      <w:r>
                        <w:rPr>
                          <w:rFonts w:ascii="Times New Roman" w:hAnsi="Times New Roman" w:eastAsia="Times New Roman" w:cs="Times New Roman"/>
                          <w:color w:val="000000"/>
                          <w:spacing w:val="0"/>
                          <w:w w:val="100"/>
                          <w:position w:val="0"/>
                          <w:lang w:val="en-US" w:eastAsia="en-US" w:bidi="en-US"/>
                        </w:rPr>
                        <w:t>Person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8855"/>
                          <w:spacing w:val="0"/>
                          <w:w w:val="100"/>
                          <w:position w:val="0"/>
                          <w:lang w:val="en-US" w:eastAsia="en-US" w:bidi="en-US"/>
                        </w:rPr>
                        <w:t xml:space="preserve">String </w:t>
                      </w:r>
                      <w:r>
                        <w:rPr>
                          <w:rFonts w:ascii="Times New Roman" w:hAnsi="Times New Roman" w:eastAsia="Times New Roman" w:cs="Times New Roman"/>
                          <w:color w:val="000000"/>
                          <w:spacing w:val="0"/>
                          <w:w w:val="100"/>
                          <w:position w:val="0"/>
                          <w:lang w:val="en-US" w:eastAsia="en-US" w:bidi="en-US"/>
                        </w:rPr>
                        <w:t>name</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008855"/>
                          <w:spacing w:val="0"/>
                          <w:w w:val="100"/>
                          <w:position w:val="0"/>
                          <w:lang w:val="en-US" w:eastAsia="en-US" w:bidi="en-US"/>
                        </w:rPr>
                        <w:t xml:space="preserve">int </w:t>
                      </w:r>
                      <w:r>
                        <w:rPr>
                          <w:rFonts w:ascii="Times New Roman" w:hAnsi="Times New Roman" w:eastAsia="Times New Roman" w:cs="Times New Roman"/>
                          <w:color w:val="000000"/>
                          <w:spacing w:val="0"/>
                          <w:w w:val="100"/>
                          <w:position w:val="0"/>
                          <w:lang w:val="en-US" w:eastAsia="en-US" w:bidi="en-US"/>
                        </w:rPr>
                        <w:t>age</w:t>
                      </w:r>
                      <w:r>
                        <w:rPr>
                          <w:rFonts w:ascii="Times New Roman" w:hAnsi="Times New Roman" w:eastAsia="Times New Roman" w:cs="Times New Roman"/>
                          <w:color w:val="34495E"/>
                          <w:spacing w:val="0"/>
                          <w:w w:val="100"/>
                          <w:position w:val="0"/>
                          <w:lang w:val="en-US" w:eastAsia="en-US" w:bidi="en-US"/>
                        </w:rPr>
                        <w:t xml:space="preserve">) { </w:t>
                      </w:r>
                      <w:r>
                        <w:rPr>
                          <w:rFonts w:ascii="Times New Roman" w:hAnsi="Times New Roman" w:eastAsia="Times New Roman" w:cs="Times New Roman"/>
                          <w:color w:val="770088"/>
                          <w:spacing w:val="0"/>
                          <w:w w:val="100"/>
                          <w:position w:val="0"/>
                          <w:lang w:val="en-US" w:eastAsia="en-US" w:bidi="en-US"/>
                        </w:rPr>
                        <w:t>super</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0" w:line="300" w:lineRule="auto"/>
                        <w:ind w:left="0" w:right="0" w:firstLine="420"/>
                        <w:jc w:val="left"/>
                      </w:pPr>
                      <w:r>
                        <w:rPr>
                          <w:rFonts w:ascii="Times New Roman" w:hAnsi="Times New Roman" w:eastAsia="Times New Roman" w:cs="Times New Roman"/>
                          <w:color w:val="770088"/>
                          <w:spacing w:val="0"/>
                          <w:w w:val="100"/>
                          <w:position w:val="0"/>
                          <w:lang w:val="en-US" w:eastAsia="en-US" w:bidi="en-US"/>
                        </w:rPr>
                        <w:t>this</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name </w:t>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name</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0" w:line="300" w:lineRule="auto"/>
                        <w:ind w:left="0" w:right="0" w:firstLine="420"/>
                        <w:jc w:val="left"/>
                      </w:pPr>
                      <w:r>
                        <w:rPr>
                          <w:rFonts w:ascii="Times New Roman" w:hAnsi="Times New Roman" w:eastAsia="Times New Roman" w:cs="Times New Roman"/>
                          <w:color w:val="770088"/>
                          <w:spacing w:val="0"/>
                          <w:w w:val="100"/>
                          <w:position w:val="0"/>
                          <w:lang w:val="en-US" w:eastAsia="en-US" w:bidi="en-US"/>
                        </w:rPr>
                        <w:t>this</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age </w:t>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age</w:t>
                      </w:r>
                      <w:r>
                        <w:rPr>
                          <w:rFonts w:ascii="Times New Roman" w:hAnsi="Times New Roman" w:eastAsia="Times New Roman" w:cs="Times New Roman"/>
                          <w:color w:val="34495E"/>
                          <w:spacing w:val="0"/>
                          <w:w w:val="100"/>
                          <w:position w:val="0"/>
                          <w:lang w:val="en-US" w:eastAsia="en-US" w:bidi="en-US"/>
                        </w:rPr>
                        <w:t>;</w:t>
                      </w:r>
                    </w:p>
                  </w:txbxContent>
                </v:textbox>
                <w10:wrap type="topAndBottom"/>
              </v:shape>
            </w:pict>
          </mc:Fallback>
        </mc:AlternateContent>
      </w:r>
    </w:p>
    <w:p>
      <w:pPr>
        <w:pStyle w:val="11"/>
        <w:keepNext w:val="0"/>
        <w:keepLines w:val="0"/>
        <w:widowControl w:val="0"/>
        <w:shd w:val="clear" w:color="auto" w:fill="auto"/>
        <w:bidi w:val="0"/>
        <w:spacing w:before="0" w:after="0" w:line="300" w:lineRule="auto"/>
        <w:ind w:left="1660" w:right="0" w:hanging="440"/>
        <w:jc w:val="left"/>
      </w:pPr>
      <w:r>
        <w:rPr>
          <w:rFonts w:ascii="Times New Roman" w:hAnsi="Times New Roman" w:eastAsia="Times New Roman" w:cs="Times New Roman"/>
          <w:color w:val="770088"/>
          <w:spacing w:val="0"/>
          <w:w w:val="100"/>
          <w:position w:val="0"/>
          <w:lang w:val="en-US" w:eastAsia="en-US" w:bidi="en-US"/>
        </w:rPr>
        <w:t xml:space="preserve">public </w:t>
      </w:r>
      <w:r>
        <w:rPr>
          <w:rFonts w:ascii="Times New Roman" w:hAnsi="Times New Roman" w:eastAsia="Times New Roman" w:cs="Times New Roman"/>
          <w:color w:val="008855"/>
          <w:spacing w:val="0"/>
          <w:w w:val="100"/>
          <w:position w:val="0"/>
          <w:lang w:val="en-US" w:eastAsia="en-US" w:bidi="en-US"/>
        </w:rPr>
        <w:t xml:space="preserve">String </w:t>
      </w:r>
      <w:r>
        <w:rPr>
          <w:rFonts w:ascii="Times New Roman" w:hAnsi="Times New Roman" w:eastAsia="Times New Roman" w:cs="Times New Roman"/>
          <w:color w:val="000000"/>
          <w:spacing w:val="0"/>
          <w:w w:val="100"/>
          <w:position w:val="0"/>
          <w:lang w:val="en-US" w:eastAsia="en-US" w:bidi="en-US"/>
        </w:rPr>
        <w:t>showInfo</w:t>
      </w:r>
      <w:r>
        <w:rPr>
          <w:rFonts w:ascii="Times New Roman" w:hAnsi="Times New Roman" w:eastAsia="Times New Roman" w:cs="Times New Roman"/>
          <w:color w:val="34495E"/>
          <w:spacing w:val="0"/>
          <w:w w:val="100"/>
          <w:position w:val="0"/>
          <w:lang w:val="en-US" w:eastAsia="en-US" w:bidi="en-US"/>
        </w:rPr>
        <w:t xml:space="preserve">() { </w:t>
      </w:r>
      <w:r>
        <w:rPr>
          <w:rFonts w:ascii="Times New Roman" w:hAnsi="Times New Roman" w:eastAsia="Times New Roman" w:cs="Times New Roman"/>
          <w:color w:val="770088"/>
          <w:spacing w:val="0"/>
          <w:w w:val="100"/>
          <w:position w:val="0"/>
          <w:lang w:val="en-US" w:eastAsia="en-US" w:bidi="en-US"/>
        </w:rPr>
        <w:t xml:space="preserve">return </w:t>
      </w:r>
      <w:r>
        <w:rPr>
          <w:rFonts w:ascii="Times New Roman" w:hAnsi="Times New Roman" w:eastAsia="Times New Roman" w:cs="Times New Roman"/>
          <w:color w:val="22A2C9"/>
          <w:spacing w:val="0"/>
          <w:w w:val="100"/>
          <w:position w:val="0"/>
          <w:lang w:val="en-US" w:eastAsia="en-US" w:bidi="en-US"/>
        </w:rPr>
        <w:t xml:space="preserve">"name=" </w:t>
      </w:r>
      <w:r>
        <w:rPr>
          <w:rFonts w:ascii="Times New Roman" w:hAnsi="Times New Roman" w:eastAsia="Times New Roman" w:cs="Times New Roman"/>
          <w:color w:val="981A1A"/>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name </w:t>
      </w:r>
      <w:r>
        <w:rPr>
          <w:rFonts w:ascii="Times New Roman" w:hAnsi="Times New Roman" w:eastAsia="Times New Roman" w:cs="Times New Roman"/>
          <w:color w:val="981A1A"/>
          <w:spacing w:val="0"/>
          <w:w w:val="100"/>
          <w:position w:val="0"/>
          <w:lang w:val="zh-TW" w:eastAsia="zh-TW" w:bidi="zh-TW"/>
        </w:rPr>
        <w:t xml:space="preserve">+ </w:t>
      </w:r>
      <w:r>
        <w:rPr>
          <w:rFonts w:ascii="Times New Roman" w:hAnsi="Times New Roman" w:eastAsia="Times New Roman" w:cs="Times New Roman"/>
          <w:color w:val="22A2C9"/>
          <w:spacing w:val="0"/>
          <w:w w:val="100"/>
          <w:position w:val="0"/>
          <w:lang w:val="en-US" w:eastAsia="en-US" w:bidi="en-US"/>
        </w:rPr>
        <w:t xml:space="preserve">", age=" </w:t>
      </w:r>
      <w:r>
        <w:rPr>
          <w:rFonts w:ascii="Times New Roman" w:hAnsi="Times New Roman" w:eastAsia="Times New Roman" w:cs="Times New Roman"/>
          <w:color w:val="981A1A"/>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age</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40" w:line="300" w:lineRule="auto"/>
        <w:ind w:left="1220" w:right="0" w:firstLine="0"/>
        <w:jc w:val="left"/>
      </w:pP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320" w:line="300" w:lineRule="auto"/>
        <w:ind w:left="0" w:right="0" w:firstLine="800"/>
        <w:jc w:val="left"/>
      </w:pP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0" w:line="300" w:lineRule="auto"/>
        <w:ind w:left="0" w:right="0" w:firstLine="800"/>
        <w:jc w:val="left"/>
      </w:pPr>
      <w:r>
        <w:rPr>
          <w:rFonts w:ascii="Times New Roman" w:hAnsi="Times New Roman" w:eastAsia="Times New Roman" w:cs="Times New Roman"/>
          <w:color w:val="770088"/>
          <w:spacing w:val="0"/>
          <w:w w:val="100"/>
          <w:position w:val="0"/>
          <w:lang w:val="en-US" w:eastAsia="en-US" w:bidi="en-US"/>
        </w:rPr>
        <w:t xml:space="preserve">public class </w:t>
      </w:r>
      <w:r>
        <w:rPr>
          <w:rFonts w:ascii="Times New Roman" w:hAnsi="Times New Roman" w:eastAsia="Times New Roman" w:cs="Times New Roman"/>
          <w:color w:val="0000FF"/>
          <w:spacing w:val="0"/>
          <w:w w:val="100"/>
          <w:position w:val="0"/>
          <w:lang w:val="en-US" w:eastAsia="en-US" w:bidi="en-US"/>
        </w:rPr>
        <w:t xml:space="preserve">Student </w:t>
      </w:r>
      <w:r>
        <w:rPr>
          <w:rFonts w:ascii="Times New Roman" w:hAnsi="Times New Roman" w:eastAsia="Times New Roman" w:cs="Times New Roman"/>
          <w:color w:val="770088"/>
          <w:spacing w:val="0"/>
          <w:w w:val="100"/>
          <w:position w:val="0"/>
          <w:lang w:val="en-US" w:eastAsia="en-US" w:bidi="en-US"/>
        </w:rPr>
        <w:t xml:space="preserve">extends </w:t>
      </w:r>
      <w:r>
        <w:rPr>
          <w:rFonts w:ascii="Times New Roman" w:hAnsi="Times New Roman" w:eastAsia="Times New Roman" w:cs="Times New Roman"/>
          <w:color w:val="000000"/>
          <w:spacing w:val="0"/>
          <w:w w:val="100"/>
          <w:position w:val="0"/>
          <w:lang w:val="en-US" w:eastAsia="en-US" w:bidi="en-US"/>
        </w:rPr>
        <w:t xml:space="preserve">Person </w:t>
      </w:r>
      <w:r>
        <w:rPr>
          <w:rFonts w:ascii="Times New Roman" w:hAnsi="Times New Roman" w:eastAsia="Times New Roman" w:cs="Times New Roman"/>
          <w:color w:val="770088"/>
          <w:spacing w:val="0"/>
          <w:w w:val="100"/>
          <w:position w:val="0"/>
          <w:lang w:val="en-US" w:eastAsia="en-US" w:bidi="en-US"/>
        </w:rPr>
        <w:t xml:space="preserve">implements </w:t>
      </w:r>
      <w:r>
        <w:rPr>
          <w:rFonts w:ascii="Times New Roman" w:hAnsi="Times New Roman" w:eastAsia="Times New Roman" w:cs="Times New Roman"/>
          <w:color w:val="000000"/>
          <w:spacing w:val="0"/>
          <w:w w:val="100"/>
          <w:position w:val="0"/>
          <w:lang w:val="en-US" w:eastAsia="en-US" w:bidi="en-US"/>
        </w:rPr>
        <w:t xml:space="preserve">Study </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0" w:line="300" w:lineRule="auto"/>
        <w:ind w:left="1220" w:right="0" w:firstLine="0"/>
        <w:jc w:val="left"/>
        <w:rPr>
          <w:sz w:val="17"/>
          <w:szCs w:val="17"/>
        </w:rPr>
      </w:pPr>
      <w:r>
        <w:rPr>
          <w:rFonts w:ascii="Times New Roman" w:hAnsi="Times New Roman" w:eastAsia="Times New Roman" w:cs="Times New Roman"/>
          <w:color w:val="770088"/>
          <w:spacing w:val="0"/>
          <w:w w:val="100"/>
          <w:position w:val="0"/>
          <w:sz w:val="20"/>
          <w:szCs w:val="20"/>
          <w:lang w:val="en-US" w:eastAsia="en-US" w:bidi="en-US"/>
        </w:rPr>
        <w:t xml:space="preserve">public </w:t>
      </w:r>
      <w:r>
        <w:rPr>
          <w:rFonts w:ascii="Times New Roman" w:hAnsi="Times New Roman" w:eastAsia="Times New Roman" w:cs="Times New Roman"/>
          <w:color w:val="008855"/>
          <w:spacing w:val="0"/>
          <w:w w:val="100"/>
          <w:position w:val="0"/>
          <w:sz w:val="20"/>
          <w:szCs w:val="20"/>
          <w:lang w:val="en-US" w:eastAsia="en-US" w:bidi="en-US"/>
        </w:rPr>
        <w:t xml:space="preserve">String </w:t>
      </w:r>
      <w:r>
        <w:rPr>
          <w:rFonts w:ascii="Times New Roman" w:hAnsi="Times New Roman" w:eastAsia="Times New Roman" w:cs="Times New Roman"/>
          <w:color w:val="000000"/>
          <w:spacing w:val="0"/>
          <w:w w:val="100"/>
          <w:position w:val="0"/>
          <w:sz w:val="20"/>
          <w:szCs w:val="20"/>
          <w:lang w:val="en-US" w:eastAsia="en-US" w:bidi="en-US"/>
        </w:rPr>
        <w:t>className</w:t>
      </w:r>
      <w:r>
        <w:rPr>
          <w:rFonts w:ascii="Times New Roman" w:hAnsi="Times New Roman" w:eastAsia="Times New Roman" w:cs="Times New Roman"/>
          <w:color w:val="34495E"/>
          <w:spacing w:val="0"/>
          <w:w w:val="100"/>
          <w:position w:val="0"/>
          <w:sz w:val="20"/>
          <w:szCs w:val="20"/>
          <w:lang w:val="en-US" w:eastAsia="en-US" w:bidi="en-US"/>
        </w:rPr>
        <w:t>;</w:t>
      </w:r>
      <w:r>
        <w:rPr>
          <w:rFonts w:ascii="Times New Roman" w:hAnsi="Times New Roman" w:eastAsia="Times New Roman" w:cs="Times New Roman"/>
          <w:color w:val="AA5500"/>
          <w:spacing w:val="0"/>
          <w:w w:val="100"/>
          <w:position w:val="0"/>
          <w:sz w:val="20"/>
          <w:szCs w:val="20"/>
          <w:lang w:val="en-US" w:eastAsia="en-US" w:bidi="en-US"/>
        </w:rPr>
        <w:t xml:space="preserve">// </w:t>
      </w:r>
      <w:r>
        <w:rPr>
          <w:rFonts w:ascii="宋体" w:hAnsi="宋体" w:eastAsia="宋体" w:cs="宋体"/>
          <w:color w:val="AA5500"/>
          <w:spacing w:val="0"/>
          <w:w w:val="100"/>
          <w:position w:val="0"/>
          <w:sz w:val="17"/>
          <w:szCs w:val="17"/>
          <w:lang w:val="zh-TW" w:eastAsia="zh-TW" w:bidi="zh-TW"/>
        </w:rPr>
        <w:t>班级</w:t>
      </w:r>
    </w:p>
    <w:p>
      <w:pPr>
        <w:pStyle w:val="11"/>
        <w:keepNext w:val="0"/>
        <w:keepLines w:val="0"/>
        <w:widowControl w:val="0"/>
        <w:shd w:val="clear" w:color="auto" w:fill="auto"/>
        <w:bidi w:val="0"/>
        <w:spacing w:before="0" w:after="240" w:line="300" w:lineRule="auto"/>
        <w:ind w:left="1220" w:right="0" w:firstLine="0"/>
        <w:jc w:val="left"/>
        <w:rPr>
          <w:sz w:val="17"/>
          <w:szCs w:val="17"/>
        </w:rPr>
      </w:pPr>
      <w:r>
        <w:rPr>
          <w:rFonts w:ascii="Times New Roman" w:hAnsi="Times New Roman" w:eastAsia="Times New Roman" w:cs="Times New Roman"/>
          <w:color w:val="770088"/>
          <w:spacing w:val="0"/>
          <w:w w:val="100"/>
          <w:position w:val="0"/>
          <w:sz w:val="20"/>
          <w:szCs w:val="20"/>
          <w:lang w:val="en-US" w:eastAsia="en-US" w:bidi="en-US"/>
        </w:rPr>
        <w:t xml:space="preserve">private </w:t>
      </w:r>
      <w:r>
        <w:rPr>
          <w:rFonts w:ascii="Times New Roman" w:hAnsi="Times New Roman" w:eastAsia="Times New Roman" w:cs="Times New Roman"/>
          <w:color w:val="008855"/>
          <w:spacing w:val="0"/>
          <w:w w:val="100"/>
          <w:position w:val="0"/>
          <w:sz w:val="20"/>
          <w:szCs w:val="20"/>
          <w:lang w:val="en-US" w:eastAsia="en-US" w:bidi="en-US"/>
        </w:rPr>
        <w:t xml:space="preserve">String </w:t>
      </w:r>
      <w:r>
        <w:rPr>
          <w:rFonts w:ascii="Times New Roman" w:hAnsi="Times New Roman" w:eastAsia="Times New Roman" w:cs="Times New Roman"/>
          <w:color w:val="000000"/>
          <w:spacing w:val="0"/>
          <w:w w:val="100"/>
          <w:position w:val="0"/>
          <w:sz w:val="20"/>
          <w:szCs w:val="20"/>
          <w:lang w:val="en-US" w:eastAsia="en-US" w:bidi="en-US"/>
        </w:rPr>
        <w:t>address</w:t>
      </w:r>
      <w:r>
        <w:rPr>
          <w:rFonts w:ascii="Times New Roman" w:hAnsi="Times New Roman" w:eastAsia="Times New Roman" w:cs="Times New Roman"/>
          <w:color w:val="34495E"/>
          <w:spacing w:val="0"/>
          <w:w w:val="100"/>
          <w:position w:val="0"/>
          <w:sz w:val="20"/>
          <w:szCs w:val="20"/>
          <w:lang w:val="en-US" w:eastAsia="en-US" w:bidi="en-US"/>
        </w:rPr>
        <w:t>;</w:t>
      </w:r>
      <w:r>
        <w:rPr>
          <w:rFonts w:ascii="Times New Roman" w:hAnsi="Times New Roman" w:eastAsia="Times New Roman" w:cs="Times New Roman"/>
          <w:color w:val="AA5500"/>
          <w:spacing w:val="0"/>
          <w:w w:val="100"/>
          <w:position w:val="0"/>
          <w:sz w:val="20"/>
          <w:szCs w:val="20"/>
          <w:lang w:val="en-US" w:eastAsia="en-US" w:bidi="en-US"/>
        </w:rPr>
        <w:t xml:space="preserve">// </w:t>
      </w:r>
      <w:r>
        <w:rPr>
          <w:rFonts w:ascii="宋体" w:hAnsi="宋体" w:eastAsia="宋体" w:cs="宋体"/>
          <w:color w:val="AA5500"/>
          <w:spacing w:val="0"/>
          <w:w w:val="100"/>
          <w:position w:val="0"/>
          <w:sz w:val="17"/>
          <w:szCs w:val="17"/>
          <w:lang w:val="zh-TW" w:eastAsia="zh-TW" w:bidi="zh-TW"/>
        </w:rPr>
        <w:t>住址</w:t>
      </w:r>
    </w:p>
    <w:p>
      <w:pPr>
        <w:pStyle w:val="11"/>
        <w:keepNext w:val="0"/>
        <w:keepLines w:val="0"/>
        <w:widowControl w:val="0"/>
        <w:shd w:val="clear" w:color="auto" w:fill="auto"/>
        <w:bidi w:val="0"/>
        <w:spacing w:before="0" w:after="0" w:line="300" w:lineRule="auto"/>
        <w:ind w:left="1220" w:right="0" w:firstLine="0"/>
        <w:jc w:val="left"/>
      </w:pPr>
      <w:r>
        <w:rPr>
          <w:rFonts w:ascii="Times New Roman" w:hAnsi="Times New Roman" w:eastAsia="Times New Roman" w:cs="Times New Roman"/>
          <w:color w:val="770088"/>
          <w:spacing w:val="0"/>
          <w:w w:val="100"/>
          <w:position w:val="0"/>
          <w:lang w:val="en-US" w:eastAsia="en-US" w:bidi="en-US"/>
        </w:rPr>
        <w:t xml:space="preserve">public </w:t>
      </w:r>
      <w:r>
        <w:rPr>
          <w:rFonts w:ascii="Times New Roman" w:hAnsi="Times New Roman" w:eastAsia="Times New Roman" w:cs="Times New Roman"/>
          <w:color w:val="000000"/>
          <w:spacing w:val="0"/>
          <w:w w:val="100"/>
          <w:position w:val="0"/>
          <w:lang w:val="en-US" w:eastAsia="en-US" w:bidi="en-US"/>
        </w:rPr>
        <w:t>Student</w:t>
      </w:r>
      <w:r>
        <w:rPr>
          <w:rFonts w:ascii="宋体" w:hAnsi="宋体" w:eastAsia="宋体" w:cs="宋体"/>
          <w:color w:val="000000"/>
          <w:spacing w:val="0"/>
          <w:w w:val="100"/>
          <w:position w:val="0"/>
          <w:sz w:val="17"/>
          <w:szCs w:val="17"/>
          <w:lang w:val="en-US" w:eastAsia="en-US" w:bidi="en-US"/>
        </w:rPr>
        <w:t>。</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0" w:line="300" w:lineRule="auto"/>
        <w:ind w:left="1660" w:right="0" w:firstLine="0"/>
        <w:jc w:val="left"/>
        <w:rPr>
          <w:sz w:val="17"/>
          <w:szCs w:val="17"/>
        </w:rPr>
      </w:pPr>
      <w:r>
        <w:rPr>
          <w:rFonts w:ascii="Times New Roman" w:hAnsi="Times New Roman" w:eastAsia="Times New Roman" w:cs="Times New Roman"/>
          <w:color w:val="770088"/>
          <w:spacing w:val="0"/>
          <w:w w:val="100"/>
          <w:position w:val="0"/>
          <w:sz w:val="20"/>
          <w:szCs w:val="20"/>
          <w:lang w:val="en-US" w:eastAsia="en-US" w:bidi="en-US"/>
        </w:rPr>
        <w:t>super</w:t>
      </w:r>
      <w:r>
        <w:rPr>
          <w:rFonts w:ascii="宋体" w:hAnsi="宋体" w:eastAsia="宋体" w:cs="宋体"/>
          <w:color w:val="770088"/>
          <w:spacing w:val="0"/>
          <w:w w:val="100"/>
          <w:position w:val="0"/>
          <w:sz w:val="17"/>
          <w:szCs w:val="17"/>
          <w:lang w:val="en-US" w:eastAsia="en-US" w:bidi="en-US"/>
        </w:rPr>
        <w:t>。</w:t>
      </w:r>
      <w:r>
        <w:rPr>
          <w:rFonts w:ascii="宋体" w:hAnsi="宋体" w:eastAsia="宋体" w:cs="宋体"/>
          <w:color w:val="34495E"/>
          <w:spacing w:val="0"/>
          <w:w w:val="100"/>
          <w:position w:val="0"/>
          <w:sz w:val="17"/>
          <w:szCs w:val="17"/>
          <w:lang w:val="en-US" w:eastAsia="en-US" w:bidi="en-US"/>
        </w:rPr>
        <w:t>；</w:t>
      </w:r>
    </w:p>
    <w:p>
      <w:pPr>
        <w:pStyle w:val="11"/>
        <w:keepNext w:val="0"/>
        <w:keepLines w:val="0"/>
        <w:widowControl w:val="0"/>
        <w:shd w:val="clear" w:color="auto" w:fill="auto"/>
        <w:bidi w:val="0"/>
        <w:spacing w:before="0" w:after="320" w:line="300" w:lineRule="auto"/>
        <w:ind w:left="1220" w:right="0" w:firstLine="0"/>
        <w:jc w:val="left"/>
      </w:pP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0" w:line="300" w:lineRule="auto"/>
        <w:ind w:left="1660" w:right="0" w:hanging="440"/>
        <w:jc w:val="left"/>
      </w:pPr>
      <w:r>
        <w:rPr>
          <w:rFonts w:ascii="Times New Roman" w:hAnsi="Times New Roman" w:eastAsia="Times New Roman" w:cs="Times New Roman"/>
          <w:color w:val="770088"/>
          <w:spacing w:val="0"/>
          <w:w w:val="100"/>
          <w:position w:val="0"/>
          <w:lang w:val="en-US" w:eastAsia="en-US" w:bidi="en-US"/>
        </w:rPr>
        <w:t xml:space="preserve">public </w:t>
      </w:r>
      <w:r>
        <w:rPr>
          <w:rFonts w:ascii="Times New Roman" w:hAnsi="Times New Roman" w:eastAsia="Times New Roman" w:cs="Times New Roman"/>
          <w:color w:val="000000"/>
          <w:spacing w:val="0"/>
          <w:w w:val="100"/>
          <w:position w:val="0"/>
          <w:lang w:val="en-US" w:eastAsia="en-US" w:bidi="en-US"/>
        </w:rPr>
        <w:t>Student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8855"/>
          <w:spacing w:val="0"/>
          <w:w w:val="100"/>
          <w:position w:val="0"/>
          <w:lang w:val="en-US" w:eastAsia="en-US" w:bidi="en-US"/>
        </w:rPr>
        <w:t xml:space="preserve">String </w:t>
      </w:r>
      <w:r>
        <w:rPr>
          <w:rFonts w:ascii="Times New Roman" w:hAnsi="Times New Roman" w:eastAsia="Times New Roman" w:cs="Times New Roman"/>
          <w:color w:val="000000"/>
          <w:spacing w:val="0"/>
          <w:w w:val="100"/>
          <w:position w:val="0"/>
          <w:lang w:val="en-US" w:eastAsia="en-US" w:bidi="en-US"/>
        </w:rPr>
        <w:t>name</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008855"/>
          <w:spacing w:val="0"/>
          <w:w w:val="100"/>
          <w:position w:val="0"/>
          <w:lang w:val="en-US" w:eastAsia="en-US" w:bidi="en-US"/>
        </w:rPr>
        <w:t xml:space="preserve">int </w:t>
      </w:r>
      <w:r>
        <w:rPr>
          <w:rFonts w:ascii="Times New Roman" w:hAnsi="Times New Roman" w:eastAsia="Times New Roman" w:cs="Times New Roman"/>
          <w:color w:val="000000"/>
          <w:spacing w:val="0"/>
          <w:w w:val="100"/>
          <w:position w:val="0"/>
          <w:lang w:val="en-US" w:eastAsia="en-US" w:bidi="en-US"/>
        </w:rPr>
        <w:t>age</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008855"/>
          <w:spacing w:val="0"/>
          <w:w w:val="100"/>
          <w:position w:val="0"/>
          <w:lang w:val="en-US" w:eastAsia="en-US" w:bidi="en-US"/>
        </w:rPr>
        <w:t xml:space="preserve">String </w:t>
      </w:r>
      <w:r>
        <w:rPr>
          <w:rFonts w:ascii="Times New Roman" w:hAnsi="Times New Roman" w:eastAsia="Times New Roman" w:cs="Times New Roman"/>
          <w:color w:val="000000"/>
          <w:spacing w:val="0"/>
          <w:w w:val="100"/>
          <w:position w:val="0"/>
          <w:lang w:val="en-US" w:eastAsia="en-US" w:bidi="en-US"/>
        </w:rPr>
        <w:t>className</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008855"/>
          <w:spacing w:val="0"/>
          <w:w w:val="100"/>
          <w:position w:val="0"/>
          <w:lang w:val="en-US" w:eastAsia="en-US" w:bidi="en-US"/>
        </w:rPr>
        <w:t xml:space="preserve">String </w:t>
      </w:r>
      <w:r>
        <w:rPr>
          <w:rFonts w:ascii="Times New Roman" w:hAnsi="Times New Roman" w:eastAsia="Times New Roman" w:cs="Times New Roman"/>
          <w:color w:val="000000"/>
          <w:spacing w:val="0"/>
          <w:w w:val="100"/>
          <w:position w:val="0"/>
          <w:lang w:val="en-US" w:eastAsia="en-US" w:bidi="en-US"/>
        </w:rPr>
        <w:t>address</w:t>
      </w:r>
      <w:r>
        <w:rPr>
          <w:rFonts w:ascii="Times New Roman" w:hAnsi="Times New Roman" w:eastAsia="Times New Roman" w:cs="Times New Roman"/>
          <w:color w:val="34495E"/>
          <w:spacing w:val="0"/>
          <w:w w:val="100"/>
          <w:position w:val="0"/>
          <w:lang w:val="en-US" w:eastAsia="en-US" w:bidi="en-US"/>
        </w:rPr>
        <w:t xml:space="preserve">) { </w:t>
      </w:r>
      <w:r>
        <w:rPr>
          <w:rFonts w:ascii="Times New Roman" w:hAnsi="Times New Roman" w:eastAsia="Times New Roman" w:cs="Times New Roman"/>
          <w:color w:val="770088"/>
          <w:spacing w:val="0"/>
          <w:w w:val="100"/>
          <w:position w:val="0"/>
          <w:lang w:val="en-US" w:eastAsia="en-US" w:bidi="en-US"/>
        </w:rPr>
        <w:t>super</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name</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age</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0" w:line="300" w:lineRule="auto"/>
        <w:ind w:left="1660" w:right="0" w:firstLine="0"/>
        <w:jc w:val="left"/>
      </w:pPr>
      <w:r>
        <w:rPr>
          <w:rFonts w:ascii="Times New Roman" w:hAnsi="Times New Roman" w:eastAsia="Times New Roman" w:cs="Times New Roman"/>
          <w:color w:val="770088"/>
          <w:spacing w:val="0"/>
          <w:w w:val="100"/>
          <w:position w:val="0"/>
          <w:lang w:val="en-US" w:eastAsia="en-US" w:bidi="en-US"/>
        </w:rPr>
        <w:t>this</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className </w:t>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className</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770088"/>
          <w:spacing w:val="0"/>
          <w:w w:val="100"/>
          <w:position w:val="0"/>
          <w:lang w:val="en-US" w:eastAsia="en-US" w:bidi="en-US"/>
        </w:rPr>
        <w:t>this</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address </w:t>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address</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320" w:line="300" w:lineRule="auto"/>
        <w:ind w:left="1220" w:right="0" w:firstLine="0"/>
        <w:jc w:val="left"/>
      </w:pP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0" w:line="300" w:lineRule="auto"/>
        <w:ind w:left="1660" w:right="0" w:hanging="440"/>
        <w:jc w:val="left"/>
      </w:pPr>
      <w:r>
        <w:rPr>
          <w:rFonts w:ascii="Times New Roman" w:hAnsi="Times New Roman" w:eastAsia="Times New Roman" w:cs="Times New Roman"/>
          <w:color w:val="770088"/>
          <w:spacing w:val="0"/>
          <w:w w:val="100"/>
          <w:position w:val="0"/>
          <w:lang w:val="en-US" w:eastAsia="en-US" w:bidi="en-US"/>
        </w:rPr>
        <w:t xml:space="preserve">public </w:t>
      </w:r>
      <w:r>
        <w:rPr>
          <w:rFonts w:ascii="Times New Roman" w:hAnsi="Times New Roman" w:eastAsia="Times New Roman" w:cs="Times New Roman"/>
          <w:color w:val="000000"/>
          <w:spacing w:val="0"/>
          <w:w w:val="100"/>
          <w:position w:val="0"/>
          <w:lang w:val="en-US" w:eastAsia="en-US" w:bidi="en-US"/>
        </w:rPr>
        <w:t>Student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8855"/>
          <w:spacing w:val="0"/>
          <w:w w:val="100"/>
          <w:position w:val="0"/>
          <w:lang w:val="en-US" w:eastAsia="en-US" w:bidi="en-US"/>
        </w:rPr>
        <w:t xml:space="preserve">String </w:t>
      </w:r>
      <w:r>
        <w:rPr>
          <w:rFonts w:ascii="Times New Roman" w:hAnsi="Times New Roman" w:eastAsia="Times New Roman" w:cs="Times New Roman"/>
          <w:color w:val="000000"/>
          <w:spacing w:val="0"/>
          <w:w w:val="100"/>
          <w:position w:val="0"/>
          <w:lang w:val="en-US" w:eastAsia="en-US" w:bidi="en-US"/>
        </w:rPr>
        <w:t>className</w:t>
      </w:r>
      <w:r>
        <w:rPr>
          <w:rFonts w:ascii="Times New Roman" w:hAnsi="Times New Roman" w:eastAsia="Times New Roman" w:cs="Times New Roman"/>
          <w:color w:val="34495E"/>
          <w:spacing w:val="0"/>
          <w:w w:val="100"/>
          <w:position w:val="0"/>
          <w:lang w:val="en-US" w:eastAsia="en-US" w:bidi="en-US"/>
        </w:rPr>
        <w:t xml:space="preserve">) { </w:t>
      </w:r>
      <w:r>
        <w:rPr>
          <w:rFonts w:ascii="Times New Roman" w:hAnsi="Times New Roman" w:eastAsia="Times New Roman" w:cs="Times New Roman"/>
          <w:color w:val="770088"/>
          <w:spacing w:val="0"/>
          <w:w w:val="100"/>
          <w:position w:val="0"/>
          <w:lang w:val="en-US" w:eastAsia="en-US" w:bidi="en-US"/>
        </w:rPr>
        <w:t>this</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className </w:t>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className</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320" w:line="300" w:lineRule="auto"/>
        <w:ind w:left="1220" w:right="0" w:firstLine="0"/>
        <w:jc w:val="left"/>
      </w:pP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0" w:line="300" w:lineRule="auto"/>
        <w:ind w:left="1220" w:right="0" w:firstLine="0"/>
        <w:jc w:val="left"/>
      </w:pPr>
      <w:r>
        <w:rPr>
          <w:rFonts w:ascii="Times New Roman" w:hAnsi="Times New Roman" w:eastAsia="Times New Roman" w:cs="Times New Roman"/>
          <w:color w:val="770088"/>
          <w:spacing w:val="0"/>
          <w:w w:val="100"/>
          <w:position w:val="0"/>
          <w:lang w:val="en-US" w:eastAsia="en-US" w:bidi="en-US"/>
        </w:rPr>
        <w:t xml:space="preserve">public </w:t>
      </w:r>
      <w:r>
        <w:rPr>
          <w:rFonts w:ascii="Times New Roman" w:hAnsi="Times New Roman" w:eastAsia="Times New Roman" w:cs="Times New Roman"/>
          <w:color w:val="008855"/>
          <w:spacing w:val="0"/>
          <w:w w:val="100"/>
          <w:position w:val="0"/>
          <w:lang w:val="en-US" w:eastAsia="en-US" w:bidi="en-US"/>
        </w:rPr>
        <w:t xml:space="preserve">String </w:t>
      </w:r>
      <w:r>
        <w:rPr>
          <w:rFonts w:ascii="Times New Roman" w:hAnsi="Times New Roman" w:eastAsia="Times New Roman" w:cs="Times New Roman"/>
          <w:color w:val="000000"/>
          <w:spacing w:val="0"/>
          <w:w w:val="100"/>
          <w:position w:val="0"/>
          <w:lang w:val="en-US" w:eastAsia="en-US" w:bidi="en-US"/>
        </w:rPr>
        <w:t>toString</w:t>
      </w:r>
      <w:r>
        <w:rPr>
          <w:rFonts w:ascii="Times New Roman" w:hAnsi="Times New Roman" w:eastAsia="Times New Roman" w:cs="Times New Roman"/>
          <w:color w:val="34495E"/>
          <w:spacing w:val="0"/>
          <w:w w:val="100"/>
          <w:position w:val="0"/>
          <w:lang w:val="en-US" w:eastAsia="en-US" w:bidi="en-US"/>
        </w:rPr>
        <w:t>() {</w:t>
      </w:r>
    </w:p>
    <w:p>
      <w:pPr>
        <w:pStyle w:val="11"/>
        <w:keepNext w:val="0"/>
        <w:keepLines w:val="0"/>
        <w:widowControl w:val="0"/>
        <w:shd w:val="clear" w:color="auto" w:fill="auto"/>
        <w:bidi w:val="0"/>
        <w:spacing w:before="0" w:after="0" w:line="300" w:lineRule="auto"/>
        <w:ind w:left="2500" w:right="0" w:hanging="840"/>
        <w:jc w:val="left"/>
      </w:pPr>
      <w:r>
        <w:rPr>
          <w:rFonts w:ascii="Times New Roman" w:hAnsi="Times New Roman" w:eastAsia="Times New Roman" w:cs="Times New Roman"/>
          <w:color w:val="770088"/>
          <w:spacing w:val="0"/>
          <w:w w:val="100"/>
          <w:position w:val="0"/>
          <w:lang w:val="en-US" w:eastAsia="en-US" w:bidi="en-US"/>
        </w:rPr>
        <w:t xml:space="preserve">return </w:t>
      </w:r>
      <w:r>
        <w:rPr>
          <w:rFonts w:ascii="宋体" w:hAnsi="宋体" w:eastAsia="宋体" w:cs="宋体"/>
          <w:color w:val="22A2C9"/>
          <w:spacing w:val="0"/>
          <w:w w:val="100"/>
          <w:position w:val="0"/>
          <w:sz w:val="17"/>
          <w:szCs w:val="17"/>
          <w:lang w:val="zh-TW" w:eastAsia="zh-TW" w:bidi="zh-TW"/>
        </w:rPr>
        <w:t>”姓名："</w:t>
      </w:r>
      <w:r>
        <w:rPr>
          <w:rFonts w:ascii="Times New Roman" w:hAnsi="Times New Roman" w:eastAsia="Times New Roman" w:cs="Times New Roman"/>
          <w:color w:val="981A1A"/>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name </w:t>
      </w:r>
      <w:r>
        <w:rPr>
          <w:rFonts w:ascii="Times New Roman" w:hAnsi="Times New Roman" w:eastAsia="Times New Roman" w:cs="Times New Roman"/>
          <w:color w:val="981A1A"/>
          <w:spacing w:val="0"/>
          <w:w w:val="100"/>
          <w:position w:val="0"/>
          <w:lang w:val="zh-TW" w:eastAsia="zh-TW" w:bidi="zh-TW"/>
        </w:rPr>
        <w:t xml:space="preserve">+ </w:t>
      </w:r>
      <w:r>
        <w:rPr>
          <w:rFonts w:ascii="宋体" w:hAnsi="宋体" w:eastAsia="宋体" w:cs="宋体"/>
          <w:color w:val="22A2C9"/>
          <w:spacing w:val="0"/>
          <w:w w:val="100"/>
          <w:position w:val="0"/>
          <w:sz w:val="17"/>
          <w:szCs w:val="17"/>
          <w:lang w:val="zh-TW" w:eastAsia="zh-TW" w:bidi="zh-TW"/>
        </w:rPr>
        <w:t>"，年龄："</w:t>
      </w:r>
      <w:r>
        <w:rPr>
          <w:rFonts w:ascii="Times New Roman" w:hAnsi="Times New Roman" w:eastAsia="Times New Roman" w:cs="Times New Roman"/>
          <w:color w:val="981A1A"/>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age </w:t>
      </w:r>
      <w:r>
        <w:rPr>
          <w:rFonts w:ascii="Times New Roman" w:hAnsi="Times New Roman" w:eastAsia="Times New Roman" w:cs="Times New Roman"/>
          <w:color w:val="981A1A"/>
          <w:spacing w:val="0"/>
          <w:w w:val="100"/>
          <w:position w:val="0"/>
          <w:lang w:val="zh-TW" w:eastAsia="zh-TW" w:bidi="zh-TW"/>
        </w:rPr>
        <w:t xml:space="preserve">+ </w:t>
      </w:r>
      <w:r>
        <w:rPr>
          <w:rFonts w:ascii="宋体" w:hAnsi="宋体" w:eastAsia="宋体" w:cs="宋体"/>
          <w:color w:val="22A2C9"/>
          <w:spacing w:val="0"/>
          <w:w w:val="100"/>
          <w:position w:val="0"/>
          <w:sz w:val="17"/>
          <w:szCs w:val="17"/>
          <w:lang w:val="zh-TW" w:eastAsia="zh-TW" w:bidi="zh-TW"/>
        </w:rPr>
        <w:t>"，班级："</w:t>
      </w:r>
      <w:r>
        <w:rPr>
          <w:rFonts w:ascii="Times New Roman" w:hAnsi="Times New Roman" w:eastAsia="Times New Roman" w:cs="Times New Roman"/>
          <w:color w:val="981A1A"/>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className </w:t>
      </w:r>
      <w:r>
        <w:rPr>
          <w:rFonts w:ascii="Times New Roman" w:hAnsi="Times New Roman" w:eastAsia="Times New Roman" w:cs="Times New Roman"/>
          <w:color w:val="981A1A"/>
          <w:spacing w:val="0"/>
          <w:w w:val="100"/>
          <w:position w:val="0"/>
          <w:lang w:val="zh-TW" w:eastAsia="zh-TW" w:bidi="zh-TW"/>
        </w:rPr>
        <w:t xml:space="preserve">+ </w:t>
      </w:r>
      <w:r>
        <w:rPr>
          <w:rFonts w:ascii="宋体" w:hAnsi="宋体" w:eastAsia="宋体" w:cs="宋体"/>
          <w:color w:val="22A2C9"/>
          <w:spacing w:val="0"/>
          <w:w w:val="100"/>
          <w:position w:val="0"/>
          <w:sz w:val="17"/>
          <w:szCs w:val="17"/>
          <w:lang w:val="zh-TW" w:eastAsia="zh-TW" w:bidi="zh-TW"/>
        </w:rPr>
        <w:t xml:space="preserve">"，住址: </w:t>
      </w:r>
      <w:r>
        <w:rPr>
          <w:rFonts w:ascii="Times New Roman" w:hAnsi="Times New Roman" w:eastAsia="Times New Roman" w:cs="Times New Roman"/>
          <w:color w:val="981A1A"/>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address</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320" w:line="300" w:lineRule="auto"/>
        <w:ind w:left="1220" w:right="0" w:firstLine="0"/>
        <w:jc w:val="left"/>
      </w:pP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0" w:line="300" w:lineRule="auto"/>
        <w:ind w:left="1220" w:right="0" w:firstLine="0"/>
        <w:jc w:val="left"/>
      </w:pPr>
      <w:r>
        <w:rPr>
          <w:rFonts w:ascii="Times New Roman" w:hAnsi="Times New Roman" w:eastAsia="Times New Roman" w:cs="Times New Roman"/>
          <w:color w:val="770088"/>
          <w:spacing w:val="0"/>
          <w:w w:val="100"/>
          <w:position w:val="0"/>
          <w:lang w:val="en-US" w:eastAsia="en-US" w:bidi="en-US"/>
        </w:rPr>
        <w:t xml:space="preserve">public </w:t>
      </w:r>
      <w:r>
        <w:rPr>
          <w:rFonts w:ascii="Times New Roman" w:hAnsi="Times New Roman" w:eastAsia="Times New Roman" w:cs="Times New Roman"/>
          <w:color w:val="008855"/>
          <w:spacing w:val="0"/>
          <w:w w:val="100"/>
          <w:position w:val="0"/>
          <w:lang w:val="en-US" w:eastAsia="en-US" w:bidi="en-US"/>
        </w:rPr>
        <w:t xml:space="preserve">String </w:t>
      </w:r>
      <w:r>
        <w:rPr>
          <w:rFonts w:ascii="Times New Roman" w:hAnsi="Times New Roman" w:eastAsia="Times New Roman" w:cs="Times New Roman"/>
          <w:color w:val="000000"/>
          <w:spacing w:val="0"/>
          <w:w w:val="100"/>
          <w:position w:val="0"/>
          <w:lang w:val="en-US" w:eastAsia="en-US" w:bidi="en-US"/>
        </w:rPr>
        <w:t>getAddress</w:t>
      </w:r>
      <w:r>
        <w:rPr>
          <w:rFonts w:ascii="Times New Roman" w:hAnsi="Times New Roman" w:eastAsia="Times New Roman" w:cs="Times New Roman"/>
          <w:color w:val="34495E"/>
          <w:spacing w:val="0"/>
          <w:w w:val="100"/>
          <w:position w:val="0"/>
          <w:lang w:val="en-US" w:eastAsia="en-US" w:bidi="en-US"/>
        </w:rPr>
        <w:t>() {</w:t>
      </w:r>
    </w:p>
    <w:p>
      <w:pPr>
        <w:pStyle w:val="11"/>
        <w:keepNext w:val="0"/>
        <w:keepLines w:val="0"/>
        <w:widowControl w:val="0"/>
        <w:shd w:val="clear" w:color="auto" w:fill="auto"/>
        <w:bidi w:val="0"/>
        <w:spacing w:before="0" w:after="0" w:line="300" w:lineRule="auto"/>
        <w:ind w:left="1660" w:right="0" w:firstLine="0"/>
        <w:jc w:val="left"/>
      </w:pPr>
      <w:r>
        <w:rPr>
          <w:rFonts w:ascii="Times New Roman" w:hAnsi="Times New Roman" w:eastAsia="Times New Roman" w:cs="Times New Roman"/>
          <w:color w:val="770088"/>
          <w:spacing w:val="0"/>
          <w:w w:val="100"/>
          <w:position w:val="0"/>
          <w:lang w:val="en-US" w:eastAsia="en-US" w:bidi="en-US"/>
        </w:rPr>
        <w:t xml:space="preserve">return </w:t>
      </w:r>
      <w:r>
        <w:rPr>
          <w:rFonts w:ascii="Times New Roman" w:hAnsi="Times New Roman" w:eastAsia="Times New Roman" w:cs="Times New Roman"/>
          <w:color w:val="000000"/>
          <w:spacing w:val="0"/>
          <w:w w:val="100"/>
          <w:position w:val="0"/>
          <w:lang w:val="en-US" w:eastAsia="en-US" w:bidi="en-US"/>
        </w:rPr>
        <w:t>address</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320" w:line="300" w:lineRule="auto"/>
        <w:ind w:left="1220" w:right="0" w:firstLine="0"/>
        <w:jc w:val="left"/>
      </w:pP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0" w:line="300" w:lineRule="auto"/>
        <w:ind w:left="1660" w:right="0" w:hanging="440"/>
        <w:jc w:val="left"/>
      </w:pPr>
      <w:r>
        <w:rPr>
          <w:rFonts w:ascii="Times New Roman" w:hAnsi="Times New Roman" w:eastAsia="Times New Roman" w:cs="Times New Roman"/>
          <w:color w:val="770088"/>
          <w:spacing w:val="0"/>
          <w:w w:val="100"/>
          <w:position w:val="0"/>
          <w:lang w:val="en-US" w:eastAsia="en-US" w:bidi="en-US"/>
        </w:rPr>
        <w:t xml:space="preserve">public </w:t>
      </w:r>
      <w:r>
        <w:rPr>
          <w:rFonts w:ascii="Times New Roman" w:hAnsi="Times New Roman" w:eastAsia="Times New Roman" w:cs="Times New Roman"/>
          <w:color w:val="008855"/>
          <w:spacing w:val="0"/>
          <w:w w:val="100"/>
          <w:position w:val="0"/>
          <w:lang w:val="en-US" w:eastAsia="en-US" w:bidi="en-US"/>
        </w:rPr>
        <w:t xml:space="preserve">void </w:t>
      </w:r>
      <w:r>
        <w:rPr>
          <w:rFonts w:ascii="Times New Roman" w:hAnsi="Times New Roman" w:eastAsia="Times New Roman" w:cs="Times New Roman"/>
          <w:color w:val="000000"/>
          <w:spacing w:val="0"/>
          <w:w w:val="100"/>
          <w:position w:val="0"/>
          <w:lang w:val="en-US" w:eastAsia="en-US" w:bidi="en-US"/>
        </w:rPr>
        <w:t>setAddress</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8855"/>
          <w:spacing w:val="0"/>
          <w:w w:val="100"/>
          <w:position w:val="0"/>
          <w:lang w:val="en-US" w:eastAsia="en-US" w:bidi="en-US"/>
        </w:rPr>
        <w:t xml:space="preserve">String </w:t>
      </w:r>
      <w:r>
        <w:rPr>
          <w:rFonts w:ascii="Times New Roman" w:hAnsi="Times New Roman" w:eastAsia="Times New Roman" w:cs="Times New Roman"/>
          <w:color w:val="000000"/>
          <w:spacing w:val="0"/>
          <w:w w:val="100"/>
          <w:position w:val="0"/>
          <w:lang w:val="en-US" w:eastAsia="en-US" w:bidi="en-US"/>
        </w:rPr>
        <w:t>address</w:t>
      </w:r>
      <w:r>
        <w:rPr>
          <w:rFonts w:ascii="Times New Roman" w:hAnsi="Times New Roman" w:eastAsia="Times New Roman" w:cs="Times New Roman"/>
          <w:color w:val="34495E"/>
          <w:spacing w:val="0"/>
          <w:w w:val="100"/>
          <w:position w:val="0"/>
          <w:lang w:val="en-US" w:eastAsia="en-US" w:bidi="en-US"/>
        </w:rPr>
        <w:t xml:space="preserve">) { </w:t>
      </w:r>
      <w:r>
        <w:rPr>
          <w:rFonts w:ascii="Times New Roman" w:hAnsi="Times New Roman" w:eastAsia="Times New Roman" w:cs="Times New Roman"/>
          <w:color w:val="770088"/>
          <w:spacing w:val="0"/>
          <w:w w:val="100"/>
          <w:position w:val="0"/>
          <w:lang w:val="en-US" w:eastAsia="en-US" w:bidi="en-US"/>
        </w:rPr>
        <w:t>this</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address </w:t>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address</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40" w:line="300" w:lineRule="auto"/>
        <w:ind w:left="1220" w:right="0" w:firstLine="0"/>
        <w:jc w:val="left"/>
      </w:pP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320" w:line="300" w:lineRule="auto"/>
        <w:ind w:left="0" w:right="0" w:firstLine="800"/>
        <w:jc w:val="left"/>
      </w:pP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240" w:line="300" w:lineRule="auto"/>
        <w:ind w:left="0" w:right="0" w:firstLine="800"/>
        <w:jc w:val="left"/>
      </w:pPr>
      <w:r>
        <w:rPr>
          <w:rFonts w:ascii="Times New Roman" w:hAnsi="Times New Roman" w:eastAsia="Times New Roman" w:cs="Times New Roman"/>
          <w:color w:val="770088"/>
          <w:spacing w:val="0"/>
          <w:w w:val="100"/>
          <w:position w:val="0"/>
          <w:lang w:val="en-US" w:eastAsia="en-US" w:bidi="en-US"/>
        </w:rPr>
        <w:t xml:space="preserve">public class </w:t>
      </w:r>
      <w:r>
        <w:rPr>
          <w:rFonts w:ascii="Times New Roman" w:hAnsi="Times New Roman" w:eastAsia="Times New Roman" w:cs="Times New Roman"/>
          <w:color w:val="0000FF"/>
          <w:spacing w:val="0"/>
          <w:w w:val="100"/>
          <w:position w:val="0"/>
          <w:lang w:val="en-US" w:eastAsia="en-US" w:bidi="en-US"/>
        </w:rPr>
        <w:t xml:space="preserve">TestRelect </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0" w:line="300" w:lineRule="auto"/>
        <w:ind w:left="1660" w:right="0" w:hanging="440"/>
        <w:jc w:val="left"/>
      </w:pPr>
      <w:r>
        <w:rPr>
          <w:rFonts w:ascii="Times New Roman" w:hAnsi="Times New Roman" w:eastAsia="Times New Roman" w:cs="Times New Roman"/>
          <w:color w:val="770088"/>
          <w:spacing w:val="0"/>
          <w:w w:val="100"/>
          <w:position w:val="0"/>
          <w:lang w:val="en-US" w:eastAsia="en-US" w:bidi="en-US"/>
        </w:rPr>
        <w:t xml:space="preserve">public static </w:t>
      </w:r>
      <w:r>
        <w:rPr>
          <w:rFonts w:ascii="Times New Roman" w:hAnsi="Times New Roman" w:eastAsia="Times New Roman" w:cs="Times New Roman"/>
          <w:color w:val="008855"/>
          <w:spacing w:val="0"/>
          <w:w w:val="100"/>
          <w:position w:val="0"/>
          <w:lang w:val="en-US" w:eastAsia="en-US" w:bidi="en-US"/>
        </w:rPr>
        <w:t xml:space="preserve">void </w:t>
      </w:r>
      <w:r>
        <w:rPr>
          <w:rFonts w:ascii="Times New Roman" w:hAnsi="Times New Roman" w:eastAsia="Times New Roman" w:cs="Times New Roman"/>
          <w:color w:val="000000"/>
          <w:spacing w:val="0"/>
          <w:w w:val="100"/>
          <w:position w:val="0"/>
          <w:lang w:val="en-US" w:eastAsia="en-US" w:bidi="en-US"/>
        </w:rPr>
        <w:t>main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8855"/>
          <w:spacing w:val="0"/>
          <w:w w:val="100"/>
          <w:position w:val="0"/>
          <w:lang w:val="en-US" w:eastAsia="en-US" w:bidi="en-US"/>
        </w:rPr>
        <w:t>String</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args</w:t>
      </w:r>
      <w:r>
        <w:rPr>
          <w:rFonts w:ascii="Times New Roman" w:hAnsi="Times New Roman" w:eastAsia="Times New Roman" w:cs="Times New Roman"/>
          <w:color w:val="34495E"/>
          <w:spacing w:val="0"/>
          <w:w w:val="100"/>
          <w:position w:val="0"/>
          <w:lang w:val="en-US" w:eastAsia="en-US" w:bidi="en-US"/>
        </w:rPr>
        <w:t xml:space="preserve">) { </w:t>
      </w:r>
      <w:r>
        <w:rPr>
          <w:rFonts w:ascii="Times New Roman" w:hAnsi="Times New Roman" w:eastAsia="Times New Roman" w:cs="Times New Roman"/>
          <w:color w:val="000000"/>
          <w:spacing w:val="0"/>
          <w:w w:val="100"/>
          <w:position w:val="0"/>
          <w:lang w:val="en-US" w:eastAsia="en-US" w:bidi="en-US"/>
        </w:rPr>
        <w:t xml:space="preserve">Class student </w:t>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221199"/>
          <w:spacing w:val="0"/>
          <w:w w:val="100"/>
          <w:position w:val="0"/>
          <w:lang w:val="en-US" w:eastAsia="en-US" w:bidi="en-US"/>
        </w:rPr>
        <w:t>null</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0" w:line="300" w:lineRule="auto"/>
        <w:ind w:left="1660" w:right="0" w:firstLine="0"/>
        <w:jc w:val="left"/>
      </w:pPr>
      <w:r>
        <w:rPr>
          <w:rFonts w:ascii="Times New Roman" w:hAnsi="Times New Roman" w:eastAsia="Times New Roman" w:cs="Times New Roman"/>
          <w:color w:val="770088"/>
          <w:spacing w:val="0"/>
          <w:w w:val="100"/>
          <w:position w:val="0"/>
          <w:lang w:val="en-US" w:eastAsia="en-US" w:bidi="en-US"/>
        </w:rPr>
        <w:t xml:space="preserve">try </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0" w:line="300" w:lineRule="auto"/>
        <w:ind w:left="2080" w:right="0" w:firstLine="0"/>
        <w:jc w:val="left"/>
      </w:pPr>
      <w:r>
        <w:rPr>
          <w:rFonts w:ascii="Times New Roman" w:hAnsi="Times New Roman" w:eastAsia="Times New Roman" w:cs="Times New Roman"/>
          <w:color w:val="000000"/>
          <w:spacing w:val="0"/>
          <w:w w:val="100"/>
          <w:position w:val="0"/>
          <w:lang w:val="en-US" w:eastAsia="en-US" w:bidi="en-US"/>
        </w:rPr>
        <w:t xml:space="preserve">student </w:t>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Class</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forName</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22A2C9"/>
          <w:spacing w:val="0"/>
          <w:w w:val="100"/>
          <w:position w:val="0"/>
          <w:lang w:val="en-US" w:eastAsia="en-US" w:bidi="en-US"/>
        </w:rPr>
        <w:t>"com.cxuan.reflection.Student"</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0" w:line="300" w:lineRule="auto"/>
        <w:ind w:left="2080" w:right="0" w:hanging="420"/>
        <w:jc w:val="left"/>
      </w:pP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770088"/>
          <w:spacing w:val="0"/>
          <w:w w:val="100"/>
          <w:position w:val="0"/>
          <w:lang w:val="en-US" w:eastAsia="en-US" w:bidi="en-US"/>
        </w:rPr>
        <w:t xml:space="preserve">catch </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ClassNotFoundException e</w:t>
      </w:r>
      <w:r>
        <w:rPr>
          <w:rFonts w:ascii="Times New Roman" w:hAnsi="Times New Roman" w:eastAsia="Times New Roman" w:cs="Times New Roman"/>
          <w:color w:val="34495E"/>
          <w:spacing w:val="0"/>
          <w:w w:val="100"/>
          <w:position w:val="0"/>
          <w:lang w:val="en-US" w:eastAsia="en-US" w:bidi="en-US"/>
        </w:rPr>
        <w:t xml:space="preserve">) { </w:t>
      </w:r>
      <w:r>
        <w:rPr>
          <w:rFonts w:ascii="Times New Roman" w:hAnsi="Times New Roman" w:eastAsia="Times New Roman" w:cs="Times New Roman"/>
          <w:color w:val="000000"/>
          <w:spacing w:val="0"/>
          <w:w w:val="100"/>
          <w:position w:val="0"/>
          <w:lang w:val="en-US" w:eastAsia="en-US" w:bidi="en-US"/>
        </w:rPr>
        <w:t>e</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printStackTrace</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320" w:line="300" w:lineRule="auto"/>
        <w:ind w:left="1660" w:right="0" w:firstLine="0"/>
        <w:jc w:val="left"/>
      </w:pPr>
      <w:r>
        <w:rPr>
          <w:rFonts w:ascii="Times New Roman" w:hAnsi="Times New Roman" w:eastAsia="Times New Roman" w:cs="Times New Roman"/>
          <w:color w:val="34495E"/>
          <w:spacing w:val="0"/>
          <w:w w:val="100"/>
          <w:position w:val="0"/>
          <w:lang w:val="en-US" w:eastAsia="en-US" w:bidi="en-US"/>
        </w:rPr>
        <w:t>}</w:t>
      </w:r>
    </w:p>
    <w:p>
      <w:pPr>
        <w:pStyle w:val="13"/>
        <w:keepNext w:val="0"/>
        <w:keepLines w:val="0"/>
        <w:widowControl w:val="0"/>
        <w:shd w:val="clear" w:color="auto" w:fill="auto"/>
        <w:bidi w:val="0"/>
        <w:spacing w:before="0" w:after="40" w:line="240" w:lineRule="auto"/>
        <w:ind w:left="1660" w:right="0" w:firstLine="0"/>
        <w:jc w:val="left"/>
        <w:rPr>
          <w:sz w:val="17"/>
          <w:szCs w:val="17"/>
        </w:rPr>
      </w:pPr>
      <w:r>
        <w:rPr>
          <w:color w:val="AA5500"/>
          <w:spacing w:val="0"/>
          <w:w w:val="100"/>
          <w:position w:val="0"/>
          <w:sz w:val="17"/>
          <w:szCs w:val="17"/>
          <w:lang w:val="en-US" w:eastAsia="en-US" w:bidi="en-US"/>
        </w:rPr>
        <w:t>//</w:t>
      </w:r>
      <w:r>
        <w:rPr>
          <w:color w:val="AA5500"/>
          <w:spacing w:val="0"/>
          <w:w w:val="100"/>
          <w:position w:val="0"/>
          <w:sz w:val="17"/>
          <w:szCs w:val="17"/>
        </w:rPr>
        <w:t>获取对象的所有公有属性。</w:t>
      </w:r>
    </w:p>
    <w:p>
      <w:pPr>
        <w:pStyle w:val="11"/>
        <w:keepNext w:val="0"/>
        <w:keepLines w:val="0"/>
        <w:widowControl w:val="0"/>
        <w:shd w:val="clear" w:color="auto" w:fill="auto"/>
        <w:bidi w:val="0"/>
        <w:spacing w:before="0" w:after="0" w:line="300" w:lineRule="auto"/>
        <w:ind w:left="1660" w:right="0" w:firstLine="0"/>
        <w:jc w:val="left"/>
      </w:pPr>
      <w:r>
        <w:rPr>
          <w:rFonts w:ascii="Times New Roman" w:hAnsi="Times New Roman" w:eastAsia="Times New Roman" w:cs="Times New Roman"/>
          <w:color w:val="000000"/>
          <w:spacing w:val="0"/>
          <w:w w:val="100"/>
          <w:position w:val="0"/>
          <w:lang w:val="en-US" w:eastAsia="en-US" w:bidi="en-US"/>
        </w:rPr>
        <w:t>Field</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fields </w:t>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student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getFields</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0" w:line="300" w:lineRule="auto"/>
        <w:ind w:left="1660" w:right="0" w:firstLine="0"/>
        <w:jc w:val="left"/>
      </w:pPr>
      <w:r>
        <w:rPr>
          <w:rFonts w:ascii="Times New Roman" w:hAnsi="Times New Roman" w:eastAsia="Times New Roman" w:cs="Times New Roman"/>
          <w:color w:val="770088"/>
          <w:spacing w:val="0"/>
          <w:w w:val="100"/>
          <w:position w:val="0"/>
          <w:lang w:val="en-US" w:eastAsia="en-US" w:bidi="en-US"/>
        </w:rPr>
        <w:t xml:space="preserve">for </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Field f </w:t>
      </w:r>
      <w:r>
        <w:rPr>
          <w:rFonts w:ascii="Times New Roman" w:hAnsi="Times New Roman" w:eastAsia="Times New Roman" w:cs="Times New Roman"/>
          <w:color w:val="34495E"/>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fields</w:t>
      </w:r>
      <w:r>
        <w:rPr>
          <w:rFonts w:ascii="Times New Roman" w:hAnsi="Times New Roman" w:eastAsia="Times New Roman" w:cs="Times New Roman"/>
          <w:color w:val="34495E"/>
          <w:spacing w:val="0"/>
          <w:w w:val="100"/>
          <w:position w:val="0"/>
          <w:lang w:val="en-US" w:eastAsia="en-US" w:bidi="en-US"/>
        </w:rPr>
        <w:t>) {</w:t>
      </w:r>
    </w:p>
    <w:p>
      <w:pPr>
        <w:pStyle w:val="11"/>
        <w:keepNext w:val="0"/>
        <w:keepLines w:val="0"/>
        <w:widowControl w:val="0"/>
        <w:shd w:val="clear" w:color="auto" w:fill="auto"/>
        <w:bidi w:val="0"/>
        <w:spacing w:before="0" w:after="320" w:line="300" w:lineRule="auto"/>
        <w:ind w:left="2080" w:right="0" w:firstLine="0"/>
        <w:jc w:val="left"/>
      </w:pPr>
      <w:r>
        <w:rPr>
          <w:rFonts w:ascii="Times New Roman" w:hAnsi="Times New Roman" w:eastAsia="Times New Roman" w:cs="Times New Roman"/>
          <w:color w:val="000000"/>
          <w:spacing w:val="0"/>
          <w:w w:val="100"/>
          <w:position w:val="0"/>
          <w:lang w:val="en-US" w:eastAsia="en-US" w:bidi="en-US"/>
        </w:rPr>
        <w:t>System</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out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println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f</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0" w:line="240" w:lineRule="auto"/>
        <w:ind w:left="1760" w:right="0" w:firstLine="0"/>
        <w:jc w:val="left"/>
      </w:pP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tabs>
          <w:tab w:val="left" w:leader="hyphen" w:pos="6051"/>
        </w:tabs>
        <w:bidi w:val="0"/>
        <w:spacing w:before="0" w:after="0" w:line="240" w:lineRule="auto"/>
        <w:ind w:left="1760" w:right="0" w:firstLine="0"/>
        <w:jc w:val="left"/>
      </w:pPr>
      <w:r>
        <w:rPr>
          <w:rFonts w:ascii="Times New Roman" w:hAnsi="Times New Roman" w:eastAsia="Times New Roman" w:cs="Times New Roman"/>
          <w:color w:val="000000"/>
          <w:spacing w:val="0"/>
          <w:w w:val="100"/>
          <w:position w:val="0"/>
          <w:lang w:val="en-US" w:eastAsia="en-US" w:bidi="en-US"/>
        </w:rPr>
        <w:t>System</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out</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println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22A2C9"/>
          <w:spacing w:val="0"/>
          <w:w w:val="100"/>
          <w:position w:val="0"/>
          <w:lang w:val="en-US" w:eastAsia="en-US" w:bidi="en-US"/>
        </w:rPr>
        <w:t>"</w:t>
      </w:r>
      <w:r>
        <w:rPr>
          <w:rFonts w:ascii="Times New Roman" w:hAnsi="Times New Roman" w:eastAsia="Times New Roman" w:cs="Times New Roman"/>
          <w:color w:val="22A2C9"/>
          <w:spacing w:val="0"/>
          <w:w w:val="100"/>
          <w:position w:val="0"/>
          <w:lang w:val="zh-TW" w:eastAsia="zh-TW" w:bidi="zh-TW"/>
        </w:rPr>
        <w:tab/>
      </w:r>
    </w:p>
    <w:p>
      <w:pPr>
        <w:pStyle w:val="13"/>
        <w:keepNext w:val="0"/>
        <w:keepLines w:val="0"/>
        <w:widowControl w:val="0"/>
        <w:shd w:val="clear" w:color="auto" w:fill="auto"/>
        <w:bidi w:val="0"/>
        <w:spacing w:before="0" w:after="0" w:line="290" w:lineRule="exact"/>
        <w:ind w:left="1760" w:right="0" w:firstLine="0"/>
        <w:jc w:val="left"/>
        <w:rPr>
          <w:sz w:val="17"/>
          <w:szCs w:val="17"/>
        </w:rPr>
      </w:pPr>
      <w:r>
        <w:rPr>
          <w:color w:val="AA5500"/>
          <w:spacing w:val="0"/>
          <w:w w:val="100"/>
          <w:position w:val="0"/>
          <w:sz w:val="17"/>
          <w:szCs w:val="17"/>
          <w:lang w:val="en-US" w:eastAsia="en-US" w:bidi="en-US"/>
        </w:rPr>
        <w:t>//</w:t>
      </w:r>
      <w:r>
        <w:rPr>
          <w:color w:val="AA5500"/>
          <w:spacing w:val="0"/>
          <w:w w:val="100"/>
          <w:position w:val="0"/>
          <w:sz w:val="17"/>
          <w:szCs w:val="17"/>
        </w:rPr>
        <w:t>获取对象所有属性，但不包含继承的。</w:t>
      </w:r>
    </w:p>
    <w:p>
      <w:pPr>
        <w:pStyle w:val="11"/>
        <w:keepNext w:val="0"/>
        <w:keepLines w:val="0"/>
        <w:widowControl w:val="0"/>
        <w:shd w:val="clear" w:color="auto" w:fill="auto"/>
        <w:bidi w:val="0"/>
        <w:spacing w:before="0" w:after="0" w:line="305" w:lineRule="auto"/>
        <w:ind w:left="1760" w:right="0" w:firstLine="0"/>
        <w:jc w:val="left"/>
      </w:pPr>
      <w:r>
        <w:rPr>
          <w:rFonts w:ascii="Times New Roman" w:hAnsi="Times New Roman" w:eastAsia="Times New Roman" w:cs="Times New Roman"/>
          <w:color w:val="000000"/>
          <w:spacing w:val="0"/>
          <w:w w:val="100"/>
          <w:position w:val="0"/>
          <w:lang w:val="en-US" w:eastAsia="en-US" w:bidi="en-US"/>
        </w:rPr>
        <w:t>Field</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declaredFields </w:t>
      </w:r>
      <w:r>
        <w:rPr>
          <w:rFonts w:ascii="Times New Roman" w:hAnsi="Times New Roman" w:eastAsia="Times New Roman" w:cs="Times New Roman"/>
          <w:color w:val="981A1A"/>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student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getDeclaredFields</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0" w:line="305" w:lineRule="auto"/>
        <w:ind w:left="1760" w:right="0" w:firstLine="0"/>
        <w:jc w:val="left"/>
      </w:pPr>
      <w:r>
        <w:rPr>
          <w:rFonts w:ascii="Times New Roman" w:hAnsi="Times New Roman" w:eastAsia="Times New Roman" w:cs="Times New Roman"/>
          <w:color w:val="770088"/>
          <w:spacing w:val="0"/>
          <w:w w:val="100"/>
          <w:position w:val="0"/>
          <w:lang w:val="en-US" w:eastAsia="en-US" w:bidi="en-US"/>
        </w:rPr>
        <w:t xml:space="preserve">for </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Field df </w:t>
      </w:r>
      <w:r>
        <w:rPr>
          <w:rFonts w:ascii="Times New Roman" w:hAnsi="Times New Roman" w:eastAsia="Times New Roman" w:cs="Times New Roman"/>
          <w:color w:val="34495E"/>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declaredFields</w:t>
      </w:r>
      <w:r>
        <w:rPr>
          <w:rFonts w:ascii="Times New Roman" w:hAnsi="Times New Roman" w:eastAsia="Times New Roman" w:cs="Times New Roman"/>
          <w:color w:val="34495E"/>
          <w:spacing w:val="0"/>
          <w:w w:val="100"/>
          <w:position w:val="0"/>
          <w:lang w:val="en-US" w:eastAsia="en-US" w:bidi="en-US"/>
        </w:rPr>
        <w:t>) {</w:t>
      </w:r>
    </w:p>
    <w:p>
      <w:pPr>
        <w:pStyle w:val="11"/>
        <w:keepNext w:val="0"/>
        <w:keepLines w:val="0"/>
        <w:widowControl w:val="0"/>
        <w:shd w:val="clear" w:color="auto" w:fill="auto"/>
        <w:bidi w:val="0"/>
        <w:spacing w:before="0" w:after="0" w:line="305" w:lineRule="auto"/>
        <w:ind w:left="2180" w:right="0" w:firstLine="0"/>
        <w:jc w:val="left"/>
      </w:pPr>
      <w:r>
        <w:rPr>
          <w:rFonts w:ascii="Times New Roman" w:hAnsi="Times New Roman" w:eastAsia="Times New Roman" w:cs="Times New Roman"/>
          <w:color w:val="000000"/>
          <w:spacing w:val="0"/>
          <w:w w:val="100"/>
          <w:position w:val="0"/>
          <w:lang w:val="en-US" w:eastAsia="en-US" w:bidi="en-US"/>
        </w:rPr>
        <w:t>System</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out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println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df</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300" w:line="305" w:lineRule="auto"/>
        <w:ind w:left="1760" w:right="0" w:firstLine="0"/>
        <w:jc w:val="left"/>
      </w:pPr>
      <w:r>
        <w:rPr>
          <w:rFonts w:ascii="Times New Roman" w:hAnsi="Times New Roman" w:eastAsia="Times New Roman" w:cs="Times New Roman"/>
          <w:color w:val="34495E"/>
          <w:spacing w:val="0"/>
          <w:w w:val="100"/>
          <w:position w:val="0"/>
          <w:lang w:val="en-US" w:eastAsia="en-US" w:bidi="en-US"/>
        </w:rPr>
        <w:t>}</w:t>
      </w:r>
    </w:p>
    <w:p>
      <w:pPr>
        <w:pStyle w:val="13"/>
        <w:keepNext w:val="0"/>
        <w:keepLines w:val="0"/>
        <w:widowControl w:val="0"/>
        <w:shd w:val="clear" w:color="auto" w:fill="auto"/>
        <w:bidi w:val="0"/>
        <w:spacing w:before="0" w:after="0" w:line="290" w:lineRule="exact"/>
        <w:ind w:left="1760" w:right="0" w:firstLine="0"/>
        <w:jc w:val="left"/>
        <w:rPr>
          <w:sz w:val="17"/>
          <w:szCs w:val="17"/>
        </w:rPr>
      </w:pPr>
      <w:r>
        <w:rPr>
          <w:color w:val="AA5500"/>
          <w:spacing w:val="0"/>
          <w:w w:val="100"/>
          <w:position w:val="0"/>
          <w:sz w:val="17"/>
          <w:szCs w:val="17"/>
          <w:lang w:val="en-US" w:eastAsia="en-US" w:bidi="en-US"/>
        </w:rPr>
        <w:t>//</w:t>
      </w:r>
      <w:r>
        <w:rPr>
          <w:color w:val="AA5500"/>
          <w:spacing w:val="0"/>
          <w:w w:val="100"/>
          <w:position w:val="0"/>
          <w:sz w:val="17"/>
          <w:szCs w:val="17"/>
        </w:rPr>
        <w:t>获取对象的所有公共方法</w:t>
      </w:r>
    </w:p>
    <w:p>
      <w:pPr>
        <w:pStyle w:val="11"/>
        <w:keepNext w:val="0"/>
        <w:keepLines w:val="0"/>
        <w:widowControl w:val="0"/>
        <w:shd w:val="clear" w:color="auto" w:fill="auto"/>
        <w:bidi w:val="0"/>
        <w:spacing w:before="0" w:after="0" w:line="305" w:lineRule="auto"/>
        <w:ind w:left="1760" w:right="0" w:firstLine="0"/>
        <w:jc w:val="left"/>
      </w:pPr>
      <w:r>
        <w:rPr>
          <w:rFonts w:ascii="Times New Roman" w:hAnsi="Times New Roman" w:eastAsia="Times New Roman" w:cs="Times New Roman"/>
          <w:color w:val="000000"/>
          <w:spacing w:val="0"/>
          <w:w w:val="100"/>
          <w:position w:val="0"/>
          <w:lang w:val="en-US" w:eastAsia="en-US" w:bidi="en-US"/>
        </w:rPr>
        <w:t>Method</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methods </w:t>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student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getMethods</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0" w:line="305" w:lineRule="auto"/>
        <w:ind w:left="1760" w:right="0" w:firstLine="0"/>
        <w:jc w:val="left"/>
      </w:pPr>
      <w:r>
        <w:rPr>
          <w:rFonts w:ascii="Times New Roman" w:hAnsi="Times New Roman" w:eastAsia="Times New Roman" w:cs="Times New Roman"/>
          <w:color w:val="770088"/>
          <w:spacing w:val="0"/>
          <w:w w:val="100"/>
          <w:position w:val="0"/>
          <w:lang w:val="en-US" w:eastAsia="en-US" w:bidi="en-US"/>
        </w:rPr>
        <w:t xml:space="preserve">for </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Method m </w:t>
      </w:r>
      <w:r>
        <w:rPr>
          <w:rFonts w:ascii="Times New Roman" w:hAnsi="Times New Roman" w:eastAsia="Times New Roman" w:cs="Times New Roman"/>
          <w:color w:val="34495E"/>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methods</w:t>
      </w:r>
      <w:r>
        <w:rPr>
          <w:rFonts w:ascii="Times New Roman" w:hAnsi="Times New Roman" w:eastAsia="Times New Roman" w:cs="Times New Roman"/>
          <w:color w:val="34495E"/>
          <w:spacing w:val="0"/>
          <w:w w:val="100"/>
          <w:position w:val="0"/>
          <w:lang w:val="en-US" w:eastAsia="en-US" w:bidi="en-US"/>
        </w:rPr>
        <w:t>) {</w:t>
      </w:r>
    </w:p>
    <w:p>
      <w:pPr>
        <w:pStyle w:val="11"/>
        <w:keepNext w:val="0"/>
        <w:keepLines w:val="0"/>
        <w:widowControl w:val="0"/>
        <w:shd w:val="clear" w:color="auto" w:fill="auto"/>
        <w:bidi w:val="0"/>
        <w:spacing w:before="0" w:after="0" w:line="305" w:lineRule="auto"/>
        <w:ind w:left="2180" w:right="0" w:firstLine="0"/>
        <w:jc w:val="left"/>
      </w:pPr>
      <w:r>
        <w:rPr>
          <w:rFonts w:ascii="Times New Roman" w:hAnsi="Times New Roman" w:eastAsia="Times New Roman" w:cs="Times New Roman"/>
          <w:color w:val="000000"/>
          <w:spacing w:val="0"/>
          <w:w w:val="100"/>
          <w:position w:val="0"/>
          <w:lang w:val="en-US" w:eastAsia="en-US" w:bidi="en-US"/>
        </w:rPr>
        <w:t>System</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out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println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m</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0" w:line="240" w:lineRule="auto"/>
        <w:ind w:left="1760" w:right="0" w:firstLine="0"/>
        <w:jc w:val="left"/>
      </w:pP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tabs>
          <w:tab w:val="left" w:leader="hyphen" w:pos="6051"/>
        </w:tabs>
        <w:bidi w:val="0"/>
        <w:spacing w:before="0" w:after="0" w:line="240" w:lineRule="auto"/>
        <w:ind w:left="1760" w:right="0" w:firstLine="0"/>
        <w:jc w:val="left"/>
      </w:pPr>
      <w:r>
        <w:rPr>
          <w:rFonts w:ascii="Times New Roman" w:hAnsi="Times New Roman" w:eastAsia="Times New Roman" w:cs="Times New Roman"/>
          <w:color w:val="000000"/>
          <w:spacing w:val="0"/>
          <w:w w:val="100"/>
          <w:position w:val="0"/>
          <w:lang w:val="en-US" w:eastAsia="en-US" w:bidi="en-US"/>
        </w:rPr>
        <w:t>System</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out</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println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22A2C9"/>
          <w:spacing w:val="0"/>
          <w:w w:val="100"/>
          <w:position w:val="0"/>
          <w:lang w:val="en-US" w:eastAsia="en-US" w:bidi="en-US"/>
        </w:rPr>
        <w:t>"</w:t>
      </w:r>
      <w:r>
        <w:rPr>
          <w:rFonts w:ascii="Times New Roman" w:hAnsi="Times New Roman" w:eastAsia="Times New Roman" w:cs="Times New Roman"/>
          <w:color w:val="22A2C9"/>
          <w:spacing w:val="0"/>
          <w:w w:val="100"/>
          <w:position w:val="0"/>
          <w:lang w:val="zh-TW" w:eastAsia="zh-TW" w:bidi="zh-TW"/>
        </w:rPr>
        <w:tab/>
      </w:r>
      <w:r>
        <w:rPr>
          <w:rFonts w:ascii="Times New Roman" w:hAnsi="Times New Roman" w:eastAsia="Times New Roman" w:cs="Times New Roman"/>
          <w:color w:val="22A2C9"/>
          <w:spacing w:val="0"/>
          <w:w w:val="100"/>
          <w:position w:val="0"/>
          <w:lang w:val="en-US" w:eastAsia="en-US" w:bidi="en-US"/>
        </w:rPr>
        <w:t>"</w:t>
      </w:r>
      <w:r>
        <w:rPr>
          <w:rFonts w:ascii="Times New Roman" w:hAnsi="Times New Roman" w:eastAsia="Times New Roman" w:cs="Times New Roman"/>
          <w:color w:val="34495E"/>
          <w:spacing w:val="0"/>
          <w:w w:val="100"/>
          <w:position w:val="0"/>
          <w:lang w:val="en-US" w:eastAsia="en-US" w:bidi="en-US"/>
        </w:rPr>
        <w:t>);</w:t>
      </w:r>
    </w:p>
    <w:p>
      <w:pPr>
        <w:pStyle w:val="13"/>
        <w:keepNext w:val="0"/>
        <w:keepLines w:val="0"/>
        <w:widowControl w:val="0"/>
        <w:shd w:val="clear" w:color="auto" w:fill="auto"/>
        <w:bidi w:val="0"/>
        <w:spacing w:before="0" w:after="0" w:line="290" w:lineRule="exact"/>
        <w:ind w:left="1760" w:right="0" w:firstLine="0"/>
        <w:jc w:val="left"/>
        <w:rPr>
          <w:sz w:val="17"/>
          <w:szCs w:val="17"/>
        </w:rPr>
      </w:pPr>
      <w:r>
        <w:rPr>
          <w:color w:val="AA5500"/>
          <w:spacing w:val="0"/>
          <w:w w:val="100"/>
          <w:position w:val="0"/>
          <w:sz w:val="17"/>
          <w:szCs w:val="17"/>
          <w:lang w:val="en-US" w:eastAsia="en-US" w:bidi="en-US"/>
        </w:rPr>
        <w:t>//</w:t>
      </w:r>
      <w:r>
        <w:rPr>
          <w:color w:val="AA5500"/>
          <w:spacing w:val="0"/>
          <w:w w:val="100"/>
          <w:position w:val="0"/>
          <w:sz w:val="17"/>
          <w:szCs w:val="17"/>
        </w:rPr>
        <w:t>获取对象所有方法，但不包含继承的</w:t>
      </w:r>
    </w:p>
    <w:p>
      <w:pPr>
        <w:pStyle w:val="11"/>
        <w:keepNext w:val="0"/>
        <w:keepLines w:val="0"/>
        <w:widowControl w:val="0"/>
        <w:shd w:val="clear" w:color="auto" w:fill="auto"/>
        <w:bidi w:val="0"/>
        <w:spacing w:before="0" w:after="0" w:line="305" w:lineRule="auto"/>
        <w:ind w:left="1760" w:right="0" w:firstLine="0"/>
        <w:jc w:val="left"/>
      </w:pPr>
      <w:r>
        <w:rPr>
          <w:rFonts w:ascii="Times New Roman" w:hAnsi="Times New Roman" w:eastAsia="Times New Roman" w:cs="Times New Roman"/>
          <w:color w:val="000000"/>
          <w:spacing w:val="0"/>
          <w:w w:val="100"/>
          <w:position w:val="0"/>
          <w:lang w:val="en-US" w:eastAsia="en-US" w:bidi="en-US"/>
        </w:rPr>
        <w:t>Method</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declaredMethods </w:t>
      </w:r>
      <w:r>
        <w:rPr>
          <w:rFonts w:ascii="Times New Roman" w:hAnsi="Times New Roman" w:eastAsia="Times New Roman" w:cs="Times New Roman"/>
          <w:color w:val="981A1A"/>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student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getDeclaredMethods</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0" w:line="305" w:lineRule="auto"/>
        <w:ind w:left="1760" w:right="0" w:firstLine="0"/>
        <w:jc w:val="left"/>
      </w:pPr>
      <w:r>
        <w:rPr>
          <w:rFonts w:ascii="Times New Roman" w:hAnsi="Times New Roman" w:eastAsia="Times New Roman" w:cs="Times New Roman"/>
          <w:color w:val="770088"/>
          <w:spacing w:val="0"/>
          <w:w w:val="100"/>
          <w:position w:val="0"/>
          <w:lang w:val="en-US" w:eastAsia="en-US" w:bidi="en-US"/>
        </w:rPr>
        <w:t xml:space="preserve">for </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Method dm </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declaredMethods</w:t>
      </w:r>
      <w:r>
        <w:rPr>
          <w:rFonts w:ascii="Times New Roman" w:hAnsi="Times New Roman" w:eastAsia="Times New Roman" w:cs="Times New Roman"/>
          <w:color w:val="34495E"/>
          <w:spacing w:val="0"/>
          <w:w w:val="100"/>
          <w:position w:val="0"/>
          <w:lang w:val="en-US" w:eastAsia="en-US" w:bidi="en-US"/>
        </w:rPr>
        <w:t>) {</w:t>
      </w:r>
    </w:p>
    <w:p>
      <w:pPr>
        <w:pStyle w:val="11"/>
        <w:keepNext w:val="0"/>
        <w:keepLines w:val="0"/>
        <w:widowControl w:val="0"/>
        <w:shd w:val="clear" w:color="auto" w:fill="auto"/>
        <w:bidi w:val="0"/>
        <w:spacing w:before="0" w:after="0" w:line="305" w:lineRule="auto"/>
        <w:ind w:left="2180" w:right="0" w:firstLine="0"/>
        <w:jc w:val="left"/>
      </w:pPr>
      <w:r>
        <w:rPr>
          <w:rFonts w:ascii="Times New Roman" w:hAnsi="Times New Roman" w:eastAsia="Times New Roman" w:cs="Times New Roman"/>
          <w:color w:val="000000"/>
          <w:spacing w:val="0"/>
          <w:w w:val="100"/>
          <w:position w:val="0"/>
          <w:lang w:val="en-US" w:eastAsia="en-US" w:bidi="en-US"/>
        </w:rPr>
        <w:t>System</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out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println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dm</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300" w:line="305" w:lineRule="auto"/>
        <w:ind w:left="1760" w:right="0" w:firstLine="0"/>
        <w:jc w:val="left"/>
      </w:pPr>
      <w:r>
        <w:rPr>
          <w:rFonts w:ascii="Times New Roman" w:hAnsi="Times New Roman" w:eastAsia="Times New Roman" w:cs="Times New Roman"/>
          <w:color w:val="34495E"/>
          <w:spacing w:val="0"/>
          <w:w w:val="100"/>
          <w:position w:val="0"/>
          <w:lang w:val="en-US" w:eastAsia="en-US" w:bidi="en-US"/>
        </w:rPr>
        <w:t>}</w:t>
      </w:r>
    </w:p>
    <w:p>
      <w:pPr>
        <w:pStyle w:val="13"/>
        <w:keepNext w:val="0"/>
        <w:keepLines w:val="0"/>
        <w:widowControl w:val="0"/>
        <w:shd w:val="clear" w:color="auto" w:fill="auto"/>
        <w:bidi w:val="0"/>
        <w:spacing w:before="0" w:after="0" w:line="290" w:lineRule="exact"/>
        <w:ind w:left="1760" w:right="0" w:firstLine="0"/>
        <w:jc w:val="left"/>
        <w:rPr>
          <w:sz w:val="17"/>
          <w:szCs w:val="17"/>
        </w:rPr>
      </w:pPr>
      <w:r>
        <w:rPr>
          <w:color w:val="AA5500"/>
          <w:spacing w:val="0"/>
          <w:w w:val="100"/>
          <w:position w:val="0"/>
          <w:sz w:val="17"/>
          <w:szCs w:val="17"/>
          <w:lang w:val="en-US" w:eastAsia="en-US" w:bidi="en-US"/>
        </w:rPr>
        <w:t>//</w:t>
      </w:r>
      <w:r>
        <w:rPr>
          <w:color w:val="AA5500"/>
          <w:spacing w:val="0"/>
          <w:w w:val="100"/>
          <w:position w:val="0"/>
          <w:sz w:val="17"/>
          <w:szCs w:val="17"/>
        </w:rPr>
        <w:t>获取对象所有的公共构造方法</w:t>
      </w:r>
    </w:p>
    <w:p>
      <w:pPr>
        <w:pStyle w:val="11"/>
        <w:keepNext w:val="0"/>
        <w:keepLines w:val="0"/>
        <w:widowControl w:val="0"/>
        <w:shd w:val="clear" w:color="auto" w:fill="auto"/>
        <w:bidi w:val="0"/>
        <w:spacing w:before="0" w:after="0" w:line="305" w:lineRule="auto"/>
        <w:ind w:left="1760" w:right="0" w:firstLine="0"/>
        <w:jc w:val="left"/>
      </w:pPr>
      <w:r>
        <w:rPr>
          <w:rFonts w:ascii="Times New Roman" w:hAnsi="Times New Roman" w:eastAsia="Times New Roman" w:cs="Times New Roman"/>
          <w:color w:val="000000"/>
          <w:spacing w:val="0"/>
          <w:w w:val="100"/>
          <w:position w:val="0"/>
          <w:lang w:val="en-US" w:eastAsia="en-US" w:bidi="en-US"/>
        </w:rPr>
        <w:t>Constructor</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constructors </w:t>
      </w:r>
      <w:r>
        <w:rPr>
          <w:rFonts w:ascii="Times New Roman" w:hAnsi="Times New Roman" w:eastAsia="Times New Roman" w:cs="Times New Roman"/>
          <w:color w:val="981A1A"/>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student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getConstructors</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0" w:line="305" w:lineRule="auto"/>
        <w:ind w:left="1760" w:right="0" w:firstLine="0"/>
        <w:jc w:val="left"/>
      </w:pPr>
      <w:r>
        <w:rPr>
          <w:rFonts w:ascii="Times New Roman" w:hAnsi="Times New Roman" w:eastAsia="Times New Roman" w:cs="Times New Roman"/>
          <w:color w:val="770088"/>
          <w:spacing w:val="0"/>
          <w:w w:val="100"/>
          <w:position w:val="0"/>
          <w:lang w:val="en-US" w:eastAsia="en-US" w:bidi="en-US"/>
        </w:rPr>
        <w:t xml:space="preserve">for </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Constructor c </w:t>
      </w:r>
      <w:r>
        <w:rPr>
          <w:rFonts w:ascii="Times New Roman" w:hAnsi="Times New Roman" w:eastAsia="Times New Roman" w:cs="Times New Roman"/>
          <w:color w:val="34495E"/>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constructors</w:t>
      </w:r>
      <w:r>
        <w:rPr>
          <w:rFonts w:ascii="Times New Roman" w:hAnsi="Times New Roman" w:eastAsia="Times New Roman" w:cs="Times New Roman"/>
          <w:color w:val="34495E"/>
          <w:spacing w:val="0"/>
          <w:w w:val="100"/>
          <w:position w:val="0"/>
          <w:lang w:val="en-US" w:eastAsia="en-US" w:bidi="en-US"/>
        </w:rPr>
        <w:t>) {</w:t>
      </w:r>
    </w:p>
    <w:p>
      <w:pPr>
        <w:pStyle w:val="11"/>
        <w:keepNext w:val="0"/>
        <w:keepLines w:val="0"/>
        <w:widowControl w:val="0"/>
        <w:shd w:val="clear" w:color="auto" w:fill="auto"/>
        <w:bidi w:val="0"/>
        <w:spacing w:before="0" w:after="0" w:line="305" w:lineRule="auto"/>
        <w:ind w:left="2180" w:right="0" w:firstLine="0"/>
        <w:jc w:val="left"/>
      </w:pPr>
      <w:r>
        <w:rPr>
          <w:rFonts w:ascii="Times New Roman" w:hAnsi="Times New Roman" w:eastAsia="Times New Roman" w:cs="Times New Roman"/>
          <w:color w:val="000000"/>
          <w:spacing w:val="0"/>
          <w:w w:val="100"/>
          <w:position w:val="0"/>
          <w:lang w:val="en-US" w:eastAsia="en-US" w:bidi="en-US"/>
        </w:rPr>
        <w:t>System</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out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println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c</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0" w:line="240" w:lineRule="auto"/>
        <w:ind w:left="1760" w:right="0" w:firstLine="0"/>
        <w:jc w:val="left"/>
      </w:pP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tabs>
          <w:tab w:val="left" w:leader="hyphen" w:pos="6051"/>
        </w:tabs>
        <w:bidi w:val="0"/>
        <w:spacing w:before="0" w:after="0" w:line="300" w:lineRule="auto"/>
        <w:ind w:left="1760" w:right="0" w:firstLine="0"/>
        <w:jc w:val="left"/>
      </w:pPr>
      <w:r>
        <w:rPr>
          <w:rFonts w:ascii="Times New Roman" w:hAnsi="Times New Roman" w:eastAsia="Times New Roman" w:cs="Times New Roman"/>
          <w:color w:val="000000"/>
          <w:spacing w:val="0"/>
          <w:w w:val="100"/>
          <w:position w:val="0"/>
          <w:lang w:val="en-US" w:eastAsia="en-US" w:bidi="en-US"/>
        </w:rPr>
        <w:t>System</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out</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println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22A2C9"/>
          <w:spacing w:val="0"/>
          <w:w w:val="100"/>
          <w:position w:val="0"/>
          <w:lang w:val="en-US" w:eastAsia="en-US" w:bidi="en-US"/>
        </w:rPr>
        <w:t>"</w:t>
      </w:r>
      <w:r>
        <w:rPr>
          <w:rFonts w:ascii="Times New Roman" w:hAnsi="Times New Roman" w:eastAsia="Times New Roman" w:cs="Times New Roman"/>
          <w:color w:val="22A2C9"/>
          <w:spacing w:val="0"/>
          <w:w w:val="100"/>
          <w:position w:val="0"/>
          <w:lang w:val="zh-TW" w:eastAsia="zh-TW" w:bidi="zh-TW"/>
        </w:rPr>
        <w:tab/>
      </w:r>
      <w:r>
        <w:rPr>
          <w:rFonts w:ascii="Times New Roman" w:hAnsi="Times New Roman" w:eastAsia="Times New Roman" w:cs="Times New Roman"/>
          <w:color w:val="22A2C9"/>
          <w:spacing w:val="0"/>
          <w:w w:val="100"/>
          <w:position w:val="0"/>
          <w:lang w:val="en-US" w:eastAsia="en-US" w:bidi="en-US"/>
        </w:rPr>
        <w:t>"</w:t>
      </w:r>
      <w:r>
        <w:rPr>
          <w:rFonts w:ascii="Times New Roman" w:hAnsi="Times New Roman" w:eastAsia="Times New Roman" w:cs="Times New Roman"/>
          <w:color w:val="34495E"/>
          <w:spacing w:val="0"/>
          <w:w w:val="100"/>
          <w:position w:val="0"/>
          <w:lang w:val="en-US" w:eastAsia="en-US" w:bidi="en-US"/>
        </w:rPr>
        <w:t>);</w:t>
      </w:r>
    </w:p>
    <w:p>
      <w:pPr>
        <w:pStyle w:val="13"/>
        <w:keepNext w:val="0"/>
        <w:keepLines w:val="0"/>
        <w:widowControl w:val="0"/>
        <w:shd w:val="clear" w:color="auto" w:fill="auto"/>
        <w:bidi w:val="0"/>
        <w:spacing w:before="0" w:after="0"/>
        <w:ind w:left="1760" w:right="0" w:firstLine="0"/>
        <w:jc w:val="left"/>
        <w:rPr>
          <w:sz w:val="17"/>
          <w:szCs w:val="17"/>
        </w:rPr>
      </w:pPr>
      <w:r>
        <w:rPr>
          <w:color w:val="AA5500"/>
          <w:spacing w:val="0"/>
          <w:w w:val="100"/>
          <w:position w:val="0"/>
          <w:sz w:val="17"/>
          <w:szCs w:val="17"/>
          <w:lang w:val="en-US" w:eastAsia="en-US" w:bidi="en-US"/>
        </w:rPr>
        <w:t>//</w:t>
      </w:r>
      <w:r>
        <w:rPr>
          <w:color w:val="AA5500"/>
          <w:spacing w:val="0"/>
          <w:w w:val="100"/>
          <w:position w:val="0"/>
          <w:sz w:val="17"/>
          <w:szCs w:val="17"/>
        </w:rPr>
        <w:t>获取对象所有的构造方法</w:t>
      </w:r>
    </w:p>
    <w:p>
      <w:pPr>
        <w:pStyle w:val="11"/>
        <w:keepNext w:val="0"/>
        <w:keepLines w:val="0"/>
        <w:widowControl w:val="0"/>
        <w:shd w:val="clear" w:color="auto" w:fill="auto"/>
        <w:bidi w:val="0"/>
        <w:spacing w:before="0" w:after="0" w:line="300" w:lineRule="auto"/>
        <w:ind w:left="1760" w:right="0" w:firstLine="0"/>
        <w:jc w:val="left"/>
      </w:pPr>
      <w:r>
        <w:rPr>
          <w:rFonts w:ascii="Times New Roman" w:hAnsi="Times New Roman" w:eastAsia="Times New Roman" w:cs="Times New Roman"/>
          <w:color w:val="000000"/>
          <w:spacing w:val="0"/>
          <w:w w:val="100"/>
          <w:position w:val="0"/>
          <w:lang w:val="en-US" w:eastAsia="en-US" w:bidi="en-US"/>
        </w:rPr>
        <w:t>Constructor</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declaredConstructors </w:t>
      </w:r>
      <w:r>
        <w:rPr>
          <w:rFonts w:ascii="Times New Roman" w:hAnsi="Times New Roman" w:eastAsia="Times New Roman" w:cs="Times New Roman"/>
          <w:color w:val="981A1A"/>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student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getDeclaredConstructors</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770088"/>
          <w:spacing w:val="0"/>
          <w:w w:val="100"/>
          <w:position w:val="0"/>
          <w:lang w:val="en-US" w:eastAsia="en-US" w:bidi="en-US"/>
        </w:rPr>
        <w:t xml:space="preserve">for </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Constructor dc </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declaredConstructors</w:t>
      </w:r>
      <w:r>
        <w:rPr>
          <w:rFonts w:ascii="Times New Roman" w:hAnsi="Times New Roman" w:eastAsia="Times New Roman" w:cs="Times New Roman"/>
          <w:color w:val="34495E"/>
          <w:spacing w:val="0"/>
          <w:w w:val="100"/>
          <w:position w:val="0"/>
          <w:lang w:val="en-US" w:eastAsia="en-US" w:bidi="en-US"/>
        </w:rPr>
        <w:t>) {</w:t>
      </w:r>
    </w:p>
    <w:p>
      <w:pPr>
        <w:pStyle w:val="11"/>
        <w:keepNext w:val="0"/>
        <w:keepLines w:val="0"/>
        <w:widowControl w:val="0"/>
        <w:shd w:val="clear" w:color="auto" w:fill="auto"/>
        <w:bidi w:val="0"/>
        <w:spacing w:before="0" w:after="0" w:line="300" w:lineRule="auto"/>
        <w:ind w:left="2180" w:right="0" w:firstLine="0"/>
        <w:jc w:val="left"/>
      </w:pPr>
      <w:r>
        <w:rPr>
          <w:rFonts w:ascii="Times New Roman" w:hAnsi="Times New Roman" w:eastAsia="Times New Roman" w:cs="Times New Roman"/>
          <w:color w:val="000000"/>
          <w:spacing w:val="0"/>
          <w:w w:val="100"/>
          <w:position w:val="0"/>
          <w:lang w:val="en-US" w:eastAsia="en-US" w:bidi="en-US"/>
        </w:rPr>
        <w:t>System</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out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println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dc</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300" w:line="305" w:lineRule="auto"/>
        <w:ind w:left="1760" w:right="0" w:firstLine="0"/>
        <w:jc w:val="left"/>
      </w:pP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0" w:line="305" w:lineRule="auto"/>
        <w:ind w:left="1760" w:right="0" w:firstLine="0"/>
        <w:jc w:val="left"/>
      </w:pPr>
      <w:r>
        <w:rPr>
          <w:rFonts w:ascii="Times New Roman" w:hAnsi="Times New Roman" w:eastAsia="Times New Roman" w:cs="Times New Roman"/>
          <w:color w:val="000000"/>
          <w:spacing w:val="0"/>
          <w:w w:val="100"/>
          <w:position w:val="0"/>
          <w:lang w:val="en-US" w:eastAsia="en-US" w:bidi="en-US"/>
        </w:rPr>
        <w:t xml:space="preserve">Class c </w:t>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Class</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forName</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22A2C9"/>
          <w:spacing w:val="0"/>
          <w:w w:val="100"/>
          <w:position w:val="0"/>
          <w:lang w:val="en-US" w:eastAsia="en-US" w:bidi="en-US"/>
        </w:rPr>
        <w:t>"com.cxuan.reflection.Student"</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0" w:line="305" w:lineRule="auto"/>
        <w:ind w:left="1760" w:right="0" w:firstLine="0"/>
        <w:jc w:val="left"/>
      </w:pPr>
      <w:r>
        <w:rPr>
          <w:rFonts w:ascii="Times New Roman" w:hAnsi="Times New Roman" w:eastAsia="Times New Roman" w:cs="Times New Roman"/>
          <w:color w:val="000000"/>
          <w:spacing w:val="0"/>
          <w:w w:val="100"/>
          <w:position w:val="0"/>
          <w:lang w:val="en-US" w:eastAsia="en-US" w:bidi="en-US"/>
        </w:rPr>
        <w:t xml:space="preserve">Student stul </w:t>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Student</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c</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newInstance</w:t>
      </w:r>
      <w:r>
        <w:rPr>
          <w:rFonts w:ascii="Times New Roman" w:hAnsi="Times New Roman" w:eastAsia="Times New Roman" w:cs="Times New Roman"/>
          <w:color w:val="34495E"/>
          <w:spacing w:val="0"/>
          <w:w w:val="100"/>
          <w:position w:val="0"/>
          <w:lang w:val="en-US" w:eastAsia="en-US" w:bidi="en-US"/>
        </w:rPr>
        <w:t>();</w:t>
      </w:r>
    </w:p>
    <w:p>
      <w:pPr>
        <w:pStyle w:val="13"/>
        <w:keepNext w:val="0"/>
        <w:keepLines w:val="0"/>
        <w:widowControl w:val="0"/>
        <w:shd w:val="clear" w:color="auto" w:fill="auto"/>
        <w:bidi w:val="0"/>
        <w:spacing w:before="0" w:after="0" w:line="302" w:lineRule="auto"/>
        <w:ind w:left="1760" w:right="0" w:firstLine="0"/>
        <w:jc w:val="left"/>
        <w:rPr>
          <w:sz w:val="17"/>
          <w:szCs w:val="17"/>
        </w:rPr>
      </w:pPr>
      <w:r>
        <w:rPr>
          <w:rFonts w:ascii="Times New Roman" w:hAnsi="Times New Roman" w:eastAsia="Times New Roman" w:cs="Times New Roman"/>
          <w:color w:val="AA5500"/>
          <w:spacing w:val="0"/>
          <w:w w:val="100"/>
          <w:position w:val="0"/>
          <w:sz w:val="20"/>
          <w:szCs w:val="20"/>
          <w:lang w:val="en-US" w:eastAsia="en-US" w:bidi="en-US"/>
        </w:rPr>
        <w:t>//</w:t>
      </w:r>
      <w:r>
        <w:rPr>
          <w:color w:val="AA5500"/>
          <w:spacing w:val="0"/>
          <w:w w:val="100"/>
          <w:position w:val="0"/>
          <w:sz w:val="17"/>
          <w:szCs w:val="17"/>
        </w:rPr>
        <w:t>第一种方法，实例化默认构造方法，调用</w:t>
      </w:r>
      <w:r>
        <w:rPr>
          <w:rFonts w:ascii="Times New Roman" w:hAnsi="Times New Roman" w:eastAsia="Times New Roman" w:cs="Times New Roman"/>
          <w:color w:val="AA5500"/>
          <w:spacing w:val="0"/>
          <w:w w:val="100"/>
          <w:position w:val="0"/>
          <w:sz w:val="20"/>
          <w:szCs w:val="20"/>
          <w:lang w:val="en-US" w:eastAsia="en-US" w:bidi="en-US"/>
        </w:rPr>
        <w:t>set</w:t>
      </w:r>
      <w:r>
        <w:rPr>
          <w:color w:val="AA5500"/>
          <w:spacing w:val="0"/>
          <w:w w:val="100"/>
          <w:position w:val="0"/>
          <w:sz w:val="17"/>
          <w:szCs w:val="17"/>
        </w:rPr>
        <w:t>赋值</w:t>
      </w:r>
    </w:p>
    <w:p>
      <w:pPr>
        <w:pStyle w:val="11"/>
        <w:keepNext w:val="0"/>
        <w:keepLines w:val="0"/>
        <w:widowControl w:val="0"/>
        <w:shd w:val="clear" w:color="auto" w:fill="auto"/>
        <w:bidi w:val="0"/>
        <w:spacing w:before="0" w:after="0" w:line="305" w:lineRule="auto"/>
        <w:ind w:left="1760" w:right="0" w:firstLine="0"/>
        <w:jc w:val="left"/>
      </w:pPr>
      <w:r>
        <w:rPr>
          <w:rFonts w:ascii="Times New Roman" w:hAnsi="Times New Roman" w:eastAsia="Times New Roman" w:cs="Times New Roman"/>
          <w:color w:val="000000"/>
          <w:spacing w:val="0"/>
          <w:w w:val="100"/>
          <w:position w:val="0"/>
          <w:lang w:val="en-US" w:eastAsia="en-US" w:bidi="en-US"/>
        </w:rPr>
        <w:t>stul</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setAddress</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22A2C9"/>
          <w:spacing w:val="0"/>
          <w:w w:val="100"/>
          <w:position w:val="0"/>
          <w:lang w:val="en-US" w:eastAsia="en-US" w:bidi="en-US"/>
        </w:rPr>
        <w:t>"</w:t>
      </w:r>
      <w:r>
        <w:rPr>
          <w:rFonts w:ascii="宋体" w:hAnsi="宋体" w:eastAsia="宋体" w:cs="宋体"/>
          <w:color w:val="22A2C9"/>
          <w:spacing w:val="0"/>
          <w:w w:val="100"/>
          <w:position w:val="0"/>
          <w:sz w:val="17"/>
          <w:szCs w:val="17"/>
          <w:lang w:val="zh-TW" w:eastAsia="zh-TW" w:bidi="zh-TW"/>
        </w:rPr>
        <w:t>河北石家庄</w:t>
      </w:r>
      <w:r>
        <w:rPr>
          <w:rFonts w:ascii="Times New Roman" w:hAnsi="Times New Roman" w:eastAsia="Times New Roman" w:cs="Times New Roman"/>
          <w:color w:val="22A2C9"/>
          <w:spacing w:val="0"/>
          <w:w w:val="100"/>
          <w:position w:val="0"/>
          <w:lang w:val="en-US" w:eastAsia="en-US" w:bidi="en-US"/>
        </w:rPr>
        <w:t>"</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220" w:line="305" w:lineRule="auto"/>
        <w:ind w:left="1760" w:right="0" w:firstLine="0"/>
        <w:jc w:val="left"/>
      </w:pPr>
      <w:r>
        <w:rPr>
          <w:rFonts w:ascii="Times New Roman" w:hAnsi="Times New Roman" w:eastAsia="Times New Roman" w:cs="Times New Roman"/>
          <w:color w:val="000000"/>
          <w:spacing w:val="0"/>
          <w:w w:val="100"/>
          <w:position w:val="0"/>
          <w:lang w:val="en-US" w:eastAsia="en-US" w:bidi="en-US"/>
        </w:rPr>
        <w:t>System</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out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println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stul</w:t>
      </w:r>
      <w:r>
        <w:rPr>
          <w:rFonts w:ascii="Times New Roman" w:hAnsi="Times New Roman" w:eastAsia="Times New Roman" w:cs="Times New Roman"/>
          <w:color w:val="34495E"/>
          <w:spacing w:val="0"/>
          <w:w w:val="100"/>
          <w:position w:val="0"/>
          <w:lang w:val="en-US" w:eastAsia="en-US" w:bidi="en-US"/>
        </w:rPr>
        <w:t>);</w:t>
      </w:r>
    </w:p>
    <w:p>
      <w:pPr>
        <w:pStyle w:val="13"/>
        <w:keepNext w:val="0"/>
        <w:keepLines w:val="0"/>
        <w:widowControl w:val="0"/>
        <w:shd w:val="clear" w:color="auto" w:fill="auto"/>
        <w:bidi w:val="0"/>
        <w:spacing w:before="0" w:after="0" w:line="293" w:lineRule="exact"/>
        <w:ind w:left="1760" w:right="0" w:firstLine="0"/>
        <w:jc w:val="left"/>
        <w:rPr>
          <w:sz w:val="17"/>
          <w:szCs w:val="17"/>
        </w:rPr>
      </w:pPr>
      <w:r>
        <w:rPr>
          <w:color w:val="AA5500"/>
          <w:spacing w:val="0"/>
          <w:w w:val="100"/>
          <w:position w:val="0"/>
          <w:sz w:val="17"/>
          <w:szCs w:val="17"/>
        </w:rPr>
        <w:t>//第二种方法 取得全部的构造函数 使用构造函数赋值</w:t>
      </w:r>
    </w:p>
    <w:p>
      <w:pPr>
        <w:pStyle w:val="11"/>
        <w:keepNext w:val="0"/>
        <w:keepLines w:val="0"/>
        <w:widowControl w:val="0"/>
        <w:shd w:val="clear" w:color="auto" w:fill="auto"/>
        <w:bidi w:val="0"/>
        <w:spacing w:before="0" w:after="0" w:line="305" w:lineRule="auto"/>
        <w:ind w:left="7260" w:right="0" w:hanging="5500"/>
        <w:jc w:val="left"/>
      </w:pPr>
      <w:r>
        <w:rPr>
          <w:rFonts w:ascii="Times New Roman" w:hAnsi="Times New Roman" w:eastAsia="Times New Roman" w:cs="Times New Roman"/>
          <w:color w:val="000000"/>
          <w:spacing w:val="0"/>
          <w:w w:val="100"/>
          <w:position w:val="0"/>
          <w:lang w:val="en-US" w:eastAsia="en-US" w:bidi="en-US"/>
        </w:rPr>
        <w:t>Constructor</w:t>
      </w:r>
      <w:r>
        <w:rPr>
          <w:rFonts w:ascii="Times New Roman" w:hAnsi="Times New Roman" w:eastAsia="Times New Roman" w:cs="Times New Roman"/>
          <w:color w:val="981A1A"/>
          <w:spacing w:val="0"/>
          <w:w w:val="100"/>
          <w:position w:val="0"/>
          <w:lang w:val="en-US" w:eastAsia="en-US" w:bidi="en-US"/>
        </w:rPr>
        <w:t>&lt;</w:t>
      </w:r>
      <w:r>
        <w:rPr>
          <w:rFonts w:ascii="Times New Roman" w:hAnsi="Times New Roman" w:eastAsia="Times New Roman" w:cs="Times New Roman"/>
          <w:color w:val="000000"/>
          <w:spacing w:val="0"/>
          <w:w w:val="100"/>
          <w:position w:val="0"/>
          <w:lang w:val="en-US" w:eastAsia="en-US" w:bidi="en-US"/>
        </w:rPr>
        <w:t>Student</w:t>
      </w:r>
      <w:r>
        <w:rPr>
          <w:rFonts w:ascii="Times New Roman" w:hAnsi="Times New Roman" w:eastAsia="Times New Roman" w:cs="Times New Roman"/>
          <w:color w:val="981A1A"/>
          <w:spacing w:val="0"/>
          <w:w w:val="100"/>
          <w:position w:val="0"/>
          <w:lang w:val="en-US" w:eastAsia="en-US" w:bidi="en-US"/>
        </w:rPr>
        <w:t xml:space="preserve">&gt; </w:t>
      </w:r>
      <w:r>
        <w:rPr>
          <w:rFonts w:ascii="Times New Roman" w:hAnsi="Times New Roman" w:eastAsia="Times New Roman" w:cs="Times New Roman"/>
          <w:color w:val="000000"/>
          <w:spacing w:val="0"/>
          <w:w w:val="100"/>
          <w:position w:val="0"/>
          <w:lang w:val="en-US" w:eastAsia="en-US" w:bidi="en-US"/>
        </w:rPr>
        <w:t xml:space="preserve">constructor </w:t>
      </w:r>
      <w:r>
        <w:rPr>
          <w:rFonts w:ascii="Times New Roman" w:hAnsi="Times New Roman" w:eastAsia="Times New Roman" w:cs="Times New Roman"/>
          <w:color w:val="981A1A"/>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c</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getConstructor</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8855"/>
          <w:spacing w:val="0"/>
          <w:w w:val="100"/>
          <w:position w:val="0"/>
          <w:lang w:val="en-US" w:eastAsia="en-US" w:bidi="en-US"/>
        </w:rPr>
        <w:t>String</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770088"/>
          <w:spacing w:val="0"/>
          <w:w w:val="100"/>
          <w:position w:val="0"/>
          <w:lang w:val="en-US" w:eastAsia="en-US" w:bidi="en-US"/>
        </w:rPr>
        <w:t>class</w:t>
      </w:r>
      <w:r>
        <w:rPr>
          <w:rFonts w:ascii="Times New Roman" w:hAnsi="Times New Roman" w:eastAsia="Times New Roman" w:cs="Times New Roman"/>
          <w:color w:val="34495E"/>
          <w:spacing w:val="0"/>
          <w:w w:val="100"/>
          <w:position w:val="0"/>
          <w:lang w:val="zh-TW" w:eastAsia="zh-TW" w:bidi="zh-TW"/>
        </w:rPr>
        <w:t xml:space="preserve">, </w:t>
      </w:r>
      <w:r>
        <w:rPr>
          <w:rFonts w:ascii="Times New Roman" w:hAnsi="Times New Roman" w:eastAsia="Times New Roman" w:cs="Times New Roman"/>
          <w:color w:val="008855"/>
          <w:spacing w:val="0"/>
          <w:w w:val="100"/>
          <w:position w:val="0"/>
          <w:lang w:val="en-US" w:eastAsia="en-US" w:bidi="en-US"/>
        </w:rPr>
        <w:t>int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770088"/>
          <w:spacing w:val="0"/>
          <w:w w:val="100"/>
          <w:position w:val="0"/>
          <w:lang w:val="en-US" w:eastAsia="en-US" w:bidi="en-US"/>
        </w:rPr>
        <w:t>class</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0" w:line="305" w:lineRule="auto"/>
        <w:ind w:left="0" w:right="0" w:firstLine="920"/>
        <w:jc w:val="left"/>
      </w:pPr>
      <w:r>
        <w:rPr>
          <w:rFonts w:ascii="Times New Roman" w:hAnsi="Times New Roman" w:eastAsia="Times New Roman" w:cs="Times New Roman"/>
          <w:color w:val="008855"/>
          <w:spacing w:val="0"/>
          <w:w w:val="100"/>
          <w:position w:val="0"/>
          <w:lang w:val="en-US" w:eastAsia="en-US" w:bidi="en-US"/>
        </w:rPr>
        <w:t>String</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770088"/>
          <w:spacing w:val="0"/>
          <w:w w:val="100"/>
          <w:position w:val="0"/>
          <w:lang w:val="en-US" w:eastAsia="en-US" w:bidi="en-US"/>
        </w:rPr>
        <w:t>class</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008855"/>
          <w:spacing w:val="0"/>
          <w:w w:val="100"/>
          <w:position w:val="0"/>
          <w:lang w:val="en-US" w:eastAsia="en-US" w:bidi="en-US"/>
        </w:rPr>
        <w:t>String</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770088"/>
          <w:spacing w:val="0"/>
          <w:w w:val="100"/>
          <w:position w:val="0"/>
          <w:lang w:val="en-US" w:eastAsia="en-US" w:bidi="en-US"/>
        </w:rPr>
        <w:t>class</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0" w:line="293" w:lineRule="exact"/>
        <w:ind w:left="920" w:right="0" w:firstLine="840"/>
        <w:jc w:val="left"/>
        <w:rPr>
          <w:sz w:val="17"/>
          <w:szCs w:val="17"/>
        </w:rPr>
      </w:pPr>
      <w:r>
        <w:rPr>
          <w:rFonts w:ascii="Times New Roman" w:hAnsi="Times New Roman" w:eastAsia="Times New Roman" w:cs="Times New Roman"/>
          <w:color w:val="000000"/>
          <w:spacing w:val="0"/>
          <w:w w:val="100"/>
          <w:position w:val="0"/>
          <w:sz w:val="20"/>
          <w:szCs w:val="20"/>
          <w:lang w:val="en-US" w:eastAsia="en-US" w:bidi="en-US"/>
        </w:rPr>
        <w:t xml:space="preserve">Student student2 </w:t>
      </w:r>
      <w:r>
        <w:rPr>
          <w:rFonts w:ascii="Times New Roman" w:hAnsi="Times New Roman" w:eastAsia="Times New Roman" w:cs="Times New Roman"/>
          <w:color w:val="981A1A"/>
          <w:spacing w:val="0"/>
          <w:w w:val="100"/>
          <w:position w:val="0"/>
          <w:sz w:val="20"/>
          <w:szCs w:val="20"/>
          <w:lang w:val="en-US" w:eastAsia="en-US" w:bidi="en-US"/>
        </w:rPr>
        <w:t xml:space="preserve">= </w:t>
      </w:r>
      <w:r>
        <w:rPr>
          <w:rFonts w:ascii="Times New Roman" w:hAnsi="Times New Roman" w:eastAsia="Times New Roman" w:cs="Times New Roman"/>
          <w:color w:val="34495E"/>
          <w:spacing w:val="0"/>
          <w:w w:val="100"/>
          <w:position w:val="0"/>
          <w:sz w:val="20"/>
          <w:szCs w:val="20"/>
          <w:lang w:val="en-US" w:eastAsia="en-US" w:bidi="en-US"/>
        </w:rPr>
        <w:t>(</w:t>
      </w:r>
      <w:r>
        <w:rPr>
          <w:rFonts w:ascii="Times New Roman" w:hAnsi="Times New Roman" w:eastAsia="Times New Roman" w:cs="Times New Roman"/>
          <w:color w:val="000000"/>
          <w:spacing w:val="0"/>
          <w:w w:val="100"/>
          <w:position w:val="0"/>
          <w:sz w:val="20"/>
          <w:szCs w:val="20"/>
          <w:lang w:val="en-US" w:eastAsia="en-US" w:bidi="en-US"/>
        </w:rPr>
        <w:t>Student</w:t>
      </w:r>
      <w:r>
        <w:rPr>
          <w:rFonts w:ascii="Times New Roman" w:hAnsi="Times New Roman" w:eastAsia="Times New Roman" w:cs="Times New Roman"/>
          <w:color w:val="34495E"/>
          <w:spacing w:val="0"/>
          <w:w w:val="100"/>
          <w:position w:val="0"/>
          <w:sz w:val="20"/>
          <w:szCs w:val="20"/>
          <w:lang w:val="en-US" w:eastAsia="en-US" w:bidi="en-US"/>
        </w:rPr>
        <w:t xml:space="preserve">) </w:t>
      </w:r>
      <w:r>
        <w:rPr>
          <w:rFonts w:ascii="Times New Roman" w:hAnsi="Times New Roman" w:eastAsia="Times New Roman" w:cs="Times New Roman"/>
          <w:color w:val="000000"/>
          <w:spacing w:val="0"/>
          <w:w w:val="100"/>
          <w:position w:val="0"/>
          <w:sz w:val="20"/>
          <w:szCs w:val="20"/>
          <w:lang w:val="en-US" w:eastAsia="en-US" w:bidi="en-US"/>
        </w:rPr>
        <w:t>constructor</w:t>
      </w:r>
      <w:r>
        <w:rPr>
          <w:rFonts w:ascii="Times New Roman" w:hAnsi="Times New Roman" w:eastAsia="Times New Roman" w:cs="Times New Roman"/>
          <w:color w:val="34495E"/>
          <w:spacing w:val="0"/>
          <w:w w:val="100"/>
          <w:position w:val="0"/>
          <w:sz w:val="20"/>
          <w:szCs w:val="20"/>
          <w:lang w:val="en-US" w:eastAsia="en-US" w:bidi="en-US"/>
        </w:rPr>
        <w:t>.</w:t>
      </w:r>
      <w:r>
        <w:rPr>
          <w:rFonts w:ascii="Times New Roman" w:hAnsi="Times New Roman" w:eastAsia="Times New Roman" w:cs="Times New Roman"/>
          <w:color w:val="000000"/>
          <w:spacing w:val="0"/>
          <w:w w:val="100"/>
          <w:position w:val="0"/>
          <w:sz w:val="20"/>
          <w:szCs w:val="20"/>
          <w:lang w:val="en-US" w:eastAsia="en-US" w:bidi="en-US"/>
        </w:rPr>
        <w:t>newInstance</w:t>
      </w:r>
      <w:r>
        <w:rPr>
          <w:rFonts w:ascii="Times New Roman" w:hAnsi="Times New Roman" w:eastAsia="Times New Roman" w:cs="Times New Roman"/>
          <w:color w:val="34495E"/>
          <w:spacing w:val="0"/>
          <w:w w:val="100"/>
          <w:position w:val="0"/>
          <w:sz w:val="20"/>
          <w:szCs w:val="20"/>
          <w:lang w:val="en-US" w:eastAsia="en-US" w:bidi="en-US"/>
        </w:rPr>
        <w:t>(</w:t>
      </w:r>
      <w:r>
        <w:rPr>
          <w:rFonts w:ascii="Times New Roman" w:hAnsi="Times New Roman" w:eastAsia="Times New Roman" w:cs="Times New Roman"/>
          <w:color w:val="22A2C9"/>
          <w:spacing w:val="0"/>
          <w:w w:val="100"/>
          <w:position w:val="0"/>
          <w:sz w:val="20"/>
          <w:szCs w:val="20"/>
          <w:lang w:val="en-US" w:eastAsia="en-US" w:bidi="en-US"/>
        </w:rPr>
        <w:t>"cxuan"</w:t>
      </w:r>
      <w:r>
        <w:rPr>
          <w:rFonts w:ascii="Times New Roman" w:hAnsi="Times New Roman" w:eastAsia="Times New Roman" w:cs="Times New Roman"/>
          <w:color w:val="34495E"/>
          <w:spacing w:val="0"/>
          <w:w w:val="100"/>
          <w:position w:val="0"/>
          <w:sz w:val="20"/>
          <w:szCs w:val="20"/>
          <w:lang w:val="en-US" w:eastAsia="en-US" w:bidi="en-US"/>
        </w:rPr>
        <w:t xml:space="preserve">, </w:t>
      </w:r>
      <w:r>
        <w:rPr>
          <w:rFonts w:ascii="Times New Roman" w:hAnsi="Times New Roman" w:eastAsia="Times New Roman" w:cs="Times New Roman"/>
          <w:color w:val="116644"/>
          <w:spacing w:val="0"/>
          <w:w w:val="100"/>
          <w:position w:val="0"/>
          <w:sz w:val="20"/>
          <w:szCs w:val="20"/>
          <w:lang w:val="en-US" w:eastAsia="en-US" w:bidi="en-US"/>
        </w:rPr>
        <w:t>24</w:t>
      </w:r>
      <w:r>
        <w:rPr>
          <w:rFonts w:ascii="Times New Roman" w:hAnsi="Times New Roman" w:eastAsia="Times New Roman" w:cs="Times New Roman"/>
          <w:color w:val="34495E"/>
          <w:spacing w:val="0"/>
          <w:w w:val="100"/>
          <w:position w:val="0"/>
          <w:sz w:val="20"/>
          <w:szCs w:val="20"/>
          <w:lang w:val="en-US" w:eastAsia="en-US" w:bidi="en-US"/>
        </w:rPr>
        <w:t>,</w:t>
      </w:r>
      <w:r>
        <w:rPr>
          <w:rFonts w:ascii="宋体" w:hAnsi="宋体" w:eastAsia="宋体" w:cs="宋体"/>
          <w:color w:val="22A2C9"/>
          <w:spacing w:val="0"/>
          <w:w w:val="100"/>
          <w:position w:val="0"/>
          <w:sz w:val="17"/>
          <w:szCs w:val="17"/>
          <w:lang w:val="zh-TW" w:eastAsia="zh-TW" w:bidi="zh-TW"/>
        </w:rPr>
        <w:t>”六 班”</w:t>
      </w:r>
      <w:r>
        <w:rPr>
          <w:rFonts w:ascii="宋体" w:hAnsi="宋体" w:eastAsia="宋体" w:cs="宋体"/>
          <w:color w:val="34495E"/>
          <w:spacing w:val="0"/>
          <w:w w:val="100"/>
          <w:position w:val="0"/>
          <w:sz w:val="17"/>
          <w:szCs w:val="17"/>
          <w:lang w:val="zh-TW" w:eastAsia="zh-TW" w:bidi="zh-TW"/>
        </w:rPr>
        <w:t>，</w:t>
      </w:r>
      <w:r>
        <w:rPr>
          <w:rFonts w:ascii="宋体" w:hAnsi="宋体" w:eastAsia="宋体" w:cs="宋体"/>
          <w:color w:val="22A2C9"/>
          <w:spacing w:val="0"/>
          <w:w w:val="100"/>
          <w:position w:val="0"/>
          <w:sz w:val="17"/>
          <w:szCs w:val="17"/>
          <w:lang w:val="zh-TW" w:eastAsia="zh-TW" w:bidi="zh-TW"/>
        </w:rPr>
        <w:t>"石家庄</w:t>
      </w:r>
      <w:r>
        <w:rPr>
          <w:rFonts w:ascii="宋体" w:hAnsi="宋体" w:eastAsia="宋体" w:cs="宋体"/>
          <w:color w:val="22A2C9"/>
          <w:spacing w:val="0"/>
          <w:w w:val="100"/>
          <w:position w:val="0"/>
          <w:sz w:val="17"/>
          <w:szCs w:val="17"/>
          <w:lang w:val="en-US" w:eastAsia="en-US" w:bidi="en-US"/>
        </w:rPr>
        <w:t>"</w:t>
      </w:r>
      <w:r>
        <w:rPr>
          <w:rFonts w:ascii="宋体" w:hAnsi="宋体" w:eastAsia="宋体" w:cs="宋体"/>
          <w:color w:val="34495E"/>
          <w:spacing w:val="0"/>
          <w:w w:val="100"/>
          <w:position w:val="0"/>
          <w:sz w:val="17"/>
          <w:szCs w:val="17"/>
          <w:lang w:val="en-US" w:eastAsia="en-US" w:bidi="en-US"/>
        </w:rPr>
        <w:t>);</w:t>
      </w:r>
    </w:p>
    <w:p>
      <w:pPr>
        <w:pStyle w:val="11"/>
        <w:keepNext w:val="0"/>
        <w:keepLines w:val="0"/>
        <w:widowControl w:val="0"/>
        <w:shd w:val="clear" w:color="auto" w:fill="auto"/>
        <w:bidi w:val="0"/>
        <w:spacing w:before="0" w:after="220" w:line="305" w:lineRule="auto"/>
        <w:ind w:left="1760" w:right="0" w:firstLine="0"/>
        <w:jc w:val="left"/>
      </w:pPr>
      <w:r>
        <w:rPr>
          <w:rFonts w:ascii="Times New Roman" w:hAnsi="Times New Roman" w:eastAsia="Times New Roman" w:cs="Times New Roman"/>
          <w:color w:val="000000"/>
          <w:spacing w:val="0"/>
          <w:w w:val="100"/>
          <w:position w:val="0"/>
          <w:lang w:val="en-US" w:eastAsia="en-US" w:bidi="en-US"/>
        </w:rPr>
        <w:t>System</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out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println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student2</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80" w:line="305" w:lineRule="auto"/>
        <w:ind w:left="1760" w:right="0" w:firstLine="0"/>
        <w:jc w:val="left"/>
      </w:pPr>
      <w:r>
        <w:rPr>
          <w:rFonts w:ascii="Times New Roman" w:hAnsi="Times New Roman" w:eastAsia="Times New Roman" w:cs="Times New Roman"/>
          <w:color w:val="AA5500"/>
          <w:spacing w:val="0"/>
          <w:w w:val="100"/>
          <w:position w:val="0"/>
          <w:lang w:val="en-US" w:eastAsia="en-US" w:bidi="en-US"/>
        </w:rPr>
        <w:t>/**</w:t>
      </w:r>
    </w:p>
    <w:p>
      <w:pPr>
        <w:pStyle w:val="13"/>
        <w:keepNext w:val="0"/>
        <w:keepLines w:val="0"/>
        <w:widowControl w:val="0"/>
        <w:shd w:val="clear" w:color="auto" w:fill="auto"/>
        <w:bidi w:val="0"/>
        <w:spacing w:before="0" w:after="0" w:line="290" w:lineRule="exact"/>
        <w:ind w:left="1760" w:right="0" w:firstLine="0"/>
        <w:jc w:val="left"/>
        <w:rPr>
          <w:sz w:val="17"/>
          <w:szCs w:val="17"/>
        </w:rPr>
      </w:pPr>
      <w:r>
        <w:rPr>
          <w:color w:val="AA5500"/>
          <w:spacing w:val="0"/>
          <w:w w:val="100"/>
          <w:position w:val="0"/>
          <w:sz w:val="17"/>
          <w:szCs w:val="17"/>
          <w:lang w:val="en-US" w:eastAsia="en-US" w:bidi="en-US"/>
        </w:rPr>
        <w:t>*</w:t>
      </w:r>
      <w:r>
        <w:rPr>
          <w:color w:val="AA5500"/>
          <w:spacing w:val="0"/>
          <w:w w:val="100"/>
          <w:position w:val="0"/>
          <w:sz w:val="17"/>
          <w:szCs w:val="17"/>
        </w:rPr>
        <w:t>獲取方法并执行方法</w:t>
      </w:r>
    </w:p>
    <w:p>
      <w:pPr>
        <w:pStyle w:val="11"/>
        <w:keepNext w:val="0"/>
        <w:keepLines w:val="0"/>
        <w:widowControl w:val="0"/>
        <w:shd w:val="clear" w:color="auto" w:fill="auto"/>
        <w:bidi w:val="0"/>
        <w:spacing w:before="0" w:after="80" w:line="305" w:lineRule="auto"/>
        <w:ind w:left="1760" w:right="0" w:firstLine="0"/>
        <w:jc w:val="left"/>
      </w:pPr>
      <w:r>
        <w:rPr>
          <w:rFonts w:ascii="Times New Roman" w:hAnsi="Times New Roman" w:eastAsia="Times New Roman" w:cs="Times New Roman"/>
          <w:color w:val="AA5500"/>
          <w:spacing w:val="0"/>
          <w:w w:val="100"/>
          <w:position w:val="0"/>
          <w:lang w:val="en-US" w:eastAsia="en-US" w:bidi="en-US"/>
        </w:rPr>
        <w:t>*/</w:t>
      </w:r>
    </w:p>
    <w:p>
      <w:pPr>
        <w:pStyle w:val="11"/>
        <w:keepNext w:val="0"/>
        <w:keepLines w:val="0"/>
        <w:widowControl w:val="0"/>
        <w:shd w:val="clear" w:color="auto" w:fill="auto"/>
        <w:bidi w:val="0"/>
        <w:spacing w:before="0" w:after="0" w:line="305" w:lineRule="auto"/>
        <w:ind w:left="1760" w:right="0" w:firstLine="0"/>
        <w:jc w:val="left"/>
        <w:rPr>
          <w:sz w:val="17"/>
          <w:szCs w:val="17"/>
        </w:rPr>
      </w:pPr>
      <w:r>
        <w:rPr>
          <w:rFonts w:ascii="Times New Roman" w:hAnsi="Times New Roman" w:eastAsia="Times New Roman" w:cs="Times New Roman"/>
          <w:color w:val="000000"/>
          <w:spacing w:val="0"/>
          <w:w w:val="100"/>
          <w:position w:val="0"/>
          <w:sz w:val="20"/>
          <w:szCs w:val="20"/>
          <w:lang w:val="en-US" w:eastAsia="en-US" w:bidi="en-US"/>
        </w:rPr>
        <w:t xml:space="preserve">Method show </w:t>
      </w:r>
      <w:r>
        <w:rPr>
          <w:rFonts w:ascii="Times New Roman" w:hAnsi="Times New Roman" w:eastAsia="Times New Roman" w:cs="Times New Roman"/>
          <w:color w:val="981A1A"/>
          <w:spacing w:val="0"/>
          <w:w w:val="100"/>
          <w:position w:val="0"/>
          <w:sz w:val="20"/>
          <w:szCs w:val="20"/>
          <w:lang w:val="en-US" w:eastAsia="en-US" w:bidi="en-US"/>
        </w:rPr>
        <w:t xml:space="preserve">= </w:t>
      </w:r>
      <w:r>
        <w:rPr>
          <w:rFonts w:ascii="Times New Roman" w:hAnsi="Times New Roman" w:eastAsia="Times New Roman" w:cs="Times New Roman"/>
          <w:color w:val="000000"/>
          <w:spacing w:val="0"/>
          <w:w w:val="100"/>
          <w:position w:val="0"/>
          <w:sz w:val="20"/>
          <w:szCs w:val="20"/>
          <w:lang w:val="en-US" w:eastAsia="en-US" w:bidi="en-US"/>
        </w:rPr>
        <w:t>c</w:t>
      </w:r>
      <w:r>
        <w:rPr>
          <w:rFonts w:ascii="Times New Roman" w:hAnsi="Times New Roman" w:eastAsia="Times New Roman" w:cs="Times New Roman"/>
          <w:color w:val="34495E"/>
          <w:spacing w:val="0"/>
          <w:w w:val="100"/>
          <w:position w:val="0"/>
          <w:sz w:val="20"/>
          <w:szCs w:val="20"/>
          <w:lang w:val="en-US" w:eastAsia="en-US" w:bidi="en-US"/>
        </w:rPr>
        <w:t xml:space="preserve">. </w:t>
      </w:r>
      <w:r>
        <w:rPr>
          <w:rFonts w:ascii="Times New Roman" w:hAnsi="Times New Roman" w:eastAsia="Times New Roman" w:cs="Times New Roman"/>
          <w:color w:val="000000"/>
          <w:spacing w:val="0"/>
          <w:w w:val="100"/>
          <w:position w:val="0"/>
          <w:sz w:val="20"/>
          <w:szCs w:val="20"/>
          <w:lang w:val="en-US" w:eastAsia="en-US" w:bidi="en-US"/>
        </w:rPr>
        <w:t>getMethod</w:t>
      </w:r>
      <w:r>
        <w:rPr>
          <w:rFonts w:ascii="Times New Roman" w:hAnsi="Times New Roman" w:eastAsia="Times New Roman" w:cs="Times New Roman"/>
          <w:color w:val="34495E"/>
          <w:spacing w:val="0"/>
          <w:w w:val="100"/>
          <w:position w:val="0"/>
          <w:sz w:val="20"/>
          <w:szCs w:val="20"/>
          <w:lang w:val="en-US" w:eastAsia="en-US" w:bidi="en-US"/>
        </w:rPr>
        <w:t xml:space="preserve">( </w:t>
      </w:r>
      <w:r>
        <w:rPr>
          <w:rFonts w:ascii="Times New Roman" w:hAnsi="Times New Roman" w:eastAsia="Times New Roman" w:cs="Times New Roman"/>
          <w:color w:val="22A2C9"/>
          <w:spacing w:val="0"/>
          <w:w w:val="100"/>
          <w:position w:val="0"/>
          <w:sz w:val="20"/>
          <w:szCs w:val="20"/>
          <w:lang w:val="en-US" w:eastAsia="en-US" w:bidi="en-US"/>
        </w:rPr>
        <w:t>"showinfo"</w:t>
      </w:r>
      <w:r>
        <w:rPr>
          <w:rFonts w:ascii="Times New Roman" w:hAnsi="Times New Roman" w:eastAsia="Times New Roman" w:cs="Times New Roman"/>
          <w:color w:val="34495E"/>
          <w:spacing w:val="0"/>
          <w:w w:val="100"/>
          <w:position w:val="0"/>
          <w:sz w:val="20"/>
          <w:szCs w:val="20"/>
          <w:lang w:val="en-US" w:eastAsia="en-US" w:bidi="en-US"/>
        </w:rPr>
        <w:t xml:space="preserve">); </w:t>
      </w:r>
      <w:r>
        <w:rPr>
          <w:rFonts w:ascii="Times New Roman" w:hAnsi="Times New Roman" w:eastAsia="Times New Roman" w:cs="Times New Roman"/>
          <w:color w:val="AA5500"/>
          <w:spacing w:val="0"/>
          <w:w w:val="100"/>
          <w:position w:val="0"/>
          <w:sz w:val="20"/>
          <w:szCs w:val="20"/>
          <w:lang w:val="en-US" w:eastAsia="en-US" w:bidi="en-US"/>
        </w:rPr>
        <w:t>//</w:t>
      </w:r>
      <w:r>
        <w:rPr>
          <w:rFonts w:ascii="宋体" w:hAnsi="宋体" w:eastAsia="宋体" w:cs="宋体"/>
          <w:color w:val="AA5500"/>
          <w:spacing w:val="0"/>
          <w:w w:val="100"/>
          <w:position w:val="0"/>
          <w:sz w:val="17"/>
          <w:szCs w:val="17"/>
          <w:lang w:val="zh-TW" w:eastAsia="zh-TW" w:bidi="zh-TW"/>
        </w:rPr>
        <w:t xml:space="preserve">获取 </w:t>
      </w:r>
      <w:r>
        <w:rPr>
          <w:rFonts w:ascii="Times New Roman" w:hAnsi="Times New Roman" w:eastAsia="Times New Roman" w:cs="Times New Roman"/>
          <w:color w:val="AA5500"/>
          <w:spacing w:val="0"/>
          <w:w w:val="100"/>
          <w:position w:val="0"/>
          <w:sz w:val="20"/>
          <w:szCs w:val="20"/>
          <w:lang w:val="en-US" w:eastAsia="en-US" w:bidi="en-US"/>
        </w:rPr>
        <w:t>showinfo ()</w:t>
      </w:r>
      <w:r>
        <w:rPr>
          <w:rFonts w:ascii="宋体" w:hAnsi="宋体" w:eastAsia="宋体" w:cs="宋体"/>
          <w:color w:val="AA5500"/>
          <w:spacing w:val="0"/>
          <w:w w:val="100"/>
          <w:position w:val="0"/>
          <w:sz w:val="17"/>
          <w:szCs w:val="17"/>
          <w:lang w:val="zh-TW" w:eastAsia="zh-TW" w:bidi="zh-TW"/>
        </w:rPr>
        <w:t>方法</w:t>
      </w:r>
    </w:p>
    <w:p>
      <w:pPr>
        <w:pStyle w:val="11"/>
        <w:keepNext w:val="0"/>
        <w:keepLines w:val="0"/>
        <w:widowControl w:val="0"/>
        <w:shd w:val="clear" w:color="auto" w:fill="auto"/>
        <w:bidi w:val="0"/>
        <w:spacing w:before="0" w:after="0" w:line="305" w:lineRule="auto"/>
        <w:ind w:left="1760" w:right="0" w:firstLine="0"/>
        <w:jc w:val="left"/>
        <w:rPr>
          <w:sz w:val="17"/>
          <w:szCs w:val="17"/>
        </w:rPr>
      </w:pPr>
      <w:r>
        <w:rPr>
          <w:rFonts w:ascii="Times New Roman" w:hAnsi="Times New Roman" w:eastAsia="Times New Roman" w:cs="Times New Roman"/>
          <w:color w:val="008855"/>
          <w:spacing w:val="0"/>
          <w:w w:val="100"/>
          <w:position w:val="0"/>
          <w:sz w:val="20"/>
          <w:szCs w:val="20"/>
          <w:lang w:val="en-US" w:eastAsia="en-US" w:bidi="en-US"/>
        </w:rPr>
        <w:t xml:space="preserve">Object </w:t>
      </w:r>
      <w:r>
        <w:rPr>
          <w:rFonts w:ascii="Times New Roman" w:hAnsi="Times New Roman" w:eastAsia="Times New Roman" w:cs="Times New Roman"/>
          <w:color w:val="000000"/>
          <w:spacing w:val="0"/>
          <w:w w:val="100"/>
          <w:position w:val="0"/>
          <w:sz w:val="20"/>
          <w:szCs w:val="20"/>
          <w:lang w:val="en-US" w:eastAsia="en-US" w:bidi="en-US"/>
        </w:rPr>
        <w:t xml:space="preserve">object </w:t>
      </w:r>
      <w:r>
        <w:rPr>
          <w:rFonts w:ascii="Times New Roman" w:hAnsi="Times New Roman" w:eastAsia="Times New Roman" w:cs="Times New Roman"/>
          <w:color w:val="981A1A"/>
          <w:spacing w:val="0"/>
          <w:w w:val="100"/>
          <w:position w:val="0"/>
          <w:sz w:val="20"/>
          <w:szCs w:val="20"/>
          <w:lang w:val="en-US" w:eastAsia="en-US" w:bidi="en-US"/>
        </w:rPr>
        <w:t xml:space="preserve">= </w:t>
      </w:r>
      <w:r>
        <w:rPr>
          <w:rFonts w:ascii="Times New Roman" w:hAnsi="Times New Roman" w:eastAsia="Times New Roman" w:cs="Times New Roman"/>
          <w:color w:val="000000"/>
          <w:spacing w:val="0"/>
          <w:w w:val="100"/>
          <w:position w:val="0"/>
          <w:sz w:val="20"/>
          <w:szCs w:val="20"/>
          <w:lang w:val="en-US" w:eastAsia="en-US" w:bidi="en-US"/>
        </w:rPr>
        <w:t>show</w:t>
      </w:r>
      <w:r>
        <w:rPr>
          <w:rFonts w:ascii="Times New Roman" w:hAnsi="Times New Roman" w:eastAsia="Times New Roman" w:cs="Times New Roman"/>
          <w:color w:val="34495E"/>
          <w:spacing w:val="0"/>
          <w:w w:val="100"/>
          <w:position w:val="0"/>
          <w:sz w:val="20"/>
          <w:szCs w:val="20"/>
          <w:lang w:val="en-US" w:eastAsia="en-US" w:bidi="en-US"/>
        </w:rPr>
        <w:t>.</w:t>
      </w:r>
      <w:r>
        <w:rPr>
          <w:rFonts w:ascii="Times New Roman" w:hAnsi="Times New Roman" w:eastAsia="Times New Roman" w:cs="Times New Roman"/>
          <w:color w:val="000000"/>
          <w:spacing w:val="0"/>
          <w:w w:val="100"/>
          <w:position w:val="0"/>
          <w:sz w:val="20"/>
          <w:szCs w:val="20"/>
          <w:lang w:val="en-US" w:eastAsia="en-US" w:bidi="en-US"/>
        </w:rPr>
        <w:t>invoke</w:t>
      </w:r>
      <w:r>
        <w:rPr>
          <w:rFonts w:ascii="Times New Roman" w:hAnsi="Times New Roman" w:eastAsia="Times New Roman" w:cs="Times New Roman"/>
          <w:color w:val="34495E"/>
          <w:spacing w:val="0"/>
          <w:w w:val="100"/>
          <w:position w:val="0"/>
          <w:sz w:val="20"/>
          <w:szCs w:val="20"/>
          <w:lang w:val="en-US" w:eastAsia="en-US" w:bidi="en-US"/>
        </w:rPr>
        <w:t>(</w:t>
      </w:r>
      <w:r>
        <w:rPr>
          <w:rFonts w:ascii="Times New Roman" w:hAnsi="Times New Roman" w:eastAsia="Times New Roman" w:cs="Times New Roman"/>
          <w:color w:val="000000"/>
          <w:spacing w:val="0"/>
          <w:w w:val="100"/>
          <w:position w:val="0"/>
          <w:sz w:val="20"/>
          <w:szCs w:val="20"/>
          <w:lang w:val="en-US" w:eastAsia="en-US" w:bidi="en-US"/>
        </w:rPr>
        <w:t>stu2</w:t>
      </w:r>
      <w:r>
        <w:rPr>
          <w:rFonts w:ascii="Times New Roman" w:hAnsi="Times New Roman" w:eastAsia="Times New Roman" w:cs="Times New Roman"/>
          <w:color w:val="34495E"/>
          <w:spacing w:val="0"/>
          <w:w w:val="100"/>
          <w:position w:val="0"/>
          <w:sz w:val="20"/>
          <w:szCs w:val="20"/>
          <w:lang w:val="en-US" w:eastAsia="en-US" w:bidi="en-US"/>
        </w:rPr>
        <w:t>);</w:t>
      </w:r>
      <w:r>
        <w:rPr>
          <w:rFonts w:ascii="Times New Roman" w:hAnsi="Times New Roman" w:eastAsia="Times New Roman" w:cs="Times New Roman"/>
          <w:color w:val="AA5500"/>
          <w:spacing w:val="0"/>
          <w:w w:val="100"/>
          <w:position w:val="0"/>
          <w:sz w:val="20"/>
          <w:szCs w:val="20"/>
          <w:lang w:val="en-US" w:eastAsia="en-US" w:bidi="en-US"/>
        </w:rPr>
        <w:t>//</w:t>
      </w:r>
      <w:r>
        <w:rPr>
          <w:rFonts w:ascii="宋体" w:hAnsi="宋体" w:eastAsia="宋体" w:cs="宋体"/>
          <w:color w:val="AA5500"/>
          <w:spacing w:val="0"/>
          <w:w w:val="100"/>
          <w:position w:val="0"/>
          <w:sz w:val="17"/>
          <w:szCs w:val="17"/>
          <w:lang w:val="zh-TW" w:eastAsia="zh-TW" w:bidi="zh-TW"/>
        </w:rPr>
        <w:t xml:space="preserve">调用 </w:t>
      </w:r>
      <w:r>
        <w:rPr>
          <w:rFonts w:ascii="Times New Roman" w:hAnsi="Times New Roman" w:eastAsia="Times New Roman" w:cs="Times New Roman"/>
          <w:color w:val="AA5500"/>
          <w:spacing w:val="0"/>
          <w:w w:val="100"/>
          <w:position w:val="0"/>
          <w:sz w:val="20"/>
          <w:szCs w:val="20"/>
          <w:lang w:val="en-US" w:eastAsia="en-US" w:bidi="en-US"/>
        </w:rPr>
        <w:t>s howinfo ()</w:t>
      </w:r>
      <w:r>
        <w:rPr>
          <w:rFonts w:ascii="宋体" w:hAnsi="宋体" w:eastAsia="宋体" w:cs="宋体"/>
          <w:color w:val="AA5500"/>
          <w:spacing w:val="0"/>
          <w:w w:val="100"/>
          <w:position w:val="0"/>
          <w:sz w:val="17"/>
          <w:szCs w:val="17"/>
          <w:lang w:val="zh-TW" w:eastAsia="zh-TW" w:bidi="zh-TW"/>
        </w:rPr>
        <w:t>方法</w:t>
      </w:r>
    </w:p>
    <w:p>
      <w:pPr>
        <w:pStyle w:val="11"/>
        <w:keepNext w:val="0"/>
        <w:keepLines w:val="0"/>
        <w:widowControl w:val="0"/>
        <w:shd w:val="clear" w:color="auto" w:fill="auto"/>
        <w:bidi w:val="0"/>
        <w:spacing w:before="0" w:after="60" w:line="240" w:lineRule="auto"/>
        <w:ind w:left="0" w:right="0" w:firstLine="220"/>
        <w:jc w:val="left"/>
      </w:pPr>
      <w:bookmarkStart w:id="778" w:name="bookmark887"/>
      <w:r>
        <w:rPr>
          <w:rFonts w:ascii="Times New Roman" w:hAnsi="Times New Roman" w:eastAsia="Times New Roman" w:cs="Times New Roman"/>
          <w:color w:val="999999"/>
          <w:spacing w:val="0"/>
          <w:w w:val="100"/>
          <w:position w:val="0"/>
          <w:lang w:val="zh-CN" w:eastAsia="zh-CN" w:bidi="zh-CN"/>
        </w:rPr>
        <w:t>1</w:t>
      </w:r>
      <w:bookmarkEnd w:id="778"/>
      <w:r>
        <w:rPr>
          <w:rFonts w:ascii="Times New Roman" w:hAnsi="Times New Roman" w:eastAsia="Times New Roman" w:cs="Times New Roman"/>
          <w:color w:val="999999"/>
          <w:spacing w:val="0"/>
          <w:w w:val="100"/>
          <w:position w:val="0"/>
          <w:lang w:val="zh-CN" w:eastAsia="zh-CN" w:bidi="zh-CN"/>
        </w:rPr>
        <w:t>16</w:t>
      </w:r>
    </w:p>
    <w:p>
      <w:pPr>
        <w:pStyle w:val="11"/>
        <w:keepNext w:val="0"/>
        <w:keepLines w:val="0"/>
        <w:widowControl w:val="0"/>
        <w:numPr>
          <w:ilvl w:val="0"/>
          <w:numId w:val="63"/>
        </w:numPr>
        <w:shd w:val="clear" w:color="auto" w:fill="auto"/>
        <w:tabs>
          <w:tab w:val="left" w:pos="1319"/>
        </w:tabs>
        <w:bidi w:val="0"/>
        <w:spacing w:before="0" w:after="60" w:line="240" w:lineRule="auto"/>
        <w:ind w:left="0" w:right="0" w:firstLine="220"/>
        <w:jc w:val="left"/>
      </w:pPr>
      <w:bookmarkStart w:id="779" w:name="bookmark888"/>
      <w:bookmarkEnd w:id="779"/>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63"/>
        </w:numPr>
        <w:shd w:val="clear" w:color="auto" w:fill="auto"/>
        <w:tabs>
          <w:tab w:val="left" w:pos="897"/>
        </w:tabs>
        <w:bidi w:val="0"/>
        <w:spacing w:before="0" w:after="240" w:line="240" w:lineRule="auto"/>
        <w:ind w:left="0" w:right="0" w:firstLine="220"/>
        <w:jc w:val="left"/>
      </w:pPr>
      <w:bookmarkStart w:id="780" w:name="bookmark889"/>
      <w:bookmarkEnd w:id="780"/>
      <w:r>
        <w:rPr>
          <w:rFonts w:ascii="Times New Roman" w:hAnsi="Times New Roman" w:eastAsia="Times New Roman" w:cs="Times New Roman"/>
          <w:color w:val="34495E"/>
          <w:spacing w:val="0"/>
          <w:w w:val="100"/>
          <w:position w:val="0"/>
          <w:lang w:val="en-US" w:eastAsia="en-US" w:bidi="en-US"/>
        </w:rPr>
        <w:t>}</w:t>
      </w:r>
    </w:p>
    <w:p>
      <w:pPr>
        <w:pStyle w:val="15"/>
        <w:keepNext w:val="0"/>
        <w:keepLines w:val="0"/>
        <w:widowControl w:val="0"/>
        <w:shd w:val="clear" w:color="auto" w:fill="auto"/>
        <w:bidi w:val="0"/>
        <w:spacing w:before="0" w:after="160" w:line="320" w:lineRule="exact"/>
        <w:ind w:left="0" w:right="0" w:firstLine="0"/>
        <w:jc w:val="left"/>
      </w:pPr>
      <w:r>
        <w:rPr>
          <w:spacing w:val="0"/>
          <w:w w:val="100"/>
          <w:position w:val="0"/>
        </w:rPr>
        <w:t>有一些是比较常用的，有一些是我至今都没见过怎么用的，下面进行一个归类。</w:t>
      </w:r>
    </w:p>
    <w:p>
      <w:pPr>
        <w:pStyle w:val="15"/>
        <w:keepNext w:val="0"/>
        <w:keepLines w:val="0"/>
        <w:widowControl w:val="0"/>
        <w:shd w:val="clear" w:color="auto" w:fill="auto"/>
        <w:bidi w:val="0"/>
        <w:spacing w:before="0" w:after="360" w:line="320" w:lineRule="exact"/>
        <w:ind w:left="0" w:right="0" w:firstLine="0"/>
        <w:jc w:val="left"/>
      </w:pPr>
      <w:r>
        <w:rPr>
          <w:spacing w:val="0"/>
          <w:w w:val="100"/>
          <w:position w:val="0"/>
        </w:rPr>
        <w:t>与</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反射有关的类主要有</w:t>
      </w:r>
    </w:p>
    <w:p>
      <w:pPr>
        <w:pStyle w:val="25"/>
        <w:keepNext/>
        <w:keepLines/>
        <w:widowControl w:val="0"/>
        <w:shd w:val="clear" w:color="auto" w:fill="auto"/>
        <w:bidi w:val="0"/>
        <w:spacing w:before="0" w:line="240" w:lineRule="auto"/>
        <w:ind w:left="0" w:right="0" w:firstLine="0"/>
        <w:jc w:val="left"/>
      </w:pPr>
      <w:bookmarkStart w:id="781" w:name="bookmark890"/>
      <w:bookmarkStart w:id="782" w:name="bookmark891"/>
      <w:bookmarkStart w:id="783" w:name="bookmark892"/>
      <w:r>
        <w:rPr>
          <w:rFonts w:ascii="Times New Roman" w:hAnsi="Times New Roman" w:eastAsia="Times New Roman" w:cs="Times New Roman"/>
          <w:b/>
          <w:bCs/>
          <w:spacing w:val="0"/>
          <w:w w:val="100"/>
          <w:position w:val="0"/>
          <w:sz w:val="32"/>
          <w:szCs w:val="32"/>
          <w:lang w:val="en-US" w:eastAsia="en-US" w:bidi="en-US"/>
        </w:rPr>
        <w:t xml:space="preserve">Class </w:t>
      </w:r>
      <w:r>
        <w:rPr>
          <w:spacing w:val="0"/>
          <w:w w:val="100"/>
          <w:position w:val="0"/>
        </w:rPr>
        <w:t>类</w:t>
      </w:r>
      <w:bookmarkEnd w:id="781"/>
      <w:bookmarkEnd w:id="782"/>
      <w:bookmarkEnd w:id="783"/>
    </w:p>
    <w:p>
      <w:pPr>
        <w:pStyle w:val="15"/>
        <w:keepNext w:val="0"/>
        <w:keepLines w:val="0"/>
        <w:widowControl w:val="0"/>
        <w:shd w:val="clear" w:color="auto" w:fill="auto"/>
        <w:bidi w:val="0"/>
        <w:spacing w:before="0" w:after="160" w:line="320" w:lineRule="exact"/>
        <w:ind w:left="0" w:right="0" w:firstLine="0"/>
        <w:jc w:val="left"/>
      </w:pPr>
      <w:r>
        <w:rPr>
          <w:spacing w:val="0"/>
          <w:w w:val="100"/>
          <w:position w:val="0"/>
        </w:rPr>
        <w:t>在</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中，你每定义一个</w:t>
      </w:r>
      <w:r>
        <w:rPr>
          <w:rFonts w:ascii="Times New Roman" w:hAnsi="Times New Roman" w:eastAsia="Times New Roman" w:cs="Times New Roman"/>
          <w:spacing w:val="0"/>
          <w:w w:val="100"/>
          <w:position w:val="0"/>
          <w:sz w:val="22"/>
          <w:szCs w:val="22"/>
          <w:lang w:val="en-US" w:eastAsia="en-US" w:bidi="en-US"/>
        </w:rPr>
        <w:t>java class</w:t>
      </w:r>
      <w:r>
        <w:rPr>
          <w:spacing w:val="0"/>
          <w:w w:val="100"/>
          <w:position w:val="0"/>
        </w:rPr>
        <w:t>实体都会产生一个</w:t>
      </w:r>
      <w:r>
        <w:rPr>
          <w:rFonts w:ascii="Times New Roman" w:hAnsi="Times New Roman" w:eastAsia="Times New Roman" w:cs="Times New Roman"/>
          <w:spacing w:val="0"/>
          <w:w w:val="100"/>
          <w:position w:val="0"/>
          <w:sz w:val="22"/>
          <w:szCs w:val="22"/>
          <w:lang w:val="en-US" w:eastAsia="en-US" w:bidi="en-US"/>
        </w:rPr>
        <w:t>Class</w:t>
      </w:r>
      <w:r>
        <w:rPr>
          <w:spacing w:val="0"/>
          <w:w w:val="100"/>
          <w:position w:val="0"/>
        </w:rPr>
        <w:t>对象。也就是说，当我们编写一个类， 编译完成后，在生成的</w:t>
      </w:r>
      <w:r>
        <w:rPr>
          <w:rFonts w:ascii="Times New Roman" w:hAnsi="Times New Roman" w:eastAsia="Times New Roman" w:cs="Times New Roman"/>
          <w:color w:val="E96900"/>
          <w:spacing w:val="0"/>
          <w:w w:val="100"/>
          <w:position w:val="0"/>
          <w:sz w:val="22"/>
          <w:szCs w:val="22"/>
          <w:lang w:val="en-US" w:eastAsia="en-US" w:bidi="en-US"/>
        </w:rPr>
        <w:t>-class</w:t>
      </w:r>
      <w:r>
        <w:rPr>
          <w:spacing w:val="0"/>
          <w:w w:val="100"/>
          <w:position w:val="0"/>
        </w:rPr>
        <w:t>文件中，就会产生一个</w:t>
      </w:r>
      <w:r>
        <w:rPr>
          <w:rFonts w:ascii="Times New Roman" w:hAnsi="Times New Roman" w:eastAsia="Times New Roman" w:cs="Times New Roman"/>
          <w:spacing w:val="0"/>
          <w:w w:val="100"/>
          <w:position w:val="0"/>
          <w:sz w:val="22"/>
          <w:szCs w:val="22"/>
          <w:lang w:val="en-US" w:eastAsia="en-US" w:bidi="en-US"/>
        </w:rPr>
        <w:t>Class</w:t>
      </w:r>
      <w:r>
        <w:rPr>
          <w:spacing w:val="0"/>
          <w:w w:val="100"/>
          <w:position w:val="0"/>
        </w:rPr>
        <w:t>对象，这个</w:t>
      </w:r>
      <w:r>
        <w:rPr>
          <w:rFonts w:ascii="Times New Roman" w:hAnsi="Times New Roman" w:eastAsia="Times New Roman" w:cs="Times New Roman"/>
          <w:spacing w:val="0"/>
          <w:w w:val="100"/>
          <w:position w:val="0"/>
          <w:sz w:val="22"/>
          <w:szCs w:val="22"/>
          <w:lang w:val="en-US" w:eastAsia="en-US" w:bidi="en-US"/>
        </w:rPr>
        <w:t>Class</w:t>
      </w:r>
      <w:r>
        <w:rPr>
          <w:spacing w:val="0"/>
          <w:w w:val="100"/>
          <w:position w:val="0"/>
        </w:rPr>
        <w:t>对象用于表示这个类 的类型信息。</w:t>
      </w:r>
      <w:r>
        <w:rPr>
          <w:rFonts w:ascii="Times New Roman" w:hAnsi="Times New Roman" w:eastAsia="Times New Roman" w:cs="Times New Roman"/>
          <w:spacing w:val="0"/>
          <w:w w:val="100"/>
          <w:position w:val="0"/>
          <w:sz w:val="22"/>
          <w:szCs w:val="22"/>
          <w:lang w:val="en-US" w:eastAsia="en-US" w:bidi="en-US"/>
        </w:rPr>
        <w:t>Class</w:t>
      </w:r>
      <w:r>
        <w:rPr>
          <w:spacing w:val="0"/>
          <w:w w:val="100"/>
          <w:position w:val="0"/>
        </w:rPr>
        <w:t>中没有公共的构造器，也就是说</w:t>
      </w:r>
      <w:r>
        <w:rPr>
          <w:rFonts w:ascii="Times New Roman" w:hAnsi="Times New Roman" w:eastAsia="Times New Roman" w:cs="Times New Roman"/>
          <w:spacing w:val="0"/>
          <w:w w:val="100"/>
          <w:position w:val="0"/>
          <w:sz w:val="22"/>
          <w:szCs w:val="22"/>
          <w:lang w:val="en-US" w:eastAsia="en-US" w:bidi="en-US"/>
        </w:rPr>
        <w:t>Class</w:t>
      </w:r>
      <w:r>
        <w:rPr>
          <w:spacing w:val="0"/>
          <w:w w:val="100"/>
          <w:position w:val="0"/>
        </w:rPr>
        <w:t xml:space="preserve">对象不能被实例化。下面来简单看一下 </w:t>
      </w:r>
      <w:r>
        <w:rPr>
          <w:rFonts w:ascii="Times New Roman" w:hAnsi="Times New Roman" w:eastAsia="Times New Roman" w:cs="Times New Roman"/>
          <w:spacing w:val="0"/>
          <w:w w:val="100"/>
          <w:position w:val="0"/>
          <w:sz w:val="22"/>
          <w:szCs w:val="22"/>
          <w:lang w:val="en-US" w:eastAsia="en-US" w:bidi="en-US"/>
        </w:rPr>
        <w:t>Class</w:t>
      </w:r>
      <w:r>
        <w:rPr>
          <w:spacing w:val="0"/>
          <w:w w:val="100"/>
          <w:position w:val="0"/>
        </w:rPr>
        <w:t>类都包括了哪些方法</w:t>
      </w:r>
    </w:p>
    <w:p>
      <w:pPr>
        <w:pStyle w:val="9"/>
        <w:keepNext/>
        <w:keepLines/>
        <w:widowControl w:val="0"/>
        <w:shd w:val="clear" w:color="auto" w:fill="auto"/>
        <w:bidi w:val="0"/>
        <w:spacing w:before="0" w:after="280" w:line="320" w:lineRule="exact"/>
        <w:ind w:left="0" w:right="0" w:firstLine="0"/>
        <w:jc w:val="both"/>
      </w:pPr>
      <w:bookmarkStart w:id="784" w:name="bookmark893"/>
      <w:bookmarkStart w:id="785" w:name="bookmark894"/>
      <w:bookmarkStart w:id="786" w:name="bookmark895"/>
      <w:r>
        <w:rPr>
          <w:spacing w:val="0"/>
          <w:w w:val="100"/>
          <w:position w:val="0"/>
          <w:lang w:val="en-US" w:eastAsia="en-US" w:bidi="en-US"/>
        </w:rPr>
        <w:t>toStringO</w:t>
      </w:r>
      <w:bookmarkEnd w:id="784"/>
      <w:bookmarkEnd w:id="785"/>
      <w:bookmarkEnd w:id="786"/>
    </w:p>
    <w:p>
      <w:pPr>
        <w:pStyle w:val="11"/>
        <w:keepNext w:val="0"/>
        <w:keepLines w:val="0"/>
        <w:widowControl w:val="0"/>
        <w:shd w:val="clear" w:color="auto" w:fill="auto"/>
        <w:bidi w:val="0"/>
        <w:spacing w:before="0" w:after="60" w:line="240" w:lineRule="auto"/>
        <w:ind w:left="0" w:right="0" w:firstLine="640"/>
        <w:jc w:val="left"/>
      </w:pPr>
      <w:r>
        <w:rPr>
          <w:rFonts w:ascii="Times New Roman" w:hAnsi="Times New Roman" w:eastAsia="Times New Roman" w:cs="Times New Roman"/>
          <w:color w:val="770088"/>
          <w:spacing w:val="0"/>
          <w:w w:val="100"/>
          <w:position w:val="0"/>
          <w:lang w:val="en-US" w:eastAsia="en-US" w:bidi="en-US"/>
        </w:rPr>
        <w:t xml:space="preserve">public </w:t>
      </w:r>
      <w:r>
        <w:rPr>
          <w:rFonts w:ascii="Times New Roman" w:hAnsi="Times New Roman" w:eastAsia="Times New Roman" w:cs="Times New Roman"/>
          <w:color w:val="008855"/>
          <w:spacing w:val="0"/>
          <w:w w:val="100"/>
          <w:position w:val="0"/>
          <w:lang w:val="en-US" w:eastAsia="en-US" w:bidi="en-US"/>
        </w:rPr>
        <w:t xml:space="preserve">String </w:t>
      </w:r>
      <w:r>
        <w:rPr>
          <w:rFonts w:ascii="Times New Roman" w:hAnsi="Times New Roman" w:eastAsia="Times New Roman" w:cs="Times New Roman"/>
          <w:color w:val="0203CF"/>
          <w:spacing w:val="0"/>
          <w:w w:val="100"/>
          <w:position w:val="0"/>
          <w:lang w:val="en-US" w:eastAsia="en-US" w:bidi="en-US"/>
        </w:rPr>
        <w:t xml:space="preserve">toStringO </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60" w:line="240" w:lineRule="auto"/>
        <w:ind w:left="0" w:right="0" w:firstLine="860"/>
        <w:jc w:val="left"/>
      </w:pPr>
      <w:r>
        <w:rPr>
          <w:rFonts w:ascii="Times New Roman" w:hAnsi="Times New Roman" w:eastAsia="Times New Roman" w:cs="Times New Roman"/>
          <w:color w:val="770088"/>
          <w:spacing w:val="0"/>
          <w:w w:val="100"/>
          <w:position w:val="0"/>
          <w:lang w:val="en-US" w:eastAsia="en-US" w:bidi="en-US"/>
        </w:rPr>
        <w:t xml:space="preserve">return </w:t>
      </w:r>
      <w:r>
        <w:rPr>
          <w:rFonts w:ascii="Times New Roman" w:hAnsi="Times New Roman" w:eastAsia="Times New Roman" w:cs="Times New Roman"/>
          <w:color w:val="000000"/>
          <w:spacing w:val="0"/>
          <w:w w:val="100"/>
          <w:position w:val="0"/>
          <w:lang w:val="en-US" w:eastAsia="en-US" w:bidi="en-US"/>
        </w:rPr>
        <w:t xml:space="preserve">(islnterface() </w:t>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22A2C9"/>
          <w:spacing w:val="0"/>
          <w:w w:val="100"/>
          <w:position w:val="0"/>
          <w:lang w:val="en-US" w:eastAsia="en-US" w:bidi="en-US"/>
        </w:rPr>
        <w:t xml:space="preserve">"interface " </w:t>
      </w:r>
      <w:r>
        <w:rPr>
          <w:rFonts w:ascii="Times New Roman" w:hAnsi="Times New Roman" w:eastAsia="Times New Roman" w:cs="Times New Roman"/>
          <w:color w:val="34495E"/>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(isPrimitive() </w:t>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22A2C9"/>
          <w:spacing w:val="0"/>
          <w:w w:val="100"/>
          <w:position w:val="0"/>
          <w:lang w:val="en-US" w:eastAsia="en-US" w:bidi="en-US"/>
        </w:rPr>
        <w:t xml:space="preserve">"" </w:t>
      </w:r>
      <w:r>
        <w:rPr>
          <w:rFonts w:ascii="Times New Roman" w:hAnsi="Times New Roman" w:eastAsia="Times New Roman" w:cs="Times New Roman"/>
          <w:color w:val="34495E"/>
          <w:spacing w:val="0"/>
          <w:w w:val="100"/>
          <w:position w:val="0"/>
          <w:lang w:val="zh-TW" w:eastAsia="zh-TW" w:bidi="zh-TW"/>
        </w:rPr>
        <w:t xml:space="preserve">: </w:t>
      </w:r>
      <w:r>
        <w:rPr>
          <w:rFonts w:ascii="Times New Roman" w:hAnsi="Times New Roman" w:eastAsia="Times New Roman" w:cs="Times New Roman"/>
          <w:color w:val="22A2C9"/>
          <w:spacing w:val="0"/>
          <w:w w:val="100"/>
          <w:position w:val="0"/>
          <w:lang w:val="en-US" w:eastAsia="en-US" w:bidi="en-US"/>
        </w:rPr>
        <w:t xml:space="preserve">"class </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60" w:line="240" w:lineRule="auto"/>
        <w:ind w:left="1040" w:right="0" w:firstLine="0"/>
        <w:jc w:val="left"/>
      </w:pP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getName()</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56"/>
        </w:numPr>
        <w:shd w:val="clear" w:color="auto" w:fill="auto"/>
        <w:tabs>
          <w:tab w:val="left" w:pos="481"/>
        </w:tabs>
        <w:bidi w:val="0"/>
        <w:spacing w:before="0" w:after="160" w:line="334" w:lineRule="auto"/>
        <w:ind w:left="0" w:right="0"/>
        <w:jc w:val="left"/>
      </w:pPr>
      <w:bookmarkStart w:id="787" w:name="bookmark896"/>
      <w:bookmarkEnd w:id="787"/>
      <w:r>
        <w:rPr>
          <w:rFonts w:ascii="Times New Roman" w:hAnsi="Times New Roman" w:eastAsia="Times New Roman" w:cs="Times New Roman"/>
          <w:color w:val="34495E"/>
          <w:spacing w:val="0"/>
          <w:w w:val="100"/>
          <w:position w:val="0"/>
          <w:lang w:val="en-US" w:eastAsia="en-US" w:bidi="en-US"/>
        </w:rPr>
        <w:t>}</w:t>
      </w:r>
    </w:p>
    <w:p>
      <w:pPr>
        <w:pStyle w:val="15"/>
        <w:keepNext w:val="0"/>
        <w:keepLines w:val="0"/>
        <w:widowControl w:val="0"/>
        <w:shd w:val="clear" w:color="auto" w:fill="auto"/>
        <w:bidi w:val="0"/>
        <w:spacing w:before="0" w:after="160" w:line="319" w:lineRule="exact"/>
        <w:ind w:left="0" w:right="0" w:firstLine="0"/>
        <w:jc w:val="left"/>
      </w:pPr>
      <w:r>
        <w:rPr>
          <w:rFonts w:ascii="Times New Roman" w:hAnsi="Times New Roman" w:eastAsia="Times New Roman" w:cs="Times New Roman"/>
          <w:spacing w:val="0"/>
          <w:w w:val="100"/>
          <w:position w:val="0"/>
          <w:sz w:val="22"/>
          <w:szCs w:val="22"/>
          <w:lang w:val="en-US" w:eastAsia="en-US" w:bidi="en-US"/>
        </w:rPr>
        <w:t>toStringO</w:t>
      </w:r>
      <w:r>
        <w:rPr>
          <w:spacing w:val="0"/>
          <w:w w:val="100"/>
          <w:position w:val="0"/>
        </w:rPr>
        <w:t>方法能够将对象转换为字符串，</w:t>
      </w:r>
      <w:r>
        <w:rPr>
          <w:rFonts w:ascii="Times New Roman" w:hAnsi="Times New Roman" w:eastAsia="Times New Roman" w:cs="Times New Roman"/>
          <w:spacing w:val="0"/>
          <w:w w:val="100"/>
          <w:position w:val="0"/>
          <w:sz w:val="22"/>
          <w:szCs w:val="22"/>
          <w:lang w:val="en-US" w:eastAsia="en-US" w:bidi="en-US"/>
        </w:rPr>
        <w:t>toStringO</w:t>
      </w:r>
      <w:r>
        <w:rPr>
          <w:spacing w:val="0"/>
          <w:w w:val="100"/>
          <w:position w:val="0"/>
        </w:rPr>
        <w:t>首先会判断</w:t>
      </w:r>
      <w:r>
        <w:rPr>
          <w:rFonts w:ascii="Times New Roman" w:hAnsi="Times New Roman" w:eastAsia="Times New Roman" w:cs="Times New Roman"/>
          <w:spacing w:val="0"/>
          <w:w w:val="100"/>
          <w:position w:val="0"/>
          <w:sz w:val="22"/>
          <w:szCs w:val="22"/>
          <w:lang w:val="en-US" w:eastAsia="en-US" w:bidi="en-US"/>
        </w:rPr>
        <w:t>Class</w:t>
      </w:r>
      <w:r>
        <w:rPr>
          <w:spacing w:val="0"/>
          <w:w w:val="100"/>
          <w:position w:val="0"/>
        </w:rPr>
        <w:t>类型是否是接口类型，也就是 说，普通类和接口都能够用</w:t>
      </w:r>
      <w:r>
        <w:rPr>
          <w:rFonts w:ascii="Times New Roman" w:hAnsi="Times New Roman" w:eastAsia="Times New Roman" w:cs="Times New Roman"/>
          <w:spacing w:val="0"/>
          <w:w w:val="100"/>
          <w:position w:val="0"/>
          <w:sz w:val="22"/>
          <w:szCs w:val="22"/>
          <w:lang w:val="en-US" w:eastAsia="en-US" w:bidi="en-US"/>
        </w:rPr>
        <w:t>Class</w:t>
      </w:r>
      <w:r>
        <w:rPr>
          <w:spacing w:val="0"/>
          <w:w w:val="100"/>
          <w:position w:val="0"/>
        </w:rPr>
        <w:t>对象来表示，然后再判断是否是基本数据类型，这里判断的都是基本 数据类型和包装类，还有</w:t>
      </w:r>
      <w:r>
        <w:rPr>
          <w:rFonts w:ascii="Times New Roman" w:hAnsi="Times New Roman" w:eastAsia="Times New Roman" w:cs="Times New Roman"/>
          <w:color w:val="E96900"/>
          <w:spacing w:val="0"/>
          <w:w w:val="100"/>
          <w:position w:val="0"/>
          <w:sz w:val="22"/>
          <w:szCs w:val="22"/>
          <w:lang w:val="en-US" w:eastAsia="en-US" w:bidi="en-US"/>
        </w:rPr>
        <w:t>void</w:t>
      </w:r>
      <w:r>
        <w:rPr>
          <w:spacing w:val="0"/>
          <w:w w:val="100"/>
          <w:position w:val="0"/>
        </w:rPr>
        <w:t>类型。</w:t>
      </w:r>
    </w:p>
    <w:p>
      <w:pPr>
        <w:pStyle w:val="15"/>
        <w:keepNext w:val="0"/>
        <w:keepLines w:val="0"/>
        <w:widowControl w:val="0"/>
        <w:shd w:val="clear" w:color="auto" w:fill="auto"/>
        <w:bidi w:val="0"/>
        <w:spacing w:before="0" w:after="240" w:line="320" w:lineRule="exact"/>
        <w:ind w:left="0" w:right="0" w:firstLine="0"/>
        <w:jc w:val="left"/>
      </w:pPr>
      <w:r>
        <w:rPr>
          <w:spacing w:val="0"/>
          <w:w w:val="100"/>
          <w:position w:val="0"/>
        </w:rPr>
        <w:t>所有的类型如下</w:t>
      </w:r>
    </w:p>
    <w:p>
      <w:pPr>
        <w:pStyle w:val="11"/>
        <w:keepNext w:val="0"/>
        <w:keepLines w:val="0"/>
        <w:widowControl w:val="0"/>
        <w:numPr>
          <w:ilvl w:val="0"/>
          <w:numId w:val="53"/>
        </w:numPr>
        <w:shd w:val="clear" w:color="auto" w:fill="auto"/>
        <w:tabs>
          <w:tab w:val="left" w:pos="497"/>
        </w:tabs>
        <w:bidi w:val="0"/>
        <w:spacing w:before="0" w:after="0" w:line="305" w:lineRule="auto"/>
        <w:ind w:left="0" w:right="0" w:firstLine="220"/>
        <w:jc w:val="left"/>
      </w:pPr>
      <w:bookmarkStart w:id="788" w:name="bookmark897"/>
      <w:bookmarkEnd w:id="788"/>
      <w:r>
        <w:rPr>
          <w:rFonts w:ascii="Times New Roman" w:hAnsi="Times New Roman" w:eastAsia="Times New Roman" w:cs="Times New Roman"/>
          <w:color w:val="34495E"/>
          <w:spacing w:val="0"/>
          <w:w w:val="100"/>
          <w:position w:val="0"/>
          <w:sz w:val="22"/>
          <w:szCs w:val="22"/>
          <w:lang w:val="en-US" w:eastAsia="en-US" w:bidi="en-US"/>
        </w:rPr>
        <w:t xml:space="preserve">java.lang.Boolean </w:t>
      </w:r>
      <w:r>
        <w:rPr>
          <w:rFonts w:ascii="宋体" w:hAnsi="宋体" w:eastAsia="宋体" w:cs="宋体"/>
          <w:color w:val="34495E"/>
          <w:spacing w:val="0"/>
          <w:w w:val="100"/>
          <w:position w:val="0"/>
          <w:lang w:val="zh-TW" w:eastAsia="zh-TW" w:bidi="zh-TW"/>
        </w:rPr>
        <w:t>:代表</w:t>
      </w:r>
      <w:r>
        <w:rPr>
          <w:rFonts w:ascii="Times New Roman" w:hAnsi="Times New Roman" w:eastAsia="Times New Roman" w:cs="Times New Roman"/>
          <w:color w:val="34495E"/>
          <w:spacing w:val="0"/>
          <w:w w:val="100"/>
          <w:position w:val="0"/>
          <w:sz w:val="22"/>
          <w:szCs w:val="22"/>
          <w:lang w:val="en-US" w:eastAsia="en-US" w:bidi="en-US"/>
        </w:rPr>
        <w:t>boolean</w:t>
      </w:r>
      <w:r>
        <w:rPr>
          <w:rFonts w:ascii="宋体" w:hAnsi="宋体" w:eastAsia="宋体" w:cs="宋体"/>
          <w:color w:val="34495E"/>
          <w:spacing w:val="0"/>
          <w:w w:val="100"/>
          <w:position w:val="0"/>
          <w:lang w:val="zh-TW" w:eastAsia="zh-TW" w:bidi="zh-TW"/>
        </w:rPr>
        <w:t>数据类型的包装类</w:t>
      </w:r>
    </w:p>
    <w:p>
      <w:pPr>
        <w:pStyle w:val="11"/>
        <w:keepNext w:val="0"/>
        <w:keepLines w:val="0"/>
        <w:widowControl w:val="0"/>
        <w:numPr>
          <w:ilvl w:val="0"/>
          <w:numId w:val="53"/>
        </w:numPr>
        <w:shd w:val="clear" w:color="auto" w:fill="auto"/>
        <w:tabs>
          <w:tab w:val="left" w:pos="497"/>
        </w:tabs>
        <w:bidi w:val="0"/>
        <w:spacing w:before="0" w:after="0" w:line="305" w:lineRule="auto"/>
        <w:ind w:left="0" w:right="0" w:firstLine="220"/>
        <w:jc w:val="left"/>
      </w:pPr>
      <w:bookmarkStart w:id="789" w:name="bookmark898"/>
      <w:bookmarkEnd w:id="789"/>
      <w:r>
        <w:rPr>
          <w:rFonts w:ascii="Times New Roman" w:hAnsi="Times New Roman" w:eastAsia="Times New Roman" w:cs="Times New Roman"/>
          <w:color w:val="34495E"/>
          <w:spacing w:val="0"/>
          <w:w w:val="100"/>
          <w:position w:val="0"/>
          <w:sz w:val="22"/>
          <w:szCs w:val="22"/>
          <w:lang w:val="en-US" w:eastAsia="en-US" w:bidi="en-US"/>
        </w:rPr>
        <w:t>java.lang.Character:</w:t>
      </w:r>
      <w:r>
        <w:rPr>
          <w:rFonts w:ascii="宋体" w:hAnsi="宋体" w:eastAsia="宋体" w:cs="宋体"/>
          <w:color w:val="34495E"/>
          <w:spacing w:val="0"/>
          <w:w w:val="100"/>
          <w:position w:val="0"/>
          <w:lang w:val="zh-TW" w:eastAsia="zh-TW" w:bidi="zh-TW"/>
        </w:rPr>
        <w:t>代表</w:t>
      </w:r>
      <w:r>
        <w:rPr>
          <w:rFonts w:ascii="Times New Roman" w:hAnsi="Times New Roman" w:eastAsia="Times New Roman" w:cs="Times New Roman"/>
          <w:color w:val="34495E"/>
          <w:spacing w:val="0"/>
          <w:w w:val="100"/>
          <w:position w:val="0"/>
          <w:sz w:val="22"/>
          <w:szCs w:val="22"/>
          <w:lang w:val="en-US" w:eastAsia="en-US" w:bidi="en-US"/>
        </w:rPr>
        <w:t>char</w:t>
      </w:r>
      <w:r>
        <w:rPr>
          <w:rFonts w:ascii="宋体" w:hAnsi="宋体" w:eastAsia="宋体" w:cs="宋体"/>
          <w:color w:val="34495E"/>
          <w:spacing w:val="0"/>
          <w:w w:val="100"/>
          <w:position w:val="0"/>
          <w:lang w:val="zh-TW" w:eastAsia="zh-TW" w:bidi="zh-TW"/>
        </w:rPr>
        <w:t>数据类型的包装类</w:t>
      </w:r>
    </w:p>
    <w:p>
      <w:pPr>
        <w:pStyle w:val="11"/>
        <w:keepNext w:val="0"/>
        <w:keepLines w:val="0"/>
        <w:widowControl w:val="0"/>
        <w:numPr>
          <w:ilvl w:val="0"/>
          <w:numId w:val="53"/>
        </w:numPr>
        <w:shd w:val="clear" w:color="auto" w:fill="auto"/>
        <w:tabs>
          <w:tab w:val="left" w:pos="497"/>
        </w:tabs>
        <w:bidi w:val="0"/>
        <w:spacing w:before="0" w:after="0" w:line="305" w:lineRule="auto"/>
        <w:ind w:left="0" w:right="0" w:firstLine="220"/>
        <w:jc w:val="left"/>
      </w:pPr>
      <w:bookmarkStart w:id="790" w:name="bookmark899"/>
      <w:bookmarkEnd w:id="790"/>
      <w:r>
        <w:rPr>
          <w:rFonts w:ascii="Times New Roman" w:hAnsi="Times New Roman" w:eastAsia="Times New Roman" w:cs="Times New Roman"/>
          <w:color w:val="34495E"/>
          <w:spacing w:val="0"/>
          <w:w w:val="100"/>
          <w:position w:val="0"/>
          <w:sz w:val="22"/>
          <w:szCs w:val="22"/>
          <w:lang w:val="en-US" w:eastAsia="en-US" w:bidi="en-US"/>
        </w:rPr>
        <w:t>java.lang.Byte:</w:t>
      </w:r>
      <w:r>
        <w:rPr>
          <w:rFonts w:ascii="宋体" w:hAnsi="宋体" w:eastAsia="宋体" w:cs="宋体"/>
          <w:color w:val="34495E"/>
          <w:spacing w:val="0"/>
          <w:w w:val="100"/>
          <w:position w:val="0"/>
          <w:lang w:val="zh-TW" w:eastAsia="zh-TW" w:bidi="zh-TW"/>
        </w:rPr>
        <w:t>代表</w:t>
      </w:r>
      <w:r>
        <w:rPr>
          <w:rFonts w:ascii="Times New Roman" w:hAnsi="Times New Roman" w:eastAsia="Times New Roman" w:cs="Times New Roman"/>
          <w:color w:val="34495E"/>
          <w:spacing w:val="0"/>
          <w:w w:val="100"/>
          <w:position w:val="0"/>
          <w:sz w:val="22"/>
          <w:szCs w:val="22"/>
          <w:lang w:val="en-US" w:eastAsia="en-US" w:bidi="en-US"/>
        </w:rPr>
        <w:t>byte</w:t>
      </w:r>
      <w:r>
        <w:rPr>
          <w:rFonts w:ascii="宋体" w:hAnsi="宋体" w:eastAsia="宋体" w:cs="宋体"/>
          <w:color w:val="34495E"/>
          <w:spacing w:val="0"/>
          <w:w w:val="100"/>
          <w:position w:val="0"/>
          <w:lang w:val="zh-TW" w:eastAsia="zh-TW" w:bidi="zh-TW"/>
        </w:rPr>
        <w:t>数据类型的包装类</w:t>
      </w:r>
    </w:p>
    <w:p>
      <w:pPr>
        <w:pStyle w:val="11"/>
        <w:keepNext w:val="0"/>
        <w:keepLines w:val="0"/>
        <w:widowControl w:val="0"/>
        <w:numPr>
          <w:ilvl w:val="0"/>
          <w:numId w:val="53"/>
        </w:numPr>
        <w:shd w:val="clear" w:color="auto" w:fill="auto"/>
        <w:tabs>
          <w:tab w:val="left" w:pos="497"/>
        </w:tabs>
        <w:bidi w:val="0"/>
        <w:spacing w:before="0" w:after="0" w:line="305" w:lineRule="auto"/>
        <w:ind w:left="0" w:right="0" w:firstLine="220"/>
        <w:jc w:val="left"/>
      </w:pPr>
      <w:bookmarkStart w:id="791" w:name="bookmark900"/>
      <w:bookmarkEnd w:id="791"/>
      <w:r>
        <w:rPr>
          <w:rFonts w:ascii="Times New Roman" w:hAnsi="Times New Roman" w:eastAsia="Times New Roman" w:cs="Times New Roman"/>
          <w:color w:val="34495E"/>
          <w:spacing w:val="0"/>
          <w:w w:val="100"/>
          <w:position w:val="0"/>
          <w:sz w:val="22"/>
          <w:szCs w:val="22"/>
          <w:lang w:val="en-US" w:eastAsia="en-US" w:bidi="en-US"/>
        </w:rPr>
        <w:t>java.Iang.Short:</w:t>
      </w:r>
      <w:r>
        <w:rPr>
          <w:rFonts w:ascii="宋体" w:hAnsi="宋体" w:eastAsia="宋体" w:cs="宋体"/>
          <w:color w:val="34495E"/>
          <w:spacing w:val="0"/>
          <w:w w:val="100"/>
          <w:position w:val="0"/>
          <w:lang w:val="zh-TW" w:eastAsia="zh-TW" w:bidi="zh-TW"/>
        </w:rPr>
        <w:t>代表</w:t>
      </w:r>
      <w:r>
        <w:rPr>
          <w:rFonts w:ascii="Times New Roman" w:hAnsi="Times New Roman" w:eastAsia="Times New Roman" w:cs="Times New Roman"/>
          <w:color w:val="34495E"/>
          <w:spacing w:val="0"/>
          <w:w w:val="100"/>
          <w:position w:val="0"/>
          <w:sz w:val="22"/>
          <w:szCs w:val="22"/>
          <w:lang w:val="en-US" w:eastAsia="en-US" w:bidi="en-US"/>
        </w:rPr>
        <w:t>short</w:t>
      </w:r>
      <w:r>
        <w:rPr>
          <w:rFonts w:ascii="宋体" w:hAnsi="宋体" w:eastAsia="宋体" w:cs="宋体"/>
          <w:color w:val="34495E"/>
          <w:spacing w:val="0"/>
          <w:w w:val="100"/>
          <w:position w:val="0"/>
          <w:lang w:val="zh-TW" w:eastAsia="zh-TW" w:bidi="zh-TW"/>
        </w:rPr>
        <w:t>数据类型的包装类</w:t>
      </w:r>
    </w:p>
    <w:p>
      <w:pPr>
        <w:pStyle w:val="11"/>
        <w:keepNext w:val="0"/>
        <w:keepLines w:val="0"/>
        <w:widowControl w:val="0"/>
        <w:numPr>
          <w:ilvl w:val="0"/>
          <w:numId w:val="53"/>
        </w:numPr>
        <w:shd w:val="clear" w:color="auto" w:fill="auto"/>
        <w:tabs>
          <w:tab w:val="left" w:pos="497"/>
        </w:tabs>
        <w:bidi w:val="0"/>
        <w:spacing w:before="0" w:after="0" w:line="305" w:lineRule="auto"/>
        <w:ind w:left="0" w:right="0" w:firstLine="220"/>
        <w:jc w:val="left"/>
      </w:pPr>
      <w:bookmarkStart w:id="792" w:name="bookmark901"/>
      <w:bookmarkEnd w:id="792"/>
      <w:r>
        <w:rPr>
          <w:rFonts w:ascii="Times New Roman" w:hAnsi="Times New Roman" w:eastAsia="Times New Roman" w:cs="Times New Roman"/>
          <w:color w:val="34495E"/>
          <w:spacing w:val="0"/>
          <w:w w:val="100"/>
          <w:position w:val="0"/>
          <w:sz w:val="22"/>
          <w:szCs w:val="22"/>
          <w:lang w:val="en-US" w:eastAsia="en-US" w:bidi="en-US"/>
        </w:rPr>
        <w:t>java.lang.Integer:</w:t>
      </w:r>
      <w:r>
        <w:rPr>
          <w:rFonts w:ascii="宋体" w:hAnsi="宋体" w:eastAsia="宋体" w:cs="宋体"/>
          <w:color w:val="34495E"/>
          <w:spacing w:val="0"/>
          <w:w w:val="100"/>
          <w:position w:val="0"/>
          <w:lang w:val="zh-TW" w:eastAsia="zh-TW" w:bidi="zh-TW"/>
        </w:rPr>
        <w:t>代表</w:t>
      </w:r>
      <w:r>
        <w:rPr>
          <w:rFonts w:ascii="Times New Roman" w:hAnsi="Times New Roman" w:eastAsia="Times New Roman" w:cs="Times New Roman"/>
          <w:color w:val="34495E"/>
          <w:spacing w:val="0"/>
          <w:w w:val="100"/>
          <w:position w:val="0"/>
          <w:sz w:val="22"/>
          <w:szCs w:val="22"/>
          <w:lang w:val="en-US" w:eastAsia="en-US" w:bidi="en-US"/>
        </w:rPr>
        <w:t>int</w:t>
      </w:r>
      <w:r>
        <w:rPr>
          <w:rFonts w:ascii="宋体" w:hAnsi="宋体" w:eastAsia="宋体" w:cs="宋体"/>
          <w:color w:val="34495E"/>
          <w:spacing w:val="0"/>
          <w:w w:val="100"/>
          <w:position w:val="0"/>
          <w:lang w:val="zh-TW" w:eastAsia="zh-TW" w:bidi="zh-TW"/>
        </w:rPr>
        <w:t>数据类型的包装类</w:t>
      </w:r>
    </w:p>
    <w:p>
      <w:pPr>
        <w:pStyle w:val="11"/>
        <w:keepNext w:val="0"/>
        <w:keepLines w:val="0"/>
        <w:widowControl w:val="0"/>
        <w:numPr>
          <w:ilvl w:val="0"/>
          <w:numId w:val="53"/>
        </w:numPr>
        <w:shd w:val="clear" w:color="auto" w:fill="auto"/>
        <w:tabs>
          <w:tab w:val="left" w:pos="497"/>
        </w:tabs>
        <w:bidi w:val="0"/>
        <w:spacing w:before="0" w:after="0" w:line="305" w:lineRule="auto"/>
        <w:ind w:left="0" w:right="0" w:firstLine="220"/>
        <w:jc w:val="left"/>
      </w:pPr>
      <w:bookmarkStart w:id="793" w:name="bookmark902"/>
      <w:bookmarkEnd w:id="793"/>
      <w:r>
        <w:rPr>
          <w:rFonts w:ascii="Times New Roman" w:hAnsi="Times New Roman" w:eastAsia="Times New Roman" w:cs="Times New Roman"/>
          <w:color w:val="34495E"/>
          <w:spacing w:val="0"/>
          <w:w w:val="100"/>
          <w:position w:val="0"/>
          <w:sz w:val="22"/>
          <w:szCs w:val="22"/>
          <w:lang w:val="en-US" w:eastAsia="en-US" w:bidi="en-US"/>
        </w:rPr>
        <w:t>java.lang.Long:</w:t>
      </w:r>
      <w:r>
        <w:rPr>
          <w:rFonts w:ascii="宋体" w:hAnsi="宋体" w:eastAsia="宋体" w:cs="宋体"/>
          <w:color w:val="34495E"/>
          <w:spacing w:val="0"/>
          <w:w w:val="100"/>
          <w:position w:val="0"/>
          <w:lang w:val="zh-TW" w:eastAsia="zh-TW" w:bidi="zh-TW"/>
        </w:rPr>
        <w:t>代表</w:t>
      </w:r>
      <w:r>
        <w:rPr>
          <w:rFonts w:ascii="Times New Roman" w:hAnsi="Times New Roman" w:eastAsia="Times New Roman" w:cs="Times New Roman"/>
          <w:color w:val="34495E"/>
          <w:spacing w:val="0"/>
          <w:w w:val="100"/>
          <w:position w:val="0"/>
          <w:sz w:val="22"/>
          <w:szCs w:val="22"/>
          <w:lang w:val="en-US" w:eastAsia="en-US" w:bidi="en-US"/>
        </w:rPr>
        <w:t>long</w:t>
      </w:r>
      <w:r>
        <w:rPr>
          <w:rFonts w:ascii="宋体" w:hAnsi="宋体" w:eastAsia="宋体" w:cs="宋体"/>
          <w:color w:val="34495E"/>
          <w:spacing w:val="0"/>
          <w:w w:val="100"/>
          <w:position w:val="0"/>
          <w:lang w:val="zh-TW" w:eastAsia="zh-TW" w:bidi="zh-TW"/>
        </w:rPr>
        <w:t>数据类型的包装类</w:t>
      </w:r>
    </w:p>
    <w:p>
      <w:pPr>
        <w:pStyle w:val="11"/>
        <w:keepNext w:val="0"/>
        <w:keepLines w:val="0"/>
        <w:widowControl w:val="0"/>
        <w:numPr>
          <w:ilvl w:val="0"/>
          <w:numId w:val="53"/>
        </w:numPr>
        <w:shd w:val="clear" w:color="auto" w:fill="auto"/>
        <w:tabs>
          <w:tab w:val="left" w:pos="497"/>
        </w:tabs>
        <w:bidi w:val="0"/>
        <w:spacing w:before="0" w:after="0" w:line="305" w:lineRule="auto"/>
        <w:ind w:left="0" w:right="0" w:firstLine="220"/>
        <w:jc w:val="left"/>
      </w:pPr>
      <w:bookmarkStart w:id="794" w:name="bookmark903"/>
      <w:bookmarkEnd w:id="794"/>
      <w:r>
        <w:rPr>
          <w:rFonts w:ascii="Times New Roman" w:hAnsi="Times New Roman" w:eastAsia="Times New Roman" w:cs="Times New Roman"/>
          <w:color w:val="34495E"/>
          <w:spacing w:val="0"/>
          <w:w w:val="100"/>
          <w:position w:val="0"/>
          <w:sz w:val="22"/>
          <w:szCs w:val="22"/>
          <w:lang w:val="en-US" w:eastAsia="en-US" w:bidi="en-US"/>
        </w:rPr>
        <w:t>java.lang.Float:</w:t>
      </w:r>
      <w:r>
        <w:rPr>
          <w:rFonts w:ascii="宋体" w:hAnsi="宋体" w:eastAsia="宋体" w:cs="宋体"/>
          <w:color w:val="34495E"/>
          <w:spacing w:val="0"/>
          <w:w w:val="100"/>
          <w:position w:val="0"/>
          <w:lang w:val="zh-TW" w:eastAsia="zh-TW" w:bidi="zh-TW"/>
        </w:rPr>
        <w:t>代表</w:t>
      </w:r>
      <w:r>
        <w:rPr>
          <w:rFonts w:ascii="Times New Roman" w:hAnsi="Times New Roman" w:eastAsia="Times New Roman" w:cs="Times New Roman"/>
          <w:color w:val="34495E"/>
          <w:spacing w:val="0"/>
          <w:w w:val="100"/>
          <w:position w:val="0"/>
          <w:sz w:val="22"/>
          <w:szCs w:val="22"/>
          <w:lang w:val="en-US" w:eastAsia="en-US" w:bidi="en-US"/>
        </w:rPr>
        <w:t>float</w:t>
      </w:r>
      <w:r>
        <w:rPr>
          <w:rFonts w:ascii="宋体" w:hAnsi="宋体" w:eastAsia="宋体" w:cs="宋体"/>
          <w:color w:val="34495E"/>
          <w:spacing w:val="0"/>
          <w:w w:val="100"/>
          <w:position w:val="0"/>
          <w:lang w:val="zh-TW" w:eastAsia="zh-TW" w:bidi="zh-TW"/>
        </w:rPr>
        <w:t>数据类型的包装类</w:t>
      </w:r>
    </w:p>
    <w:p>
      <w:pPr>
        <w:pStyle w:val="11"/>
        <w:keepNext w:val="0"/>
        <w:keepLines w:val="0"/>
        <w:widowControl w:val="0"/>
        <w:numPr>
          <w:ilvl w:val="0"/>
          <w:numId w:val="53"/>
        </w:numPr>
        <w:shd w:val="clear" w:color="auto" w:fill="auto"/>
        <w:tabs>
          <w:tab w:val="left" w:pos="497"/>
        </w:tabs>
        <w:bidi w:val="0"/>
        <w:spacing w:before="0" w:after="0" w:line="305" w:lineRule="auto"/>
        <w:ind w:left="0" w:right="0" w:firstLine="220"/>
        <w:jc w:val="left"/>
      </w:pPr>
      <w:bookmarkStart w:id="795" w:name="bookmark904"/>
      <w:bookmarkEnd w:id="795"/>
      <w:r>
        <w:rPr>
          <w:rFonts w:ascii="Times New Roman" w:hAnsi="Times New Roman" w:eastAsia="Times New Roman" w:cs="Times New Roman"/>
          <w:color w:val="34495E"/>
          <w:spacing w:val="0"/>
          <w:w w:val="100"/>
          <w:position w:val="0"/>
          <w:sz w:val="22"/>
          <w:szCs w:val="22"/>
          <w:lang w:val="en-US" w:eastAsia="en-US" w:bidi="en-US"/>
        </w:rPr>
        <w:t>java.lang.Double:</w:t>
      </w:r>
      <w:r>
        <w:rPr>
          <w:rFonts w:ascii="宋体" w:hAnsi="宋体" w:eastAsia="宋体" w:cs="宋体"/>
          <w:color w:val="34495E"/>
          <w:spacing w:val="0"/>
          <w:w w:val="100"/>
          <w:position w:val="0"/>
          <w:lang w:val="zh-TW" w:eastAsia="zh-TW" w:bidi="zh-TW"/>
        </w:rPr>
        <w:t>代表</w:t>
      </w:r>
      <w:r>
        <w:rPr>
          <w:rFonts w:ascii="Times New Roman" w:hAnsi="Times New Roman" w:eastAsia="Times New Roman" w:cs="Times New Roman"/>
          <w:color w:val="34495E"/>
          <w:spacing w:val="0"/>
          <w:w w:val="100"/>
          <w:position w:val="0"/>
          <w:sz w:val="22"/>
          <w:szCs w:val="22"/>
          <w:lang w:val="en-US" w:eastAsia="en-US" w:bidi="en-US"/>
        </w:rPr>
        <w:t>double</w:t>
      </w:r>
      <w:r>
        <w:rPr>
          <w:rFonts w:ascii="宋体" w:hAnsi="宋体" w:eastAsia="宋体" w:cs="宋体"/>
          <w:color w:val="34495E"/>
          <w:spacing w:val="0"/>
          <w:w w:val="100"/>
          <w:position w:val="0"/>
          <w:lang w:val="zh-TW" w:eastAsia="zh-TW" w:bidi="zh-TW"/>
        </w:rPr>
        <w:t>数据类型的包装类</w:t>
      </w:r>
    </w:p>
    <w:p>
      <w:pPr>
        <w:pStyle w:val="11"/>
        <w:keepNext w:val="0"/>
        <w:keepLines w:val="0"/>
        <w:widowControl w:val="0"/>
        <w:numPr>
          <w:ilvl w:val="0"/>
          <w:numId w:val="53"/>
        </w:numPr>
        <w:shd w:val="clear" w:color="auto" w:fill="auto"/>
        <w:tabs>
          <w:tab w:val="left" w:pos="497"/>
        </w:tabs>
        <w:bidi w:val="0"/>
        <w:spacing w:before="0" w:after="60" w:line="305" w:lineRule="auto"/>
        <w:ind w:left="0" w:right="0" w:firstLine="220"/>
        <w:jc w:val="left"/>
      </w:pPr>
      <w:bookmarkStart w:id="796" w:name="bookmark905"/>
      <w:bookmarkEnd w:id="796"/>
      <w:r>
        <w:rPr>
          <w:rFonts w:ascii="Times New Roman" w:hAnsi="Times New Roman" w:eastAsia="Times New Roman" w:cs="Times New Roman"/>
          <w:color w:val="34495E"/>
          <w:spacing w:val="0"/>
          <w:w w:val="100"/>
          <w:position w:val="0"/>
          <w:sz w:val="22"/>
          <w:szCs w:val="22"/>
          <w:lang w:val="en-US" w:eastAsia="en-US" w:bidi="en-US"/>
        </w:rPr>
        <w:t>java.lang.Void:</w:t>
      </w:r>
      <w:r>
        <w:rPr>
          <w:rFonts w:ascii="宋体" w:hAnsi="宋体" w:eastAsia="宋体" w:cs="宋体"/>
          <w:color w:val="34495E"/>
          <w:spacing w:val="0"/>
          <w:w w:val="100"/>
          <w:position w:val="0"/>
          <w:lang w:val="zh-TW" w:eastAsia="zh-TW" w:bidi="zh-TW"/>
        </w:rPr>
        <w:t>代表</w:t>
      </w:r>
      <w:r>
        <w:rPr>
          <w:rFonts w:ascii="Times New Roman" w:hAnsi="Times New Roman" w:eastAsia="Times New Roman" w:cs="Times New Roman"/>
          <w:color w:val="34495E"/>
          <w:spacing w:val="0"/>
          <w:w w:val="100"/>
          <w:position w:val="0"/>
          <w:sz w:val="22"/>
          <w:szCs w:val="22"/>
          <w:lang w:val="en-US" w:eastAsia="en-US" w:bidi="en-US"/>
        </w:rPr>
        <w:t>void</w:t>
      </w:r>
      <w:r>
        <w:rPr>
          <w:rFonts w:ascii="宋体" w:hAnsi="宋体" w:eastAsia="宋体" w:cs="宋体"/>
          <w:color w:val="34495E"/>
          <w:spacing w:val="0"/>
          <w:w w:val="100"/>
          <w:position w:val="0"/>
          <w:lang w:val="zh-TW" w:eastAsia="zh-TW" w:bidi="zh-TW"/>
        </w:rPr>
        <w:t>数据类型的包装类</w:t>
      </w:r>
    </w:p>
    <w:p>
      <w:pPr>
        <w:pStyle w:val="15"/>
        <w:keepNext w:val="0"/>
        <w:keepLines w:val="0"/>
        <w:widowControl w:val="0"/>
        <w:shd w:val="clear" w:color="auto" w:fill="auto"/>
        <w:bidi w:val="0"/>
        <w:spacing w:before="0" w:after="160" w:line="320" w:lineRule="exact"/>
        <w:ind w:left="0" w:right="0" w:firstLine="0"/>
        <w:jc w:val="left"/>
      </w:pPr>
      <w:r>
        <w:rPr>
          <w:spacing w:val="0"/>
          <w:w w:val="100"/>
          <w:position w:val="0"/>
        </w:rPr>
        <w:t>然后是</w:t>
      </w:r>
      <w:r>
        <w:rPr>
          <w:rFonts w:ascii="Times New Roman" w:hAnsi="Times New Roman" w:eastAsia="Times New Roman" w:cs="Times New Roman"/>
          <w:color w:val="E96900"/>
          <w:spacing w:val="0"/>
          <w:w w:val="100"/>
          <w:position w:val="0"/>
          <w:sz w:val="22"/>
          <w:szCs w:val="22"/>
          <w:lang w:val="en-US" w:eastAsia="en-US" w:bidi="en-US"/>
        </w:rPr>
        <w:t>getNameC)</w:t>
      </w:r>
      <w:r>
        <w:rPr>
          <w:spacing w:val="0"/>
          <w:w w:val="100"/>
          <w:position w:val="0"/>
        </w:rPr>
        <w:t>方法，这个方法返回类的全限定名称。</w:t>
      </w:r>
    </w:p>
    <w:p>
      <w:pPr>
        <w:pStyle w:val="11"/>
        <w:keepNext w:val="0"/>
        <w:keepLines w:val="0"/>
        <w:widowControl w:val="0"/>
        <w:shd w:val="clear" w:color="auto" w:fill="auto"/>
        <w:bidi w:val="0"/>
        <w:spacing w:before="0" w:after="0" w:line="320" w:lineRule="exact"/>
        <w:ind w:left="0" w:right="0" w:firstLine="220"/>
        <w:jc w:val="both"/>
        <w:rPr>
          <w:sz w:val="22"/>
          <w:szCs w:val="22"/>
        </w:rPr>
      </w:pPr>
      <w:r>
        <w:rPr>
          <w:rFonts w:ascii="宋体" w:hAnsi="宋体" w:eastAsia="宋体" w:cs="宋体"/>
          <w:color w:val="34495E"/>
          <w:spacing w:val="0"/>
          <w:w w:val="100"/>
          <w:position w:val="0"/>
          <w:sz w:val="20"/>
          <w:szCs w:val="20"/>
          <w:lang w:val="en-US" w:eastAsia="en-US" w:bidi="en-US"/>
        </w:rPr>
        <w:t>•</w:t>
      </w:r>
      <w:r>
        <w:rPr>
          <w:rFonts w:ascii="宋体" w:hAnsi="宋体" w:eastAsia="宋体" w:cs="宋体"/>
          <w:color w:val="34495E"/>
          <w:spacing w:val="0"/>
          <w:w w:val="100"/>
          <w:position w:val="0"/>
          <w:sz w:val="20"/>
          <w:szCs w:val="20"/>
          <w:lang w:val="zh-TW" w:eastAsia="zh-TW" w:bidi="zh-TW"/>
        </w:rPr>
        <w:t xml:space="preserve">如果是引用类型，比如 </w:t>
      </w:r>
      <w:r>
        <w:rPr>
          <w:rFonts w:ascii="Times New Roman" w:hAnsi="Times New Roman" w:eastAsia="Times New Roman" w:cs="Times New Roman"/>
          <w:color w:val="34495E"/>
          <w:spacing w:val="0"/>
          <w:w w:val="100"/>
          <w:position w:val="0"/>
          <w:sz w:val="22"/>
          <w:szCs w:val="22"/>
          <w:lang w:val="en-US" w:eastAsia="en-US" w:bidi="en-US"/>
        </w:rPr>
        <w:t xml:space="preserve">String.class.getNameQ -&gt; </w:t>
      </w:r>
      <w:r>
        <w:rPr>
          <w:rFonts w:ascii="Times New Roman" w:hAnsi="Times New Roman" w:eastAsia="Times New Roman" w:cs="Times New Roman"/>
          <w:color w:val="E96900"/>
          <w:spacing w:val="0"/>
          <w:w w:val="100"/>
          <w:position w:val="0"/>
          <w:sz w:val="22"/>
          <w:szCs w:val="22"/>
          <w:lang w:val="en-US" w:eastAsia="en-US" w:bidi="en-US"/>
        </w:rPr>
        <w:t>java. lang. String</w:t>
      </w:r>
    </w:p>
    <w:p>
      <w:pPr>
        <w:pStyle w:val="11"/>
        <w:keepNext w:val="0"/>
        <w:keepLines w:val="0"/>
        <w:widowControl w:val="0"/>
        <w:shd w:val="clear" w:color="auto" w:fill="auto"/>
        <w:bidi w:val="0"/>
        <w:spacing w:before="0" w:after="0" w:line="320" w:lineRule="exact"/>
        <w:ind w:left="0" w:right="0" w:firstLine="220"/>
        <w:jc w:val="both"/>
        <w:rPr>
          <w:sz w:val="22"/>
          <w:szCs w:val="22"/>
        </w:rPr>
      </w:pPr>
      <w:r>
        <w:rPr>
          <w:rFonts w:ascii="宋体" w:hAnsi="宋体" w:eastAsia="宋体" w:cs="宋体"/>
          <w:color w:val="34495E"/>
          <w:spacing w:val="0"/>
          <w:w w:val="100"/>
          <w:position w:val="0"/>
          <w:sz w:val="20"/>
          <w:szCs w:val="20"/>
          <w:lang w:val="en-US" w:eastAsia="en-US" w:bidi="en-US"/>
        </w:rPr>
        <w:t>•</w:t>
      </w:r>
      <w:r>
        <w:rPr>
          <w:rFonts w:ascii="宋体" w:hAnsi="宋体" w:eastAsia="宋体" w:cs="宋体"/>
          <w:color w:val="34495E"/>
          <w:spacing w:val="0"/>
          <w:w w:val="100"/>
          <w:position w:val="0"/>
          <w:sz w:val="20"/>
          <w:szCs w:val="20"/>
          <w:lang w:val="zh-TW" w:eastAsia="zh-TW" w:bidi="zh-TW"/>
        </w:rPr>
        <w:t>如果是基本数据类型，</w:t>
      </w:r>
      <w:r>
        <w:rPr>
          <w:rFonts w:ascii="Times New Roman" w:hAnsi="Times New Roman" w:eastAsia="Times New Roman" w:cs="Times New Roman"/>
          <w:color w:val="34495E"/>
          <w:spacing w:val="0"/>
          <w:w w:val="100"/>
          <w:position w:val="0"/>
          <w:sz w:val="22"/>
          <w:szCs w:val="22"/>
          <w:lang w:val="en-US" w:eastAsia="en-US" w:bidi="en-US"/>
        </w:rPr>
        <w:t xml:space="preserve">byte.class.getNameO -&gt; </w:t>
      </w:r>
      <w:r>
        <w:rPr>
          <w:rFonts w:ascii="Times New Roman" w:hAnsi="Times New Roman" w:eastAsia="Times New Roman" w:cs="Times New Roman"/>
          <w:color w:val="E96900"/>
          <w:spacing w:val="0"/>
          <w:w w:val="100"/>
          <w:position w:val="0"/>
          <w:sz w:val="22"/>
          <w:szCs w:val="22"/>
          <w:lang w:val="en-US" w:eastAsia="en-US" w:bidi="en-US"/>
        </w:rPr>
        <w:t>byte</w:t>
      </w:r>
    </w:p>
    <w:p>
      <w:pPr>
        <w:pStyle w:val="11"/>
        <w:keepNext w:val="0"/>
        <w:keepLines w:val="0"/>
        <w:widowControl w:val="0"/>
        <w:shd w:val="clear" w:color="auto" w:fill="auto"/>
        <w:bidi w:val="0"/>
        <w:spacing w:before="0" w:after="160" w:line="320" w:lineRule="exact"/>
        <w:ind w:left="0" w:right="0" w:firstLine="220"/>
        <w:jc w:val="both"/>
        <w:rPr>
          <w:sz w:val="22"/>
          <w:szCs w:val="22"/>
        </w:rPr>
      </w:pPr>
      <w:r>
        <w:rPr>
          <w:rFonts w:ascii="宋体" w:hAnsi="宋体" w:eastAsia="宋体" w:cs="宋体"/>
          <w:color w:val="34495E"/>
          <w:spacing w:val="0"/>
          <w:w w:val="100"/>
          <w:position w:val="0"/>
          <w:sz w:val="20"/>
          <w:szCs w:val="20"/>
          <w:lang w:val="en-US" w:eastAsia="en-US" w:bidi="en-US"/>
        </w:rPr>
        <w:t>•</w:t>
      </w:r>
      <w:r>
        <w:rPr>
          <w:rFonts w:ascii="宋体" w:hAnsi="宋体" w:eastAsia="宋体" w:cs="宋体"/>
          <w:color w:val="34495E"/>
          <w:spacing w:val="0"/>
          <w:w w:val="100"/>
          <w:position w:val="0"/>
          <w:sz w:val="20"/>
          <w:szCs w:val="20"/>
          <w:lang w:val="zh-TW" w:eastAsia="zh-TW" w:bidi="zh-TW"/>
        </w:rPr>
        <w:t>如果是数组类型，</w:t>
      </w:r>
      <w:r>
        <w:rPr>
          <w:rFonts w:ascii="Times New Roman" w:hAnsi="Times New Roman" w:eastAsia="Times New Roman" w:cs="Times New Roman"/>
          <w:color w:val="34495E"/>
          <w:spacing w:val="0"/>
          <w:w w:val="100"/>
          <w:position w:val="0"/>
          <w:sz w:val="22"/>
          <w:szCs w:val="22"/>
          <w:lang w:val="en-US" w:eastAsia="en-US" w:bidi="en-US"/>
        </w:rPr>
        <w:t xml:space="preserve">new Object[3]).getClassQ.getNameQ -&gt; </w:t>
      </w:r>
      <w:r>
        <w:rPr>
          <w:rFonts w:ascii="Times New Roman" w:hAnsi="Times New Roman" w:eastAsia="Times New Roman" w:cs="Times New Roman"/>
          <w:color w:val="E96900"/>
          <w:spacing w:val="0"/>
          <w:w w:val="100"/>
          <w:position w:val="0"/>
          <w:sz w:val="22"/>
          <w:szCs w:val="22"/>
          <w:lang w:val="en-US" w:eastAsia="en-US" w:bidi="en-US"/>
        </w:rPr>
        <w:t>[L java. lang.Object</w:t>
      </w:r>
    </w:p>
    <w:p>
      <w:pPr>
        <w:pStyle w:val="9"/>
        <w:keepNext/>
        <w:keepLines/>
        <w:widowControl w:val="0"/>
        <w:shd w:val="clear" w:color="auto" w:fill="auto"/>
        <w:bidi w:val="0"/>
        <w:spacing w:before="0" w:line="320" w:lineRule="exact"/>
        <w:ind w:left="0" w:right="0" w:firstLine="0"/>
        <w:jc w:val="left"/>
      </w:pPr>
      <w:bookmarkStart w:id="797" w:name="bookmark906"/>
      <w:bookmarkStart w:id="798" w:name="bookmark908"/>
      <w:bookmarkStart w:id="799" w:name="bookmark907"/>
      <w:r>
        <w:rPr>
          <w:spacing w:val="0"/>
          <w:w w:val="100"/>
          <w:position w:val="0"/>
          <w:lang w:val="en-US" w:eastAsia="en-US" w:bidi="en-US"/>
        </w:rPr>
        <w:t>toGenericStringO</w:t>
      </w:r>
      <w:bookmarkEnd w:id="797"/>
      <w:bookmarkEnd w:id="798"/>
      <w:bookmarkEnd w:id="799"/>
    </w:p>
    <w:p>
      <w:pPr>
        <w:pStyle w:val="15"/>
        <w:keepNext w:val="0"/>
        <w:keepLines w:val="0"/>
        <w:widowControl w:val="0"/>
        <w:shd w:val="clear" w:color="auto" w:fill="auto"/>
        <w:bidi w:val="0"/>
        <w:spacing w:before="0" w:after="160" w:line="320" w:lineRule="exact"/>
        <w:ind w:left="0" w:right="0" w:firstLine="0"/>
        <w:jc w:val="left"/>
      </w:pPr>
      <w:r>
        <w:rPr>
          <w:spacing w:val="0"/>
          <w:w w:val="100"/>
          <w:position w:val="0"/>
        </w:rPr>
        <w:t>这个方法会返回类的全限定名称，而且包括类的修饰符和类型参数信息。</w:t>
      </w:r>
    </w:p>
    <w:p>
      <w:pPr>
        <w:pStyle w:val="9"/>
        <w:keepNext/>
        <w:keepLines/>
        <w:widowControl w:val="0"/>
        <w:shd w:val="clear" w:color="auto" w:fill="auto"/>
        <w:bidi w:val="0"/>
        <w:spacing w:before="0" w:line="320" w:lineRule="exact"/>
        <w:ind w:left="0" w:right="0" w:firstLine="0"/>
        <w:jc w:val="both"/>
      </w:pPr>
      <w:bookmarkStart w:id="800" w:name="bookmark909"/>
      <w:bookmarkStart w:id="801" w:name="bookmark911"/>
      <w:bookmarkStart w:id="802" w:name="bookmark910"/>
      <w:r>
        <w:rPr>
          <w:spacing w:val="0"/>
          <w:w w:val="100"/>
          <w:position w:val="0"/>
          <w:lang w:val="en-US" w:eastAsia="en-US" w:bidi="en-US"/>
        </w:rPr>
        <w:t>forNameQ</w:t>
      </w:r>
      <w:bookmarkEnd w:id="800"/>
      <w:bookmarkEnd w:id="801"/>
      <w:bookmarkEnd w:id="802"/>
    </w:p>
    <w:p>
      <w:pPr>
        <w:pStyle w:val="15"/>
        <w:keepNext w:val="0"/>
        <w:keepLines w:val="0"/>
        <w:widowControl w:val="0"/>
        <w:shd w:val="clear" w:color="auto" w:fill="auto"/>
        <w:bidi w:val="0"/>
        <w:spacing w:before="0" w:after="160" w:line="320" w:lineRule="exact"/>
        <w:ind w:left="0" w:right="0" w:firstLine="0"/>
        <w:jc w:val="left"/>
      </w:pPr>
      <w:r>
        <w:rPr>
          <w:spacing w:val="0"/>
          <w:w w:val="100"/>
          <w:position w:val="0"/>
        </w:rPr>
        <w:t>根据类名获得一个</w:t>
      </w:r>
      <w:r>
        <w:rPr>
          <w:rFonts w:ascii="Times New Roman" w:hAnsi="Times New Roman" w:eastAsia="Times New Roman" w:cs="Times New Roman"/>
          <w:spacing w:val="0"/>
          <w:w w:val="100"/>
          <w:position w:val="0"/>
          <w:sz w:val="22"/>
          <w:szCs w:val="22"/>
          <w:lang w:val="en-US" w:eastAsia="en-US" w:bidi="en-US"/>
        </w:rPr>
        <w:t>Class</w:t>
      </w:r>
      <w:r>
        <w:rPr>
          <w:spacing w:val="0"/>
          <w:w w:val="100"/>
          <w:position w:val="0"/>
        </w:rPr>
        <w:t>对象的引用，这个方法会使类对象进行初始化。</w:t>
      </w:r>
    </w:p>
    <w:p>
      <w:pPr>
        <w:pStyle w:val="11"/>
        <w:keepNext w:val="0"/>
        <w:keepLines w:val="0"/>
        <w:widowControl w:val="0"/>
        <w:shd w:val="clear" w:color="auto" w:fill="auto"/>
        <w:bidi w:val="0"/>
        <w:spacing w:before="0" w:after="160" w:line="320" w:lineRule="exact"/>
        <w:ind w:left="0" w:right="0" w:firstLine="0"/>
        <w:jc w:val="both"/>
      </w:pPr>
      <w:r>
        <w:rPr>
          <w:rFonts w:ascii="宋体" w:hAnsi="宋体" w:eastAsia="宋体" w:cs="宋体"/>
          <w:color w:val="34495E"/>
          <w:spacing w:val="0"/>
          <w:w w:val="100"/>
          <w:position w:val="0"/>
          <w:lang w:val="zh-TW" w:eastAsia="zh-TW" w:bidi="zh-TW"/>
        </w:rPr>
        <w:t xml:space="preserve">例如 </w:t>
      </w:r>
      <w:r>
        <w:rPr>
          <w:rFonts w:ascii="Times New Roman" w:hAnsi="Times New Roman" w:eastAsia="Times New Roman" w:cs="Times New Roman"/>
          <w:color w:val="E96900"/>
          <w:spacing w:val="0"/>
          <w:w w:val="100"/>
          <w:position w:val="0"/>
          <w:sz w:val="22"/>
          <w:szCs w:val="22"/>
          <w:lang w:val="en-US" w:eastAsia="en-US" w:bidi="en-US"/>
        </w:rPr>
        <w:t xml:space="preserve">Class t </w:t>
      </w:r>
      <w:r>
        <w:rPr>
          <w:rFonts w:ascii="Times New Roman" w:hAnsi="Times New Roman" w:eastAsia="Times New Roman" w:cs="Times New Roman"/>
          <w:color w:val="E96900"/>
          <w:spacing w:val="0"/>
          <w:w w:val="100"/>
          <w:position w:val="0"/>
          <w:sz w:val="22"/>
          <w:szCs w:val="22"/>
          <w:lang w:val="zh-TW" w:eastAsia="zh-TW" w:bidi="zh-TW"/>
        </w:rPr>
        <w:t xml:space="preserve">= </w:t>
      </w:r>
      <w:r>
        <w:rPr>
          <w:rFonts w:ascii="Times New Roman" w:hAnsi="Times New Roman" w:eastAsia="Times New Roman" w:cs="Times New Roman"/>
          <w:color w:val="E96900"/>
          <w:spacing w:val="0"/>
          <w:w w:val="100"/>
          <w:position w:val="0"/>
          <w:sz w:val="22"/>
          <w:szCs w:val="22"/>
          <w:lang w:val="en-US" w:eastAsia="en-US" w:bidi="en-US"/>
        </w:rPr>
        <w:t>Class. forName(" java. lang.Thread")</w:t>
      </w:r>
      <w:r>
        <w:rPr>
          <w:rFonts w:ascii="宋体" w:hAnsi="宋体" w:eastAsia="宋体" w:cs="宋体"/>
          <w:color w:val="34495E"/>
          <w:spacing w:val="0"/>
          <w:w w:val="100"/>
          <w:position w:val="0"/>
          <w:lang w:val="zh-TW" w:eastAsia="zh-TW" w:bidi="zh-TW"/>
        </w:rPr>
        <w:t xml:space="preserve">就能够初始化一个 </w:t>
      </w:r>
      <w:r>
        <w:rPr>
          <w:rFonts w:ascii="Times New Roman" w:hAnsi="Times New Roman" w:eastAsia="Times New Roman" w:cs="Times New Roman"/>
          <w:color w:val="34495E"/>
          <w:spacing w:val="0"/>
          <w:w w:val="100"/>
          <w:position w:val="0"/>
          <w:sz w:val="22"/>
          <w:szCs w:val="22"/>
          <w:lang w:val="en-US" w:eastAsia="en-US" w:bidi="en-US"/>
        </w:rPr>
        <w:t xml:space="preserve">Thread </w:t>
      </w:r>
      <w:r>
        <w:rPr>
          <w:rFonts w:ascii="宋体" w:hAnsi="宋体" w:eastAsia="宋体" w:cs="宋体"/>
          <w:color w:val="34495E"/>
          <w:spacing w:val="0"/>
          <w:w w:val="100"/>
          <w:position w:val="0"/>
          <w:lang w:val="zh-TW" w:eastAsia="zh-TW" w:bidi="zh-TW"/>
        </w:rPr>
        <w:t>线程对象</w:t>
      </w:r>
    </w:p>
    <w:p>
      <w:pPr>
        <w:pStyle w:val="15"/>
        <w:keepNext w:val="0"/>
        <w:keepLines w:val="0"/>
        <w:widowControl w:val="0"/>
        <w:shd w:val="clear" w:color="auto" w:fill="auto"/>
        <w:bidi w:val="0"/>
        <w:spacing w:before="0" w:after="240" w:line="336" w:lineRule="exact"/>
        <w:ind w:left="0" w:right="0" w:firstLine="0"/>
        <w:jc w:val="left"/>
      </w:pPr>
      <w:r>
        <w:rPr>
          <w:spacing w:val="0"/>
          <w:w w:val="100"/>
          <w:position w:val="0"/>
        </w:rPr>
        <w:t>在</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中，一共有三种获取类实例的方式</w:t>
      </w:r>
    </w:p>
    <w:p>
      <w:pPr>
        <w:pStyle w:val="11"/>
        <w:keepNext w:val="0"/>
        <w:keepLines w:val="0"/>
        <w:widowControl w:val="0"/>
        <w:numPr>
          <w:ilvl w:val="0"/>
          <w:numId w:val="53"/>
        </w:numPr>
        <w:shd w:val="clear" w:color="auto" w:fill="auto"/>
        <w:tabs>
          <w:tab w:val="left" w:pos="492"/>
        </w:tabs>
        <w:bidi w:val="0"/>
        <w:spacing w:before="0" w:after="0" w:line="319" w:lineRule="auto"/>
        <w:ind w:left="0" w:right="0" w:firstLine="220"/>
        <w:jc w:val="left"/>
        <w:rPr>
          <w:sz w:val="22"/>
          <w:szCs w:val="22"/>
        </w:rPr>
      </w:pPr>
      <w:bookmarkStart w:id="803" w:name="bookmark912"/>
      <w:bookmarkEnd w:id="803"/>
      <w:r>
        <w:rPr>
          <w:rFonts w:ascii="Times New Roman" w:hAnsi="Times New Roman" w:eastAsia="Times New Roman" w:cs="Times New Roman"/>
          <w:color w:val="34495E"/>
          <w:spacing w:val="0"/>
          <w:w w:val="100"/>
          <w:position w:val="0"/>
          <w:sz w:val="22"/>
          <w:szCs w:val="22"/>
          <w:lang w:val="en-US" w:eastAsia="en-US" w:bidi="en-US"/>
        </w:rPr>
        <w:t>Class.forName(java.lang.Thread)</w:t>
      </w:r>
    </w:p>
    <w:p>
      <w:pPr>
        <w:pStyle w:val="11"/>
        <w:keepNext w:val="0"/>
        <w:keepLines w:val="0"/>
        <w:widowControl w:val="0"/>
        <w:numPr>
          <w:ilvl w:val="0"/>
          <w:numId w:val="53"/>
        </w:numPr>
        <w:shd w:val="clear" w:color="auto" w:fill="auto"/>
        <w:tabs>
          <w:tab w:val="left" w:pos="502"/>
        </w:tabs>
        <w:bidi w:val="0"/>
        <w:spacing w:before="0" w:after="0" w:line="319" w:lineRule="auto"/>
        <w:ind w:left="0" w:right="0" w:firstLine="220"/>
        <w:jc w:val="left"/>
        <w:rPr>
          <w:sz w:val="22"/>
          <w:szCs w:val="22"/>
        </w:rPr>
      </w:pPr>
      <w:bookmarkStart w:id="804" w:name="bookmark913"/>
      <w:bookmarkEnd w:id="804"/>
      <w:r>
        <w:rPr>
          <w:rFonts w:ascii="Times New Roman" w:hAnsi="Times New Roman" w:eastAsia="Times New Roman" w:cs="Times New Roman"/>
          <w:color w:val="34495E"/>
          <w:spacing w:val="0"/>
          <w:w w:val="100"/>
          <w:position w:val="0"/>
          <w:sz w:val="22"/>
          <w:szCs w:val="22"/>
          <w:lang w:val="en-US" w:eastAsia="en-US" w:bidi="en-US"/>
        </w:rPr>
        <w:t>Thread.class</w:t>
      </w:r>
    </w:p>
    <w:p>
      <w:pPr>
        <w:pStyle w:val="11"/>
        <w:keepNext w:val="0"/>
        <w:keepLines w:val="0"/>
        <w:widowControl w:val="0"/>
        <w:numPr>
          <w:ilvl w:val="0"/>
          <w:numId w:val="53"/>
        </w:numPr>
        <w:shd w:val="clear" w:color="auto" w:fill="auto"/>
        <w:tabs>
          <w:tab w:val="left" w:pos="502"/>
        </w:tabs>
        <w:bidi w:val="0"/>
        <w:spacing w:before="0" w:after="60" w:line="319" w:lineRule="auto"/>
        <w:ind w:left="0" w:right="0" w:firstLine="220"/>
        <w:jc w:val="left"/>
        <w:rPr>
          <w:sz w:val="22"/>
          <w:szCs w:val="22"/>
        </w:rPr>
      </w:pPr>
      <w:bookmarkStart w:id="805" w:name="bookmark914"/>
      <w:bookmarkEnd w:id="805"/>
      <w:r>
        <w:rPr>
          <w:rFonts w:ascii="Times New Roman" w:hAnsi="Times New Roman" w:eastAsia="Times New Roman" w:cs="Times New Roman"/>
          <w:color w:val="34495E"/>
          <w:spacing w:val="0"/>
          <w:w w:val="100"/>
          <w:position w:val="0"/>
          <w:sz w:val="22"/>
          <w:szCs w:val="22"/>
          <w:lang w:val="en-US" w:eastAsia="en-US" w:bidi="en-US"/>
        </w:rPr>
        <w:t>thread.getClassQ</w:t>
      </w:r>
    </w:p>
    <w:p>
      <w:pPr>
        <w:pStyle w:val="9"/>
        <w:keepNext/>
        <w:keepLines/>
        <w:widowControl w:val="0"/>
        <w:shd w:val="clear" w:color="auto" w:fill="auto"/>
        <w:bidi w:val="0"/>
        <w:spacing w:before="0" w:after="140" w:line="336" w:lineRule="exact"/>
        <w:ind w:left="0" w:right="0" w:firstLine="0"/>
        <w:jc w:val="left"/>
      </w:pPr>
      <w:bookmarkStart w:id="806" w:name="bookmark916"/>
      <w:bookmarkStart w:id="807" w:name="bookmark915"/>
      <w:bookmarkStart w:id="808" w:name="bookmark917"/>
      <w:r>
        <w:rPr>
          <w:spacing w:val="0"/>
          <w:w w:val="100"/>
          <w:position w:val="0"/>
          <w:lang w:val="en-US" w:eastAsia="en-US" w:bidi="en-US"/>
        </w:rPr>
        <w:t>newInstanceO</w:t>
      </w:r>
      <w:bookmarkEnd w:id="806"/>
      <w:bookmarkEnd w:id="807"/>
      <w:bookmarkEnd w:id="808"/>
    </w:p>
    <w:p>
      <w:pPr>
        <w:pStyle w:val="15"/>
        <w:keepNext w:val="0"/>
        <w:keepLines w:val="0"/>
        <w:widowControl w:val="0"/>
        <w:shd w:val="clear" w:color="auto" w:fill="auto"/>
        <w:bidi w:val="0"/>
        <w:spacing w:before="0" w:after="140" w:line="336" w:lineRule="exact"/>
        <w:ind w:left="0" w:right="0" w:firstLine="0"/>
        <w:jc w:val="left"/>
      </w:pPr>
      <w:r>
        <w:rPr>
          <w:spacing w:val="0"/>
          <w:w w:val="100"/>
          <w:position w:val="0"/>
        </w:rPr>
        <w:t>创建一个类的实例，代表着这个类的对象。上面</w:t>
      </w:r>
      <w:r>
        <w:rPr>
          <w:rFonts w:ascii="Times New Roman" w:hAnsi="Times New Roman" w:eastAsia="Times New Roman" w:cs="Times New Roman"/>
          <w:spacing w:val="0"/>
          <w:w w:val="100"/>
          <w:position w:val="0"/>
          <w:sz w:val="22"/>
          <w:szCs w:val="22"/>
          <w:lang w:val="en-US" w:eastAsia="en-US" w:bidi="en-US"/>
        </w:rPr>
        <w:t>forNameQ</w:t>
      </w:r>
      <w:r>
        <w:rPr>
          <w:spacing w:val="0"/>
          <w:w w:val="100"/>
          <w:position w:val="0"/>
        </w:rPr>
        <w:t>方法对类进行初始化，</w:t>
      </w:r>
      <w:r>
        <w:rPr>
          <w:rFonts w:ascii="Times New Roman" w:hAnsi="Times New Roman" w:eastAsia="Times New Roman" w:cs="Times New Roman"/>
          <w:spacing w:val="0"/>
          <w:w w:val="100"/>
          <w:position w:val="0"/>
          <w:sz w:val="22"/>
          <w:szCs w:val="22"/>
          <w:lang w:val="en-US" w:eastAsia="en-US" w:bidi="en-US"/>
        </w:rPr>
        <w:t>newlnstance</w:t>
      </w:r>
      <w:r>
        <w:rPr>
          <w:spacing w:val="0"/>
          <w:w w:val="100"/>
          <w:position w:val="0"/>
        </w:rPr>
        <w:t>方法对 类进行实例化。</w:t>
      </w:r>
    </w:p>
    <w:p>
      <w:pPr>
        <w:pStyle w:val="9"/>
        <w:keepNext/>
        <w:keepLines/>
        <w:widowControl w:val="0"/>
        <w:shd w:val="clear" w:color="auto" w:fill="auto"/>
        <w:bidi w:val="0"/>
        <w:spacing w:before="0" w:after="140" w:line="336" w:lineRule="exact"/>
        <w:ind w:left="0" w:right="0" w:firstLine="0"/>
        <w:jc w:val="left"/>
      </w:pPr>
      <w:bookmarkStart w:id="809" w:name="bookmark920"/>
      <w:bookmarkStart w:id="810" w:name="bookmark918"/>
      <w:bookmarkStart w:id="811" w:name="bookmark919"/>
      <w:r>
        <w:rPr>
          <w:spacing w:val="0"/>
          <w:w w:val="100"/>
          <w:position w:val="0"/>
          <w:lang w:val="en-US" w:eastAsia="en-US" w:bidi="en-US"/>
        </w:rPr>
        <w:t>getClassLoaderO</w:t>
      </w:r>
      <w:bookmarkEnd w:id="809"/>
      <w:bookmarkEnd w:id="810"/>
      <w:bookmarkEnd w:id="811"/>
    </w:p>
    <w:p>
      <w:pPr>
        <w:pStyle w:val="15"/>
        <w:keepNext w:val="0"/>
        <w:keepLines w:val="0"/>
        <w:widowControl w:val="0"/>
        <w:shd w:val="clear" w:color="auto" w:fill="auto"/>
        <w:bidi w:val="0"/>
        <w:spacing w:before="0" w:after="140" w:line="336" w:lineRule="exact"/>
        <w:ind w:left="0" w:right="0" w:firstLine="0"/>
        <w:jc w:val="left"/>
      </w:pPr>
      <w:r>
        <w:rPr>
          <w:spacing w:val="0"/>
          <w:w w:val="100"/>
          <w:position w:val="0"/>
        </w:rPr>
        <w:t>获取类加载器对象。</w:t>
      </w:r>
    </w:p>
    <w:p>
      <w:pPr>
        <w:pStyle w:val="9"/>
        <w:keepNext/>
        <w:keepLines/>
        <w:widowControl w:val="0"/>
        <w:shd w:val="clear" w:color="auto" w:fill="auto"/>
        <w:bidi w:val="0"/>
        <w:spacing w:before="0" w:after="140" w:line="336" w:lineRule="exact"/>
        <w:ind w:left="0" w:right="0" w:firstLine="0"/>
        <w:jc w:val="left"/>
      </w:pPr>
      <w:bookmarkStart w:id="812" w:name="bookmark922"/>
      <w:bookmarkStart w:id="813" w:name="bookmark923"/>
      <w:bookmarkStart w:id="814" w:name="bookmark921"/>
      <w:r>
        <w:rPr>
          <w:spacing w:val="0"/>
          <w:w w:val="100"/>
          <w:position w:val="0"/>
          <w:lang w:val="en-US" w:eastAsia="en-US" w:bidi="en-US"/>
        </w:rPr>
        <w:t>getTypeParametersO</w:t>
      </w:r>
      <w:bookmarkEnd w:id="812"/>
      <w:bookmarkEnd w:id="813"/>
      <w:bookmarkEnd w:id="814"/>
    </w:p>
    <w:p>
      <w:pPr>
        <w:pStyle w:val="15"/>
        <w:keepNext w:val="0"/>
        <w:keepLines w:val="0"/>
        <w:widowControl w:val="0"/>
        <w:shd w:val="clear" w:color="auto" w:fill="auto"/>
        <w:bidi w:val="0"/>
        <w:spacing w:before="0" w:after="140" w:line="336" w:lineRule="exact"/>
        <w:ind w:left="0" w:right="0" w:firstLine="0"/>
        <w:jc w:val="left"/>
      </w:pPr>
      <w:r>
        <w:rPr>
          <w:spacing w:val="0"/>
          <w:w w:val="100"/>
          <w:position w:val="0"/>
        </w:rPr>
        <w:t>按照声明的顺序获取对象的参数类型信息。</w:t>
      </w:r>
    </w:p>
    <w:p>
      <w:pPr>
        <w:pStyle w:val="9"/>
        <w:keepNext/>
        <w:keepLines/>
        <w:widowControl w:val="0"/>
        <w:shd w:val="clear" w:color="auto" w:fill="auto"/>
        <w:bidi w:val="0"/>
        <w:spacing w:before="0" w:after="140" w:line="336" w:lineRule="exact"/>
        <w:ind w:left="0" w:right="0" w:firstLine="0"/>
        <w:jc w:val="left"/>
      </w:pPr>
      <w:bookmarkStart w:id="815" w:name="bookmark925"/>
      <w:bookmarkStart w:id="816" w:name="bookmark926"/>
      <w:bookmarkStart w:id="817" w:name="bookmark924"/>
      <w:r>
        <w:rPr>
          <w:spacing w:val="0"/>
          <w:w w:val="100"/>
          <w:position w:val="0"/>
          <w:lang w:val="en-US" w:eastAsia="en-US" w:bidi="en-US"/>
        </w:rPr>
        <w:t>getPackageO</w:t>
      </w:r>
      <w:bookmarkEnd w:id="815"/>
      <w:bookmarkEnd w:id="816"/>
      <w:bookmarkEnd w:id="817"/>
    </w:p>
    <w:p>
      <w:pPr>
        <w:pStyle w:val="15"/>
        <w:keepNext w:val="0"/>
        <w:keepLines w:val="0"/>
        <w:widowControl w:val="0"/>
        <w:shd w:val="clear" w:color="auto" w:fill="auto"/>
        <w:bidi w:val="0"/>
        <w:spacing w:before="0" w:after="140" w:line="336" w:lineRule="exact"/>
        <w:ind w:left="0" w:right="0" w:firstLine="0"/>
        <w:jc w:val="left"/>
      </w:pPr>
      <w:r>
        <w:rPr>
          <w:spacing w:val="0"/>
          <w:w w:val="100"/>
          <w:position w:val="0"/>
        </w:rPr>
        <w:t>返回类的包</w:t>
      </w:r>
    </w:p>
    <w:p>
      <w:pPr>
        <w:pStyle w:val="9"/>
        <w:keepNext/>
        <w:keepLines/>
        <w:widowControl w:val="0"/>
        <w:shd w:val="clear" w:color="auto" w:fill="auto"/>
        <w:bidi w:val="0"/>
        <w:spacing w:before="0" w:after="140" w:line="336" w:lineRule="exact"/>
        <w:ind w:left="0" w:right="0" w:firstLine="0"/>
        <w:jc w:val="left"/>
      </w:pPr>
      <w:bookmarkStart w:id="818" w:name="bookmark927"/>
      <w:bookmarkStart w:id="819" w:name="bookmark929"/>
      <w:bookmarkStart w:id="820" w:name="bookmark928"/>
      <w:r>
        <w:rPr>
          <w:spacing w:val="0"/>
          <w:w w:val="100"/>
          <w:position w:val="0"/>
          <w:lang w:val="en-US" w:eastAsia="en-US" w:bidi="en-US"/>
        </w:rPr>
        <w:t>getlnterfacesO</w:t>
      </w:r>
      <w:bookmarkEnd w:id="818"/>
      <w:bookmarkEnd w:id="819"/>
      <w:bookmarkEnd w:id="820"/>
    </w:p>
    <w:p>
      <w:pPr>
        <w:pStyle w:val="15"/>
        <w:keepNext w:val="0"/>
        <w:keepLines w:val="0"/>
        <w:widowControl w:val="0"/>
        <w:shd w:val="clear" w:color="auto" w:fill="auto"/>
        <w:bidi w:val="0"/>
        <w:spacing w:before="0" w:after="140" w:line="336" w:lineRule="exact"/>
        <w:ind w:left="0" w:right="0" w:firstLine="0"/>
        <w:jc w:val="left"/>
      </w:pPr>
      <w:r>
        <w:rPr>
          <w:spacing w:val="0"/>
          <w:w w:val="100"/>
          <w:position w:val="0"/>
        </w:rPr>
        <w:t>获得当前类实现的类或是接口，可能是有多个，所以返回的是</w:t>
      </w:r>
      <w:r>
        <w:rPr>
          <w:rFonts w:ascii="Times New Roman" w:hAnsi="Times New Roman" w:eastAsia="Times New Roman" w:cs="Times New Roman"/>
          <w:spacing w:val="0"/>
          <w:w w:val="100"/>
          <w:position w:val="0"/>
          <w:sz w:val="22"/>
          <w:szCs w:val="22"/>
          <w:lang w:val="en-US" w:eastAsia="en-US" w:bidi="en-US"/>
        </w:rPr>
        <w:t>Class</w:t>
      </w:r>
      <w:r>
        <w:rPr>
          <w:spacing w:val="0"/>
          <w:w w:val="100"/>
          <w:position w:val="0"/>
        </w:rPr>
        <w:t>数组。</w:t>
      </w:r>
    </w:p>
    <w:p>
      <w:pPr>
        <w:pStyle w:val="9"/>
        <w:keepNext/>
        <w:keepLines/>
        <w:widowControl w:val="0"/>
        <w:shd w:val="clear" w:color="auto" w:fill="auto"/>
        <w:bidi w:val="0"/>
        <w:spacing w:before="0" w:after="140" w:line="336" w:lineRule="exact"/>
        <w:ind w:left="0" w:right="0" w:firstLine="0"/>
        <w:jc w:val="left"/>
      </w:pPr>
      <w:bookmarkStart w:id="821" w:name="bookmark930"/>
      <w:bookmarkStart w:id="822" w:name="bookmark931"/>
      <w:bookmarkStart w:id="823" w:name="bookmark932"/>
      <w:r>
        <w:rPr>
          <w:spacing w:val="0"/>
          <w:w w:val="100"/>
          <w:position w:val="0"/>
          <w:lang w:val="en-US" w:eastAsia="en-US" w:bidi="en-US"/>
        </w:rPr>
        <w:t>Cast</w:t>
      </w:r>
      <w:bookmarkEnd w:id="821"/>
      <w:bookmarkEnd w:id="822"/>
      <w:bookmarkEnd w:id="823"/>
    </w:p>
    <w:p>
      <w:pPr>
        <w:pStyle w:val="15"/>
        <w:keepNext w:val="0"/>
        <w:keepLines w:val="0"/>
        <w:widowControl w:val="0"/>
        <w:shd w:val="clear" w:color="auto" w:fill="auto"/>
        <w:bidi w:val="0"/>
        <w:spacing w:before="0" w:after="140" w:line="336" w:lineRule="exact"/>
        <w:ind w:left="0" w:right="0" w:firstLine="0"/>
        <w:jc w:val="left"/>
      </w:pPr>
      <w:r>
        <w:rPr>
          <w:spacing w:val="0"/>
          <w:w w:val="100"/>
          <w:position w:val="0"/>
        </w:rPr>
        <w:t>把对象转换成代表类或是接口的对象</w:t>
      </w:r>
    </w:p>
    <w:p>
      <w:pPr>
        <w:pStyle w:val="9"/>
        <w:keepNext/>
        <w:keepLines/>
        <w:widowControl w:val="0"/>
        <w:shd w:val="clear" w:color="auto" w:fill="auto"/>
        <w:bidi w:val="0"/>
        <w:spacing w:before="0" w:after="140" w:line="336" w:lineRule="exact"/>
        <w:ind w:left="0" w:right="0" w:firstLine="0"/>
        <w:jc w:val="left"/>
      </w:pPr>
      <w:bookmarkStart w:id="824" w:name="bookmark933"/>
      <w:bookmarkStart w:id="825" w:name="bookmark935"/>
      <w:bookmarkStart w:id="826" w:name="bookmark934"/>
      <w:r>
        <w:rPr>
          <w:spacing w:val="0"/>
          <w:w w:val="100"/>
          <w:position w:val="0"/>
          <w:lang w:val="en-US" w:eastAsia="en-US" w:bidi="en-US"/>
        </w:rPr>
        <w:t>asSubclass(Class clazz)</w:t>
      </w:r>
      <w:bookmarkEnd w:id="824"/>
      <w:bookmarkEnd w:id="825"/>
      <w:bookmarkEnd w:id="826"/>
    </w:p>
    <w:p>
      <w:pPr>
        <w:pStyle w:val="15"/>
        <w:keepNext w:val="0"/>
        <w:keepLines w:val="0"/>
        <w:widowControl w:val="0"/>
        <w:shd w:val="clear" w:color="auto" w:fill="auto"/>
        <w:bidi w:val="0"/>
        <w:spacing w:before="0" w:after="140" w:line="336" w:lineRule="exact"/>
        <w:ind w:left="0" w:right="0" w:firstLine="0"/>
        <w:jc w:val="left"/>
      </w:pPr>
      <w:r>
        <w:rPr>
          <w:spacing w:val="0"/>
          <w:w w:val="100"/>
          <w:position w:val="0"/>
        </w:rPr>
        <w:t>把传递的类的对象转换成代表其子类的对象</w:t>
      </w:r>
    </w:p>
    <w:p>
      <w:pPr>
        <w:pStyle w:val="9"/>
        <w:keepNext/>
        <w:keepLines/>
        <w:widowControl w:val="0"/>
        <w:shd w:val="clear" w:color="auto" w:fill="auto"/>
        <w:bidi w:val="0"/>
        <w:spacing w:before="0" w:after="140" w:line="336" w:lineRule="exact"/>
        <w:ind w:left="0" w:right="0" w:firstLine="0"/>
        <w:jc w:val="left"/>
      </w:pPr>
      <w:bookmarkStart w:id="827" w:name="bookmark936"/>
      <w:bookmarkStart w:id="828" w:name="bookmark937"/>
      <w:bookmarkStart w:id="829" w:name="bookmark938"/>
      <w:r>
        <w:rPr>
          <w:spacing w:val="0"/>
          <w:w w:val="100"/>
          <w:position w:val="0"/>
          <w:lang w:val="en-US" w:eastAsia="en-US" w:bidi="en-US"/>
        </w:rPr>
        <w:t>getClassesO</w:t>
      </w:r>
      <w:bookmarkEnd w:id="827"/>
      <w:bookmarkEnd w:id="828"/>
      <w:bookmarkEnd w:id="829"/>
    </w:p>
    <w:p>
      <w:pPr>
        <w:pStyle w:val="15"/>
        <w:keepNext w:val="0"/>
        <w:keepLines w:val="0"/>
        <w:widowControl w:val="0"/>
        <w:shd w:val="clear" w:color="auto" w:fill="auto"/>
        <w:bidi w:val="0"/>
        <w:spacing w:before="0" w:after="140" w:line="336" w:lineRule="exact"/>
        <w:ind w:left="0" w:right="0" w:firstLine="0"/>
        <w:jc w:val="left"/>
      </w:pPr>
      <w:r>
        <w:rPr>
          <w:spacing w:val="0"/>
          <w:w w:val="100"/>
          <w:position w:val="0"/>
        </w:rPr>
        <w:t>返回一个数组，数组中包含该类中所有公共类和接口类的对象</w:t>
      </w:r>
    </w:p>
    <w:p>
      <w:pPr>
        <w:pStyle w:val="9"/>
        <w:keepNext/>
        <w:keepLines/>
        <w:widowControl w:val="0"/>
        <w:shd w:val="clear" w:color="auto" w:fill="auto"/>
        <w:bidi w:val="0"/>
        <w:spacing w:before="0" w:after="140" w:line="336" w:lineRule="exact"/>
        <w:ind w:left="0" w:right="0" w:firstLine="0"/>
        <w:jc w:val="left"/>
      </w:pPr>
      <w:bookmarkStart w:id="830" w:name="bookmark940"/>
      <w:bookmarkStart w:id="831" w:name="bookmark941"/>
      <w:bookmarkStart w:id="832" w:name="bookmark939"/>
      <w:r>
        <w:rPr>
          <w:spacing w:val="0"/>
          <w:w w:val="100"/>
          <w:position w:val="0"/>
          <w:lang w:val="en-US" w:eastAsia="en-US" w:bidi="en-US"/>
        </w:rPr>
        <w:t>getDeclaredClassesO</w:t>
      </w:r>
      <w:bookmarkEnd w:id="830"/>
      <w:bookmarkEnd w:id="831"/>
      <w:bookmarkEnd w:id="832"/>
    </w:p>
    <w:p>
      <w:pPr>
        <w:pStyle w:val="15"/>
        <w:keepNext w:val="0"/>
        <w:keepLines w:val="0"/>
        <w:widowControl w:val="0"/>
        <w:shd w:val="clear" w:color="auto" w:fill="auto"/>
        <w:bidi w:val="0"/>
        <w:spacing w:before="0" w:after="140" w:line="336" w:lineRule="exact"/>
        <w:ind w:left="0" w:right="0" w:firstLine="0"/>
        <w:jc w:val="left"/>
      </w:pPr>
      <w:r>
        <w:rPr>
          <w:spacing w:val="0"/>
          <w:w w:val="100"/>
          <w:position w:val="0"/>
        </w:rPr>
        <w:t>返回一个数组，数组中包含该类中所有类和接口类的对象</w:t>
      </w:r>
    </w:p>
    <w:p>
      <w:pPr>
        <w:pStyle w:val="9"/>
        <w:keepNext/>
        <w:keepLines/>
        <w:widowControl w:val="0"/>
        <w:shd w:val="clear" w:color="auto" w:fill="auto"/>
        <w:bidi w:val="0"/>
        <w:spacing w:before="0" w:after="140" w:line="336" w:lineRule="exact"/>
        <w:ind w:left="0" w:right="0" w:firstLine="0"/>
        <w:jc w:val="left"/>
      </w:pPr>
      <w:bookmarkStart w:id="833" w:name="bookmark942"/>
      <w:bookmarkStart w:id="834" w:name="bookmark943"/>
      <w:bookmarkStart w:id="835" w:name="bookmark944"/>
      <w:r>
        <w:rPr>
          <w:spacing w:val="0"/>
          <w:w w:val="100"/>
          <w:position w:val="0"/>
          <w:lang w:val="en-US" w:eastAsia="en-US" w:bidi="en-US"/>
        </w:rPr>
        <w:t>getSimpleNameO</w:t>
      </w:r>
      <w:bookmarkEnd w:id="833"/>
      <w:bookmarkEnd w:id="834"/>
      <w:bookmarkEnd w:id="835"/>
    </w:p>
    <w:p>
      <w:pPr>
        <w:pStyle w:val="15"/>
        <w:keepNext w:val="0"/>
        <w:keepLines w:val="0"/>
        <w:widowControl w:val="0"/>
        <w:shd w:val="clear" w:color="auto" w:fill="auto"/>
        <w:bidi w:val="0"/>
        <w:spacing w:before="0" w:after="140" w:line="336" w:lineRule="exact"/>
        <w:ind w:left="0" w:right="0" w:firstLine="0"/>
        <w:jc w:val="left"/>
      </w:pPr>
      <w:r>
        <w:rPr>
          <w:spacing w:val="0"/>
          <w:w w:val="100"/>
          <w:position w:val="0"/>
        </w:rPr>
        <w:t>获得类的名字</w:t>
      </w:r>
    </w:p>
    <w:p>
      <w:pPr>
        <w:pStyle w:val="9"/>
        <w:keepNext/>
        <w:keepLines/>
        <w:widowControl w:val="0"/>
        <w:shd w:val="clear" w:color="auto" w:fill="auto"/>
        <w:bidi w:val="0"/>
        <w:spacing w:before="0" w:after="140" w:line="336" w:lineRule="exact"/>
        <w:ind w:left="0" w:right="0" w:firstLine="0"/>
        <w:jc w:val="left"/>
      </w:pPr>
      <w:bookmarkStart w:id="836" w:name="bookmark947"/>
      <w:bookmarkStart w:id="837" w:name="bookmark945"/>
      <w:bookmarkStart w:id="838" w:name="bookmark946"/>
      <w:r>
        <w:rPr>
          <w:spacing w:val="0"/>
          <w:w w:val="100"/>
          <w:position w:val="0"/>
          <w:lang w:val="en-US" w:eastAsia="en-US" w:bidi="en-US"/>
        </w:rPr>
        <w:t>getFieldsO</w:t>
      </w:r>
      <w:bookmarkEnd w:id="836"/>
      <w:bookmarkEnd w:id="837"/>
      <w:bookmarkEnd w:id="838"/>
    </w:p>
    <w:p>
      <w:pPr>
        <w:pStyle w:val="15"/>
        <w:keepNext w:val="0"/>
        <w:keepLines w:val="0"/>
        <w:widowControl w:val="0"/>
        <w:shd w:val="clear" w:color="auto" w:fill="auto"/>
        <w:bidi w:val="0"/>
        <w:spacing w:before="0" w:after="140" w:line="336" w:lineRule="exact"/>
        <w:ind w:left="0" w:right="0" w:firstLine="0"/>
        <w:jc w:val="left"/>
      </w:pPr>
      <w:r>
        <w:rPr>
          <w:spacing w:val="0"/>
          <w:w w:val="100"/>
          <w:position w:val="0"/>
        </w:rPr>
        <w:t>获得所有公有的属性对象</w:t>
      </w:r>
    </w:p>
    <w:p>
      <w:pPr>
        <w:pStyle w:val="9"/>
        <w:keepNext/>
        <w:keepLines/>
        <w:widowControl w:val="0"/>
        <w:shd w:val="clear" w:color="auto" w:fill="auto"/>
        <w:bidi w:val="0"/>
        <w:spacing w:before="0" w:after="140" w:line="336" w:lineRule="exact"/>
        <w:ind w:left="0" w:right="0" w:firstLine="0"/>
        <w:jc w:val="left"/>
      </w:pPr>
      <w:bookmarkStart w:id="839" w:name="bookmark948"/>
      <w:bookmarkStart w:id="840" w:name="bookmark949"/>
      <w:bookmarkStart w:id="841" w:name="bookmark950"/>
      <w:r>
        <w:rPr>
          <w:spacing w:val="0"/>
          <w:w w:val="100"/>
          <w:position w:val="0"/>
          <w:lang w:val="en-US" w:eastAsia="en-US" w:bidi="en-US"/>
        </w:rPr>
        <w:t>getField(String name)</w:t>
      </w:r>
      <w:bookmarkEnd w:id="839"/>
      <w:bookmarkEnd w:id="840"/>
      <w:bookmarkEnd w:id="841"/>
    </w:p>
    <w:p>
      <w:pPr>
        <w:pStyle w:val="15"/>
        <w:keepNext w:val="0"/>
        <w:keepLines w:val="0"/>
        <w:widowControl w:val="0"/>
        <w:shd w:val="clear" w:color="auto" w:fill="auto"/>
        <w:bidi w:val="0"/>
        <w:spacing w:before="0" w:after="140" w:line="336" w:lineRule="exact"/>
        <w:ind w:left="0" w:right="0" w:firstLine="0"/>
        <w:jc w:val="left"/>
      </w:pPr>
      <w:r>
        <w:rPr>
          <w:spacing w:val="0"/>
          <w:w w:val="100"/>
          <w:position w:val="0"/>
        </w:rPr>
        <w:t>获得某个公有的属性对象</w:t>
      </w:r>
    </w:p>
    <w:p>
      <w:pPr>
        <w:pStyle w:val="9"/>
        <w:keepNext/>
        <w:keepLines/>
        <w:widowControl w:val="0"/>
        <w:shd w:val="clear" w:color="auto" w:fill="auto"/>
        <w:bidi w:val="0"/>
        <w:spacing w:before="0" w:after="140" w:line="336" w:lineRule="exact"/>
        <w:ind w:left="0" w:right="0" w:firstLine="0"/>
        <w:jc w:val="left"/>
      </w:pPr>
      <w:bookmarkStart w:id="842" w:name="bookmark952"/>
      <w:bookmarkStart w:id="843" w:name="bookmark951"/>
      <w:bookmarkStart w:id="844" w:name="bookmark953"/>
      <w:r>
        <w:rPr>
          <w:spacing w:val="0"/>
          <w:w w:val="100"/>
          <w:position w:val="0"/>
          <w:lang w:val="en-US" w:eastAsia="en-US" w:bidi="en-US"/>
        </w:rPr>
        <w:t>getDeclaredField(String name)</w:t>
      </w:r>
      <w:bookmarkEnd w:id="842"/>
      <w:bookmarkEnd w:id="843"/>
      <w:bookmarkEnd w:id="844"/>
    </w:p>
    <w:p>
      <w:pPr>
        <w:pStyle w:val="15"/>
        <w:keepNext w:val="0"/>
        <w:keepLines w:val="0"/>
        <w:widowControl w:val="0"/>
        <w:shd w:val="clear" w:color="auto" w:fill="auto"/>
        <w:bidi w:val="0"/>
        <w:spacing w:before="0" w:after="0" w:line="336" w:lineRule="exact"/>
        <w:ind w:left="0" w:right="0" w:firstLine="0"/>
        <w:jc w:val="left"/>
      </w:pPr>
      <w:r>
        <w:rPr>
          <w:spacing w:val="0"/>
          <w:w w:val="100"/>
          <w:position w:val="0"/>
        </w:rPr>
        <w:t xml:space="preserve">获得某个属性对象 </w:t>
      </w:r>
      <w:r>
        <w:rPr>
          <w:b/>
          <w:bCs/>
          <w:spacing w:val="0"/>
          <w:w w:val="100"/>
          <w:position w:val="0"/>
          <w:lang w:val="en-US" w:eastAsia="en-US" w:bidi="en-US"/>
        </w:rPr>
        <w:t xml:space="preserve">getDeclaredFieldsQ </w:t>
      </w:r>
      <w:r>
        <w:rPr>
          <w:spacing w:val="0"/>
          <w:w w:val="100"/>
          <w:position w:val="0"/>
        </w:rPr>
        <w:t>获得所有属性对象</w:t>
      </w:r>
    </w:p>
    <w:p>
      <w:pPr>
        <w:pStyle w:val="15"/>
        <w:keepNext w:val="0"/>
        <w:keepLines w:val="0"/>
        <w:widowControl w:val="0"/>
        <w:shd w:val="clear" w:color="auto" w:fill="auto"/>
        <w:bidi w:val="0"/>
        <w:spacing w:before="0" w:after="0" w:line="492" w:lineRule="exact"/>
        <w:ind w:left="0" w:right="0" w:firstLine="0"/>
        <w:jc w:val="left"/>
      </w:pPr>
      <w:r>
        <w:rPr>
          <w:b/>
          <w:bCs/>
          <w:spacing w:val="0"/>
          <w:w w:val="100"/>
          <w:position w:val="0"/>
          <w:lang w:val="en-US" w:eastAsia="en-US" w:bidi="en-US"/>
        </w:rPr>
        <w:t>getAnnotation(Class annotationClass)</w:t>
      </w:r>
    </w:p>
    <w:p>
      <w:pPr>
        <w:pStyle w:val="15"/>
        <w:keepNext w:val="0"/>
        <w:keepLines w:val="0"/>
        <w:widowControl w:val="0"/>
        <w:shd w:val="clear" w:color="auto" w:fill="auto"/>
        <w:bidi w:val="0"/>
        <w:spacing w:before="0" w:after="0" w:line="492" w:lineRule="exact"/>
        <w:ind w:left="0" w:right="0" w:firstLine="0"/>
        <w:jc w:val="left"/>
      </w:pPr>
      <w:r>
        <w:rPr>
          <w:spacing w:val="0"/>
          <w:w w:val="100"/>
          <w:position w:val="0"/>
        </w:rPr>
        <w:t>返回该类中与参数类型匹配的公有注解对象</w:t>
      </w:r>
    </w:p>
    <w:p>
      <w:pPr>
        <w:pStyle w:val="15"/>
        <w:keepNext w:val="0"/>
        <w:keepLines w:val="0"/>
        <w:widowControl w:val="0"/>
        <w:shd w:val="clear" w:color="auto" w:fill="auto"/>
        <w:bidi w:val="0"/>
        <w:spacing w:before="0" w:after="0" w:line="492" w:lineRule="exact"/>
        <w:ind w:left="0" w:right="0" w:firstLine="0"/>
        <w:jc w:val="left"/>
      </w:pPr>
      <w:r>
        <w:rPr>
          <w:b/>
          <w:bCs/>
          <w:spacing w:val="0"/>
          <w:w w:val="100"/>
          <w:position w:val="0"/>
          <w:lang w:val="en-US" w:eastAsia="en-US" w:bidi="en-US"/>
        </w:rPr>
        <w:t>getAnnotationsO</w:t>
      </w:r>
    </w:p>
    <w:p>
      <w:pPr>
        <w:pStyle w:val="15"/>
        <w:keepNext w:val="0"/>
        <w:keepLines w:val="0"/>
        <w:widowControl w:val="0"/>
        <w:shd w:val="clear" w:color="auto" w:fill="auto"/>
        <w:bidi w:val="0"/>
        <w:spacing w:before="0" w:after="0" w:line="492" w:lineRule="exact"/>
        <w:ind w:left="0" w:right="0" w:firstLine="0"/>
        <w:jc w:val="left"/>
      </w:pPr>
      <w:r>
        <w:rPr>
          <w:spacing w:val="0"/>
          <w:w w:val="100"/>
          <w:position w:val="0"/>
        </w:rPr>
        <w:t>返回该类所有的公有注解对象</w:t>
      </w:r>
    </w:p>
    <w:p>
      <w:pPr>
        <w:pStyle w:val="15"/>
        <w:keepNext w:val="0"/>
        <w:keepLines w:val="0"/>
        <w:widowControl w:val="0"/>
        <w:shd w:val="clear" w:color="auto" w:fill="auto"/>
        <w:bidi w:val="0"/>
        <w:spacing w:before="0" w:after="0" w:line="492" w:lineRule="exact"/>
        <w:ind w:left="0" w:right="0" w:firstLine="0"/>
        <w:jc w:val="left"/>
      </w:pPr>
      <w:r>
        <w:rPr>
          <w:b/>
          <w:bCs/>
          <w:spacing w:val="0"/>
          <w:w w:val="100"/>
          <w:position w:val="0"/>
          <w:lang w:val="en-US" w:eastAsia="en-US" w:bidi="en-US"/>
        </w:rPr>
        <w:t>getDeclaredAnnotation(Class annotationClass)</w:t>
      </w:r>
    </w:p>
    <w:p>
      <w:pPr>
        <w:pStyle w:val="15"/>
        <w:keepNext w:val="0"/>
        <w:keepLines w:val="0"/>
        <w:widowControl w:val="0"/>
        <w:shd w:val="clear" w:color="auto" w:fill="auto"/>
        <w:bidi w:val="0"/>
        <w:spacing w:before="0" w:after="0" w:line="492" w:lineRule="exact"/>
        <w:ind w:left="0" w:right="0" w:firstLine="0"/>
        <w:jc w:val="left"/>
      </w:pPr>
      <w:r>
        <w:rPr>
          <w:spacing w:val="0"/>
          <w:w w:val="100"/>
          <w:position w:val="0"/>
        </w:rPr>
        <w:t>返回该类中与参数类型匹配的所有注解对象</w:t>
      </w:r>
    </w:p>
    <w:p>
      <w:pPr>
        <w:pStyle w:val="15"/>
        <w:keepNext w:val="0"/>
        <w:keepLines w:val="0"/>
        <w:widowControl w:val="0"/>
        <w:shd w:val="clear" w:color="auto" w:fill="auto"/>
        <w:bidi w:val="0"/>
        <w:spacing w:before="0" w:after="0" w:line="492" w:lineRule="exact"/>
        <w:ind w:left="0" w:right="0" w:firstLine="0"/>
        <w:jc w:val="left"/>
      </w:pPr>
      <w:r>
        <w:rPr>
          <w:b/>
          <w:bCs/>
          <w:spacing w:val="0"/>
          <w:w w:val="100"/>
          <w:position w:val="0"/>
          <w:lang w:val="en-US" w:eastAsia="en-US" w:bidi="en-US"/>
        </w:rPr>
        <w:t>getDeclaredAnnotations()</w:t>
      </w:r>
    </w:p>
    <w:p>
      <w:pPr>
        <w:pStyle w:val="15"/>
        <w:keepNext w:val="0"/>
        <w:keepLines w:val="0"/>
        <w:widowControl w:val="0"/>
        <w:shd w:val="clear" w:color="auto" w:fill="auto"/>
        <w:bidi w:val="0"/>
        <w:spacing w:before="0" w:after="0" w:line="492" w:lineRule="exact"/>
        <w:ind w:left="0" w:right="0" w:firstLine="0"/>
        <w:jc w:val="left"/>
      </w:pPr>
      <w:r>
        <w:rPr>
          <w:spacing w:val="0"/>
          <w:w w:val="100"/>
          <w:position w:val="0"/>
        </w:rPr>
        <w:t>返回该类所有的注解对象</w:t>
      </w:r>
    </w:p>
    <w:p>
      <w:pPr>
        <w:pStyle w:val="15"/>
        <w:keepNext w:val="0"/>
        <w:keepLines w:val="0"/>
        <w:widowControl w:val="0"/>
        <w:shd w:val="clear" w:color="auto" w:fill="auto"/>
        <w:bidi w:val="0"/>
        <w:spacing w:before="0" w:after="0" w:line="492" w:lineRule="exact"/>
        <w:ind w:left="0" w:right="0" w:firstLine="0"/>
        <w:jc w:val="left"/>
      </w:pPr>
      <w:r>
        <w:rPr>
          <w:b/>
          <w:bCs/>
          <w:spacing w:val="0"/>
          <w:w w:val="100"/>
          <w:position w:val="0"/>
          <w:lang w:val="en-US" w:eastAsia="en-US" w:bidi="en-US"/>
        </w:rPr>
        <w:t>getConstructor(Class...&lt;?&gt; parameterTypes)</w:t>
      </w:r>
    </w:p>
    <w:p>
      <w:pPr>
        <w:pStyle w:val="15"/>
        <w:keepNext w:val="0"/>
        <w:keepLines w:val="0"/>
        <w:widowControl w:val="0"/>
        <w:shd w:val="clear" w:color="auto" w:fill="auto"/>
        <w:bidi w:val="0"/>
        <w:spacing w:before="0" w:after="0" w:line="492" w:lineRule="exact"/>
        <w:ind w:left="0" w:right="0" w:firstLine="0"/>
        <w:jc w:val="left"/>
      </w:pPr>
      <w:r>
        <w:rPr>
          <w:spacing w:val="0"/>
          <w:w w:val="100"/>
          <w:position w:val="0"/>
        </w:rPr>
        <w:t>获得该类中与参数类型匹配的公有构造方法</w:t>
      </w:r>
    </w:p>
    <w:p>
      <w:pPr>
        <w:pStyle w:val="15"/>
        <w:keepNext w:val="0"/>
        <w:keepLines w:val="0"/>
        <w:widowControl w:val="0"/>
        <w:shd w:val="clear" w:color="auto" w:fill="auto"/>
        <w:bidi w:val="0"/>
        <w:spacing w:before="0" w:after="0" w:line="492" w:lineRule="exact"/>
        <w:ind w:left="0" w:right="0" w:firstLine="0"/>
        <w:jc w:val="left"/>
      </w:pPr>
      <w:r>
        <w:rPr>
          <w:b/>
          <w:bCs/>
          <w:spacing w:val="0"/>
          <w:w w:val="100"/>
          <w:position w:val="0"/>
          <w:lang w:val="en-US" w:eastAsia="en-US" w:bidi="en-US"/>
        </w:rPr>
        <w:t>getConstructorsO</w:t>
      </w:r>
    </w:p>
    <w:p>
      <w:pPr>
        <w:pStyle w:val="15"/>
        <w:keepNext w:val="0"/>
        <w:keepLines w:val="0"/>
        <w:widowControl w:val="0"/>
        <w:shd w:val="clear" w:color="auto" w:fill="auto"/>
        <w:bidi w:val="0"/>
        <w:spacing w:before="0" w:after="0" w:line="492" w:lineRule="exact"/>
        <w:ind w:left="0" w:right="0" w:firstLine="0"/>
        <w:jc w:val="left"/>
      </w:pPr>
      <w:r>
        <w:rPr>
          <w:spacing w:val="0"/>
          <w:w w:val="100"/>
          <w:position w:val="0"/>
        </w:rPr>
        <w:t>获得该类的所有公有构造方法</w:t>
      </w:r>
    </w:p>
    <w:p>
      <w:pPr>
        <w:pStyle w:val="15"/>
        <w:keepNext w:val="0"/>
        <w:keepLines w:val="0"/>
        <w:widowControl w:val="0"/>
        <w:shd w:val="clear" w:color="auto" w:fill="auto"/>
        <w:bidi w:val="0"/>
        <w:spacing w:before="0" w:after="0" w:line="492" w:lineRule="exact"/>
        <w:ind w:left="0" w:right="0" w:firstLine="0"/>
        <w:jc w:val="left"/>
      </w:pPr>
      <w:r>
        <w:rPr>
          <w:b/>
          <w:bCs/>
          <w:spacing w:val="0"/>
          <w:w w:val="100"/>
          <w:position w:val="0"/>
          <w:lang w:val="en-US" w:eastAsia="en-US" w:bidi="en-US"/>
        </w:rPr>
        <w:t>getDeclaredConstructor(Class...&lt;?&gt; parameterTypes)</w:t>
      </w:r>
    </w:p>
    <w:p>
      <w:pPr>
        <w:pStyle w:val="15"/>
        <w:keepNext w:val="0"/>
        <w:keepLines w:val="0"/>
        <w:widowControl w:val="0"/>
        <w:shd w:val="clear" w:color="auto" w:fill="auto"/>
        <w:bidi w:val="0"/>
        <w:spacing w:before="0" w:after="0" w:line="492" w:lineRule="exact"/>
        <w:ind w:left="0" w:right="0" w:firstLine="0"/>
        <w:jc w:val="left"/>
      </w:pPr>
      <w:r>
        <w:rPr>
          <w:spacing w:val="0"/>
          <w:w w:val="100"/>
          <w:position w:val="0"/>
        </w:rPr>
        <w:t>获得该类中与参数类型匹配的构造方法</w:t>
      </w:r>
    </w:p>
    <w:p>
      <w:pPr>
        <w:pStyle w:val="15"/>
        <w:keepNext w:val="0"/>
        <w:keepLines w:val="0"/>
        <w:widowControl w:val="0"/>
        <w:shd w:val="clear" w:color="auto" w:fill="auto"/>
        <w:bidi w:val="0"/>
        <w:spacing w:before="0" w:after="0" w:line="492" w:lineRule="exact"/>
        <w:ind w:left="0" w:right="0" w:firstLine="0"/>
        <w:jc w:val="left"/>
      </w:pPr>
      <w:r>
        <w:rPr>
          <w:b/>
          <w:bCs/>
          <w:spacing w:val="0"/>
          <w:w w:val="100"/>
          <w:position w:val="0"/>
          <w:lang w:val="en-US" w:eastAsia="en-US" w:bidi="en-US"/>
        </w:rPr>
        <w:t>getDeclaredConstructors()</w:t>
      </w:r>
    </w:p>
    <w:p>
      <w:pPr>
        <w:pStyle w:val="15"/>
        <w:keepNext w:val="0"/>
        <w:keepLines w:val="0"/>
        <w:widowControl w:val="0"/>
        <w:shd w:val="clear" w:color="auto" w:fill="auto"/>
        <w:bidi w:val="0"/>
        <w:spacing w:before="0" w:after="0" w:line="492" w:lineRule="exact"/>
        <w:ind w:left="0" w:right="0" w:firstLine="0"/>
        <w:jc w:val="left"/>
      </w:pPr>
      <w:r>
        <w:rPr>
          <w:spacing w:val="0"/>
          <w:w w:val="100"/>
          <w:position w:val="0"/>
        </w:rPr>
        <w:t>获得该类所有构造方法</w:t>
      </w:r>
    </w:p>
    <w:p>
      <w:pPr>
        <w:pStyle w:val="15"/>
        <w:keepNext w:val="0"/>
        <w:keepLines w:val="0"/>
        <w:widowControl w:val="0"/>
        <w:shd w:val="clear" w:color="auto" w:fill="auto"/>
        <w:bidi w:val="0"/>
        <w:spacing w:before="0" w:after="0" w:line="492" w:lineRule="exact"/>
        <w:ind w:left="0" w:right="0" w:firstLine="0"/>
        <w:jc w:val="left"/>
      </w:pPr>
      <w:r>
        <w:rPr>
          <w:b/>
          <w:bCs/>
          <w:spacing w:val="0"/>
          <w:w w:val="100"/>
          <w:position w:val="0"/>
          <w:lang w:val="en-US" w:eastAsia="en-US" w:bidi="en-US"/>
        </w:rPr>
        <w:t>getMethod(String name, Class</w:t>
      </w:r>
      <w:r>
        <w:rPr>
          <w:b/>
          <w:bCs/>
          <w:spacing w:val="0"/>
          <w:w w:val="100"/>
          <w:position w:val="0"/>
        </w:rPr>
        <w:t xml:space="preserve">...&lt;?&gt; </w:t>
      </w:r>
      <w:r>
        <w:rPr>
          <w:b/>
          <w:bCs/>
          <w:spacing w:val="0"/>
          <w:w w:val="100"/>
          <w:position w:val="0"/>
          <w:lang w:val="en-US" w:eastAsia="en-US" w:bidi="en-US"/>
        </w:rPr>
        <w:t>parameterTypes)</w:t>
      </w:r>
    </w:p>
    <w:p>
      <w:pPr>
        <w:pStyle w:val="15"/>
        <w:keepNext w:val="0"/>
        <w:keepLines w:val="0"/>
        <w:widowControl w:val="0"/>
        <w:shd w:val="clear" w:color="auto" w:fill="auto"/>
        <w:bidi w:val="0"/>
        <w:spacing w:before="0" w:after="0" w:line="492" w:lineRule="exact"/>
        <w:ind w:left="0" w:right="0" w:firstLine="0"/>
        <w:jc w:val="left"/>
      </w:pPr>
      <w:r>
        <w:rPr>
          <w:spacing w:val="0"/>
          <w:w w:val="100"/>
          <w:position w:val="0"/>
        </w:rPr>
        <w:t>获得该类某个公有的方法</w:t>
      </w:r>
    </w:p>
    <w:p>
      <w:pPr>
        <w:pStyle w:val="15"/>
        <w:keepNext w:val="0"/>
        <w:keepLines w:val="0"/>
        <w:widowControl w:val="0"/>
        <w:shd w:val="clear" w:color="auto" w:fill="auto"/>
        <w:bidi w:val="0"/>
        <w:spacing w:before="0" w:after="0" w:line="492" w:lineRule="exact"/>
        <w:ind w:left="0" w:right="0" w:firstLine="0"/>
        <w:jc w:val="left"/>
      </w:pPr>
      <w:r>
        <w:rPr>
          <w:b/>
          <w:bCs/>
          <w:spacing w:val="0"/>
          <w:w w:val="100"/>
          <w:position w:val="0"/>
          <w:lang w:val="en-US" w:eastAsia="en-US" w:bidi="en-US"/>
        </w:rPr>
        <w:t>getMethods()</w:t>
      </w:r>
    </w:p>
    <w:p>
      <w:pPr>
        <w:pStyle w:val="15"/>
        <w:keepNext w:val="0"/>
        <w:keepLines w:val="0"/>
        <w:widowControl w:val="0"/>
        <w:shd w:val="clear" w:color="auto" w:fill="auto"/>
        <w:bidi w:val="0"/>
        <w:spacing w:before="0" w:after="0" w:line="492" w:lineRule="exact"/>
        <w:ind w:left="0" w:right="0" w:firstLine="0"/>
        <w:jc w:val="left"/>
      </w:pPr>
      <w:r>
        <w:rPr>
          <w:spacing w:val="0"/>
          <w:w w:val="100"/>
          <w:position w:val="0"/>
        </w:rPr>
        <w:t>获得该类所有公有的方法</w:t>
      </w:r>
    </w:p>
    <w:p>
      <w:pPr>
        <w:pStyle w:val="15"/>
        <w:keepNext w:val="0"/>
        <w:keepLines w:val="0"/>
        <w:widowControl w:val="0"/>
        <w:shd w:val="clear" w:color="auto" w:fill="auto"/>
        <w:bidi w:val="0"/>
        <w:spacing w:before="0" w:after="0" w:line="492" w:lineRule="exact"/>
        <w:ind w:left="0" w:right="0" w:firstLine="0"/>
        <w:jc w:val="left"/>
      </w:pPr>
      <w:r>
        <w:rPr>
          <w:b/>
          <w:bCs/>
          <w:spacing w:val="0"/>
          <w:w w:val="100"/>
          <w:position w:val="0"/>
          <w:lang w:val="en-US" w:eastAsia="en-US" w:bidi="en-US"/>
        </w:rPr>
        <w:t>getDeclaredMethod(String name, Class</w:t>
      </w:r>
      <w:r>
        <w:rPr>
          <w:b/>
          <w:bCs/>
          <w:spacing w:val="0"/>
          <w:w w:val="100"/>
          <w:position w:val="0"/>
        </w:rPr>
        <w:t xml:space="preserve">...&lt;?&gt; </w:t>
      </w:r>
      <w:r>
        <w:rPr>
          <w:b/>
          <w:bCs/>
          <w:spacing w:val="0"/>
          <w:w w:val="100"/>
          <w:position w:val="0"/>
          <w:lang w:val="en-US" w:eastAsia="en-US" w:bidi="en-US"/>
        </w:rPr>
        <w:t>parameterTypes)</w:t>
      </w:r>
    </w:p>
    <w:p>
      <w:pPr>
        <w:pStyle w:val="15"/>
        <w:keepNext w:val="0"/>
        <w:keepLines w:val="0"/>
        <w:widowControl w:val="0"/>
        <w:shd w:val="clear" w:color="auto" w:fill="auto"/>
        <w:bidi w:val="0"/>
        <w:spacing w:before="0" w:after="0" w:line="492" w:lineRule="exact"/>
        <w:ind w:left="0" w:right="0" w:firstLine="0"/>
        <w:jc w:val="left"/>
      </w:pPr>
      <w:r>
        <w:rPr>
          <w:spacing w:val="0"/>
          <w:w w:val="100"/>
          <w:position w:val="0"/>
        </w:rPr>
        <w:t>获得该类某个方法</w:t>
      </w:r>
    </w:p>
    <w:p>
      <w:pPr>
        <w:pStyle w:val="15"/>
        <w:keepNext w:val="0"/>
        <w:keepLines w:val="0"/>
        <w:widowControl w:val="0"/>
        <w:shd w:val="clear" w:color="auto" w:fill="auto"/>
        <w:bidi w:val="0"/>
        <w:spacing w:before="0" w:after="0" w:line="492" w:lineRule="exact"/>
        <w:ind w:left="0" w:right="0" w:firstLine="0"/>
        <w:jc w:val="left"/>
      </w:pPr>
      <w:r>
        <w:rPr>
          <w:b/>
          <w:bCs/>
          <w:spacing w:val="0"/>
          <w:w w:val="100"/>
          <w:position w:val="0"/>
          <w:lang w:val="en-US" w:eastAsia="en-US" w:bidi="en-US"/>
        </w:rPr>
        <w:t>getDeclaredMethods()</w:t>
      </w:r>
    </w:p>
    <w:p>
      <w:pPr>
        <w:pStyle w:val="15"/>
        <w:keepNext w:val="0"/>
        <w:keepLines w:val="0"/>
        <w:widowControl w:val="0"/>
        <w:shd w:val="clear" w:color="auto" w:fill="auto"/>
        <w:bidi w:val="0"/>
        <w:spacing w:before="0" w:after="320" w:line="492" w:lineRule="exact"/>
        <w:ind w:left="0" w:right="0" w:firstLine="0"/>
        <w:jc w:val="left"/>
      </w:pPr>
      <w:r>
        <w:rPr>
          <w:spacing w:val="0"/>
          <w:w w:val="100"/>
          <w:position w:val="0"/>
        </w:rPr>
        <w:t>获得该类所有方法</w:t>
      </w:r>
    </w:p>
    <w:p>
      <w:pPr>
        <w:pStyle w:val="25"/>
        <w:keepNext/>
        <w:keepLines/>
        <w:widowControl w:val="0"/>
        <w:shd w:val="clear" w:color="auto" w:fill="auto"/>
        <w:bidi w:val="0"/>
        <w:spacing w:before="0" w:after="0" w:line="240" w:lineRule="auto"/>
        <w:ind w:left="0" w:right="0" w:firstLine="0"/>
        <w:jc w:val="left"/>
      </w:pPr>
      <w:bookmarkStart w:id="845" w:name="bookmark956"/>
      <w:bookmarkStart w:id="846" w:name="bookmark955"/>
      <w:bookmarkStart w:id="847" w:name="bookmark954"/>
      <w:r>
        <w:rPr>
          <w:rFonts w:ascii="Times New Roman" w:hAnsi="Times New Roman" w:eastAsia="Times New Roman" w:cs="Times New Roman"/>
          <w:b/>
          <w:bCs/>
          <w:spacing w:val="0"/>
          <w:w w:val="100"/>
          <w:position w:val="0"/>
          <w:sz w:val="32"/>
          <w:szCs w:val="32"/>
          <w:lang w:val="en-US" w:eastAsia="en-US" w:bidi="en-US"/>
        </w:rPr>
        <w:t xml:space="preserve">Field </w:t>
      </w:r>
      <w:r>
        <w:rPr>
          <w:spacing w:val="0"/>
          <w:w w:val="100"/>
          <w:position w:val="0"/>
        </w:rPr>
        <w:t>类</w:t>
      </w:r>
      <w:bookmarkEnd w:id="845"/>
      <w:bookmarkEnd w:id="846"/>
      <w:bookmarkEnd w:id="847"/>
    </w:p>
    <w:p>
      <w:pPr>
        <w:pStyle w:val="15"/>
        <w:keepNext w:val="0"/>
        <w:keepLines w:val="0"/>
        <w:widowControl w:val="0"/>
        <w:shd w:val="clear" w:color="auto" w:fill="auto"/>
        <w:bidi w:val="0"/>
        <w:spacing w:before="0" w:after="0" w:line="492" w:lineRule="exact"/>
        <w:ind w:left="0" w:right="0" w:firstLine="0"/>
        <w:jc w:val="left"/>
      </w:pPr>
      <w:r>
        <w:rPr>
          <w:rFonts w:ascii="Times New Roman" w:hAnsi="Times New Roman" w:eastAsia="Times New Roman" w:cs="Times New Roman"/>
          <w:spacing w:val="0"/>
          <w:w w:val="100"/>
          <w:position w:val="0"/>
          <w:sz w:val="22"/>
          <w:szCs w:val="22"/>
          <w:lang w:val="en-US" w:eastAsia="en-US" w:bidi="en-US"/>
        </w:rPr>
        <w:t>Field</w:t>
      </w:r>
      <w:r>
        <w:rPr>
          <w:spacing w:val="0"/>
          <w:w w:val="100"/>
          <w:position w:val="0"/>
        </w:rPr>
        <w:t>类提供类或接口中单独字段的信息，以及对单独字段的动态访问。 这里就不再对具体的方法进行介绍了，读者有兴趣可以参考官方</w:t>
      </w:r>
      <w:r>
        <w:rPr>
          <w:rFonts w:ascii="Times New Roman" w:hAnsi="Times New Roman" w:eastAsia="Times New Roman" w:cs="Times New Roman"/>
          <w:spacing w:val="0"/>
          <w:w w:val="100"/>
          <w:position w:val="0"/>
          <w:sz w:val="22"/>
          <w:szCs w:val="22"/>
          <w:lang w:val="en-US" w:eastAsia="en-US" w:bidi="en-US"/>
        </w:rPr>
        <w:t xml:space="preserve">API </w:t>
      </w:r>
      <w:r>
        <w:rPr>
          <w:spacing w:val="0"/>
          <w:w w:val="100"/>
          <w:position w:val="0"/>
        </w:rPr>
        <w:t>这里只介绍几个常用的方法</w:t>
      </w:r>
    </w:p>
    <w:p>
      <w:pPr>
        <w:pStyle w:val="15"/>
        <w:keepNext w:val="0"/>
        <w:keepLines w:val="0"/>
        <w:widowControl w:val="0"/>
        <w:shd w:val="clear" w:color="auto" w:fill="auto"/>
        <w:bidi w:val="0"/>
        <w:spacing w:before="0" w:after="0" w:line="492" w:lineRule="exact"/>
        <w:ind w:left="0" w:right="0" w:firstLine="0"/>
        <w:jc w:val="left"/>
      </w:pPr>
      <w:r>
        <w:rPr>
          <w:b/>
          <w:bCs/>
          <w:spacing w:val="0"/>
          <w:w w:val="100"/>
          <w:position w:val="0"/>
          <w:lang w:val="en-US" w:eastAsia="en-US" w:bidi="en-US"/>
        </w:rPr>
        <w:t>equals(Object obj)</w:t>
      </w:r>
    </w:p>
    <w:p>
      <w:pPr>
        <w:pStyle w:val="11"/>
        <w:keepNext w:val="0"/>
        <w:keepLines w:val="0"/>
        <w:widowControl w:val="0"/>
        <w:shd w:val="clear" w:color="auto" w:fill="auto"/>
        <w:bidi w:val="0"/>
        <w:spacing w:before="0" w:after="200" w:line="240" w:lineRule="auto"/>
        <w:ind w:left="0" w:right="0" w:firstLine="0"/>
        <w:jc w:val="left"/>
        <w:rPr>
          <w:sz w:val="22"/>
          <w:szCs w:val="22"/>
        </w:rPr>
      </w:pPr>
      <w:r>
        <w:rPr>
          <w:rFonts w:ascii="宋体" w:hAnsi="宋体" w:eastAsia="宋体" w:cs="宋体"/>
          <w:color w:val="34495E"/>
          <w:spacing w:val="0"/>
          <w:w w:val="100"/>
          <w:position w:val="0"/>
          <w:sz w:val="20"/>
          <w:szCs w:val="20"/>
          <w:lang w:val="zh-TW" w:eastAsia="zh-TW" w:bidi="zh-TW"/>
        </w:rPr>
        <w:t>属性与</w:t>
      </w:r>
      <w:r>
        <w:rPr>
          <w:rFonts w:ascii="Times New Roman" w:hAnsi="Times New Roman" w:eastAsia="Times New Roman" w:cs="Times New Roman"/>
          <w:color w:val="34495E"/>
          <w:spacing w:val="0"/>
          <w:w w:val="100"/>
          <w:position w:val="0"/>
          <w:sz w:val="22"/>
          <w:szCs w:val="22"/>
          <w:lang w:val="en-US" w:eastAsia="en-US" w:bidi="en-US"/>
        </w:rPr>
        <w:t>ob j</w:t>
      </w:r>
      <w:r>
        <w:rPr>
          <w:rFonts w:ascii="宋体" w:hAnsi="宋体" w:eastAsia="宋体" w:cs="宋体"/>
          <w:color w:val="34495E"/>
          <w:spacing w:val="0"/>
          <w:w w:val="100"/>
          <w:position w:val="0"/>
          <w:sz w:val="20"/>
          <w:szCs w:val="20"/>
          <w:lang w:val="zh-TW" w:eastAsia="zh-TW" w:bidi="zh-TW"/>
        </w:rPr>
        <w:t>相等则返回</w:t>
      </w:r>
      <w:r>
        <w:rPr>
          <w:rFonts w:ascii="Times New Roman" w:hAnsi="Times New Roman" w:eastAsia="Times New Roman" w:cs="Times New Roman"/>
          <w:color w:val="34495E"/>
          <w:spacing w:val="0"/>
          <w:w w:val="100"/>
          <w:position w:val="0"/>
          <w:sz w:val="22"/>
          <w:szCs w:val="22"/>
          <w:lang w:val="en-US" w:eastAsia="en-US" w:bidi="en-US"/>
        </w:rPr>
        <w:t>true</w:t>
      </w:r>
    </w:p>
    <w:p>
      <w:pPr>
        <w:pStyle w:val="9"/>
        <w:keepNext/>
        <w:keepLines/>
        <w:widowControl w:val="0"/>
        <w:shd w:val="clear" w:color="auto" w:fill="auto"/>
        <w:bidi w:val="0"/>
        <w:spacing w:before="0" w:after="200" w:line="240" w:lineRule="auto"/>
        <w:ind w:left="0" w:right="0" w:firstLine="0"/>
        <w:jc w:val="left"/>
      </w:pPr>
      <w:bookmarkStart w:id="848" w:name="bookmark959"/>
      <w:bookmarkStart w:id="849" w:name="bookmark957"/>
      <w:bookmarkStart w:id="850" w:name="bookmark958"/>
      <w:r>
        <w:rPr>
          <w:spacing w:val="0"/>
          <w:w w:val="100"/>
          <w:position w:val="0"/>
          <w:lang w:val="en-US" w:eastAsia="en-US" w:bidi="en-US"/>
        </w:rPr>
        <w:t>get(Object obj)</w:t>
      </w:r>
      <w:bookmarkEnd w:id="848"/>
      <w:bookmarkEnd w:id="849"/>
      <w:bookmarkEnd w:id="850"/>
    </w:p>
    <w:p>
      <w:pPr>
        <w:pStyle w:val="15"/>
        <w:keepNext w:val="0"/>
        <w:keepLines w:val="0"/>
        <w:widowControl w:val="0"/>
        <w:shd w:val="clear" w:color="auto" w:fill="auto"/>
        <w:bidi w:val="0"/>
        <w:spacing w:before="0" w:line="240" w:lineRule="auto"/>
        <w:ind w:left="0" w:right="0" w:firstLine="0"/>
        <w:jc w:val="left"/>
      </w:pPr>
      <w:r>
        <w:rPr>
          <w:spacing w:val="0"/>
          <w:w w:val="100"/>
          <w:position w:val="0"/>
        </w:rPr>
        <w:t>获得</w:t>
      </w:r>
      <w:r>
        <w:rPr>
          <w:rFonts w:ascii="Times New Roman" w:hAnsi="Times New Roman" w:eastAsia="Times New Roman" w:cs="Times New Roman"/>
          <w:spacing w:val="0"/>
          <w:w w:val="100"/>
          <w:position w:val="0"/>
          <w:sz w:val="22"/>
          <w:szCs w:val="22"/>
          <w:lang w:val="en-US" w:eastAsia="en-US" w:bidi="en-US"/>
        </w:rPr>
        <w:t>obj</w:t>
      </w:r>
      <w:r>
        <w:rPr>
          <w:spacing w:val="0"/>
          <w:w w:val="100"/>
          <w:position w:val="0"/>
        </w:rPr>
        <w:t>中对应的属性值</w:t>
      </w:r>
    </w:p>
    <w:p>
      <w:pPr>
        <w:pStyle w:val="9"/>
        <w:keepNext/>
        <w:keepLines/>
        <w:widowControl w:val="0"/>
        <w:shd w:val="clear" w:color="auto" w:fill="auto"/>
        <w:bidi w:val="0"/>
        <w:spacing w:before="0" w:after="200" w:line="240" w:lineRule="auto"/>
        <w:ind w:left="0" w:right="0" w:firstLine="0"/>
        <w:jc w:val="left"/>
      </w:pPr>
      <w:bookmarkStart w:id="851" w:name="bookmark960"/>
      <w:bookmarkStart w:id="852" w:name="bookmark961"/>
      <w:bookmarkStart w:id="853" w:name="bookmark962"/>
      <w:r>
        <w:rPr>
          <w:spacing w:val="0"/>
          <w:w w:val="100"/>
          <w:position w:val="0"/>
          <w:lang w:val="en-US" w:eastAsia="en-US" w:bidi="en-US"/>
        </w:rPr>
        <w:t>set(Object obj, Object value)</w:t>
      </w:r>
      <w:bookmarkEnd w:id="851"/>
      <w:bookmarkEnd w:id="852"/>
      <w:bookmarkEnd w:id="853"/>
    </w:p>
    <w:p>
      <w:pPr>
        <w:pStyle w:val="15"/>
        <w:keepNext w:val="0"/>
        <w:keepLines w:val="0"/>
        <w:widowControl w:val="0"/>
        <w:shd w:val="clear" w:color="auto" w:fill="auto"/>
        <w:bidi w:val="0"/>
        <w:spacing w:before="0" w:after="320" w:line="240" w:lineRule="auto"/>
        <w:ind w:left="0" w:right="0" w:firstLine="0"/>
        <w:jc w:val="left"/>
      </w:pPr>
      <w:r>
        <w:rPr>
          <w:spacing w:val="0"/>
          <w:w w:val="100"/>
          <w:position w:val="0"/>
        </w:rPr>
        <w:t>设置</w:t>
      </w:r>
      <w:r>
        <w:rPr>
          <w:rFonts w:ascii="Times New Roman" w:hAnsi="Times New Roman" w:eastAsia="Times New Roman" w:cs="Times New Roman"/>
          <w:spacing w:val="0"/>
          <w:w w:val="100"/>
          <w:position w:val="0"/>
          <w:sz w:val="22"/>
          <w:szCs w:val="22"/>
          <w:lang w:val="en-US" w:eastAsia="en-US" w:bidi="en-US"/>
        </w:rPr>
        <w:t>obj</w:t>
      </w:r>
      <w:r>
        <w:rPr>
          <w:spacing w:val="0"/>
          <w:w w:val="100"/>
          <w:position w:val="0"/>
        </w:rPr>
        <w:t>中对应属性值</w:t>
      </w:r>
    </w:p>
    <w:p>
      <w:pPr>
        <w:pStyle w:val="25"/>
        <w:keepNext/>
        <w:keepLines/>
        <w:widowControl w:val="0"/>
        <w:shd w:val="clear" w:color="auto" w:fill="auto"/>
        <w:bidi w:val="0"/>
        <w:spacing w:before="0" w:after="140" w:line="240" w:lineRule="auto"/>
        <w:ind w:left="0" w:right="0" w:firstLine="0"/>
        <w:jc w:val="left"/>
      </w:pPr>
      <w:bookmarkStart w:id="854" w:name="bookmark963"/>
      <w:bookmarkStart w:id="855" w:name="bookmark965"/>
      <w:bookmarkStart w:id="856" w:name="bookmark964"/>
      <w:r>
        <w:rPr>
          <w:rFonts w:ascii="Times New Roman" w:hAnsi="Times New Roman" w:eastAsia="Times New Roman" w:cs="Times New Roman"/>
          <w:b/>
          <w:bCs/>
          <w:spacing w:val="0"/>
          <w:w w:val="100"/>
          <w:position w:val="0"/>
          <w:sz w:val="32"/>
          <w:szCs w:val="32"/>
          <w:lang w:val="en-US" w:eastAsia="en-US" w:bidi="en-US"/>
        </w:rPr>
        <w:t xml:space="preserve">Method </w:t>
      </w:r>
      <w:r>
        <w:rPr>
          <w:spacing w:val="0"/>
          <w:w w:val="100"/>
          <w:position w:val="0"/>
        </w:rPr>
        <w:t>类</w:t>
      </w:r>
      <w:bookmarkEnd w:id="854"/>
      <w:bookmarkEnd w:id="855"/>
      <w:bookmarkEnd w:id="856"/>
    </w:p>
    <w:p>
      <w:pPr>
        <w:pStyle w:val="9"/>
        <w:keepNext/>
        <w:keepLines/>
        <w:widowControl w:val="0"/>
        <w:shd w:val="clear" w:color="auto" w:fill="auto"/>
        <w:bidi w:val="0"/>
        <w:spacing w:before="0" w:after="140" w:line="322" w:lineRule="exact"/>
        <w:ind w:left="0" w:right="0" w:firstLine="0"/>
        <w:jc w:val="left"/>
      </w:pPr>
      <w:bookmarkStart w:id="857" w:name="bookmark967"/>
      <w:bookmarkStart w:id="858" w:name="bookmark968"/>
      <w:bookmarkStart w:id="859" w:name="bookmark966"/>
      <w:r>
        <w:rPr>
          <w:spacing w:val="0"/>
          <w:w w:val="100"/>
          <w:position w:val="0"/>
          <w:lang w:val="en-US" w:eastAsia="en-US" w:bidi="en-US"/>
        </w:rPr>
        <w:t>invoke(Object obj, Object... args)</w:t>
      </w:r>
      <w:bookmarkEnd w:id="857"/>
      <w:bookmarkEnd w:id="858"/>
      <w:bookmarkEnd w:id="859"/>
    </w:p>
    <w:p>
      <w:pPr>
        <w:pStyle w:val="15"/>
        <w:keepNext w:val="0"/>
        <w:keepLines w:val="0"/>
        <w:widowControl w:val="0"/>
        <w:shd w:val="clear" w:color="auto" w:fill="auto"/>
        <w:bidi w:val="0"/>
        <w:spacing w:before="0" w:after="320" w:line="322" w:lineRule="exact"/>
        <w:ind w:left="0" w:right="0" w:firstLine="0"/>
        <w:jc w:val="left"/>
      </w:pPr>
      <w:r>
        <w:rPr>
          <w:spacing w:val="0"/>
          <w:w w:val="100"/>
          <w:position w:val="0"/>
        </w:rPr>
        <w:t>传递</w:t>
      </w:r>
      <w:r>
        <w:rPr>
          <w:rFonts w:ascii="Times New Roman" w:hAnsi="Times New Roman" w:eastAsia="Times New Roman" w:cs="Times New Roman"/>
          <w:spacing w:val="0"/>
          <w:w w:val="100"/>
          <w:position w:val="0"/>
          <w:sz w:val="22"/>
          <w:szCs w:val="22"/>
          <w:lang w:val="en-US" w:eastAsia="en-US" w:bidi="en-US"/>
        </w:rPr>
        <w:t>object</w:t>
      </w:r>
      <w:r>
        <w:rPr>
          <w:spacing w:val="0"/>
          <w:w w:val="100"/>
          <w:position w:val="0"/>
        </w:rPr>
        <w:t>对象及参数调用该对象对应的方法</w:t>
      </w:r>
    </w:p>
    <w:p>
      <w:pPr>
        <w:pStyle w:val="25"/>
        <w:keepNext/>
        <w:keepLines/>
        <w:widowControl w:val="0"/>
        <w:shd w:val="clear" w:color="auto" w:fill="auto"/>
        <w:bidi w:val="0"/>
        <w:spacing w:before="0" w:after="140" w:line="240" w:lineRule="auto"/>
        <w:ind w:left="0" w:right="0" w:firstLine="0"/>
        <w:jc w:val="left"/>
      </w:pPr>
      <w:bookmarkStart w:id="860" w:name="bookmark971"/>
      <w:bookmarkStart w:id="861" w:name="bookmark969"/>
      <w:bookmarkStart w:id="862" w:name="bookmark970"/>
      <w:r>
        <w:rPr>
          <w:rFonts w:ascii="Times New Roman" w:hAnsi="Times New Roman" w:eastAsia="Times New Roman" w:cs="Times New Roman"/>
          <w:b/>
          <w:bCs/>
          <w:spacing w:val="0"/>
          <w:w w:val="100"/>
          <w:position w:val="0"/>
          <w:sz w:val="32"/>
          <w:szCs w:val="32"/>
          <w:lang w:val="en-US" w:eastAsia="en-US" w:bidi="en-US"/>
        </w:rPr>
        <w:t xml:space="preserve">ClassLoader </w:t>
      </w:r>
      <w:r>
        <w:rPr>
          <w:spacing w:val="0"/>
          <w:w w:val="100"/>
          <w:position w:val="0"/>
        </w:rPr>
        <w:t>类</w:t>
      </w:r>
      <w:bookmarkEnd w:id="860"/>
      <w:bookmarkEnd w:id="861"/>
      <w:bookmarkEnd w:id="862"/>
    </w:p>
    <w:p>
      <w:pPr>
        <w:pStyle w:val="15"/>
        <w:keepNext w:val="0"/>
        <w:keepLines w:val="0"/>
        <w:widowControl w:val="0"/>
        <w:shd w:val="clear" w:color="auto" w:fill="auto"/>
        <w:bidi w:val="0"/>
        <w:spacing w:before="0" w:after="60" w:line="322" w:lineRule="exact"/>
        <w:ind w:left="0" w:right="0" w:firstLine="0"/>
        <w:jc w:val="left"/>
      </w:pPr>
      <w:r>
        <w:rPr>
          <w:spacing w:val="0"/>
          <w:w w:val="100"/>
          <w:position w:val="0"/>
        </w:rPr>
        <w:t>反射中，还有一个非常重要的类就是</w:t>
      </w:r>
      <w:r>
        <w:rPr>
          <w:rFonts w:ascii="Times New Roman" w:hAnsi="Times New Roman" w:eastAsia="Times New Roman" w:cs="Times New Roman"/>
          <w:spacing w:val="0"/>
          <w:w w:val="100"/>
          <w:position w:val="0"/>
          <w:sz w:val="22"/>
          <w:szCs w:val="22"/>
          <w:lang w:val="en-US" w:eastAsia="en-US" w:bidi="en-US"/>
        </w:rPr>
        <w:t>ClassLoader</w:t>
      </w:r>
      <w:r>
        <w:rPr>
          <w:spacing w:val="0"/>
          <w:w w:val="100"/>
          <w:position w:val="0"/>
        </w:rPr>
        <w:t>类，类装载器是用来把</w:t>
      </w:r>
      <w:r>
        <w:rPr>
          <w:color w:val="E96900"/>
          <w:spacing w:val="0"/>
          <w:w w:val="100"/>
          <w:position w:val="0"/>
        </w:rPr>
        <w:t>类</w:t>
      </w:r>
      <w:r>
        <w:rPr>
          <w:rFonts w:ascii="Times New Roman" w:hAnsi="Times New Roman" w:eastAsia="Times New Roman" w:cs="Times New Roman"/>
          <w:color w:val="E96900"/>
          <w:spacing w:val="0"/>
          <w:w w:val="100"/>
          <w:position w:val="0"/>
          <w:sz w:val="22"/>
          <w:szCs w:val="22"/>
          <w:lang w:val="en-US" w:eastAsia="en-US" w:bidi="en-US"/>
        </w:rPr>
        <w:t>(class)</w:t>
      </w:r>
      <w:r>
        <w:rPr>
          <w:spacing w:val="0"/>
          <w:w w:val="100"/>
          <w:position w:val="0"/>
        </w:rPr>
        <w:t>装载进</w:t>
      </w:r>
      <w:r>
        <w:rPr>
          <w:rFonts w:ascii="Times New Roman" w:hAnsi="Times New Roman" w:eastAsia="Times New Roman" w:cs="Times New Roman"/>
          <w:color w:val="E96900"/>
          <w:spacing w:val="0"/>
          <w:w w:val="100"/>
          <w:position w:val="0"/>
          <w:sz w:val="22"/>
          <w:szCs w:val="22"/>
          <w:lang w:val="en-US" w:eastAsia="en-US" w:bidi="en-US"/>
        </w:rPr>
        <w:t xml:space="preserve">JVM </w:t>
      </w:r>
      <w:r>
        <w:rPr>
          <w:spacing w:val="0"/>
          <w:w w:val="100"/>
          <w:position w:val="0"/>
        </w:rPr>
        <w:t>的。</w:t>
      </w:r>
      <w:r>
        <w:rPr>
          <w:rFonts w:ascii="Times New Roman" w:hAnsi="Times New Roman" w:eastAsia="Times New Roman" w:cs="Times New Roman"/>
          <w:spacing w:val="0"/>
          <w:w w:val="100"/>
          <w:position w:val="0"/>
          <w:sz w:val="22"/>
          <w:szCs w:val="22"/>
          <w:lang w:val="en-US" w:eastAsia="en-US" w:bidi="en-US"/>
        </w:rPr>
        <w:t>ClassLoader</w:t>
      </w:r>
      <w:r>
        <w:rPr>
          <w:spacing w:val="0"/>
          <w:w w:val="100"/>
          <w:position w:val="0"/>
        </w:rPr>
        <w:t>使用的是双亲委托模型来搜索加载类的，这个模型也就是双亲委派模型。</w:t>
      </w:r>
    </w:p>
    <w:p>
      <w:pPr>
        <w:pStyle w:val="11"/>
        <w:keepNext w:val="0"/>
        <w:keepLines w:val="0"/>
        <w:widowControl w:val="0"/>
        <w:shd w:val="clear" w:color="auto" w:fill="auto"/>
        <w:bidi w:val="0"/>
        <w:spacing w:before="0" w:after="140" w:line="305" w:lineRule="auto"/>
        <w:ind w:left="0" w:right="0" w:firstLine="0"/>
        <w:jc w:val="left"/>
      </w:pPr>
      <w:r>
        <w:rPr>
          <w:rFonts w:ascii="Times New Roman" w:hAnsi="Times New Roman" w:eastAsia="Times New Roman" w:cs="Times New Roman"/>
          <w:color w:val="34495E"/>
          <w:spacing w:val="0"/>
          <w:w w:val="100"/>
          <w:position w:val="0"/>
          <w:sz w:val="22"/>
          <w:szCs w:val="22"/>
          <w:lang w:val="en-US" w:eastAsia="en-US" w:bidi="en-US"/>
        </w:rPr>
        <w:t>ClassLoader</w:t>
      </w:r>
      <w:r>
        <w:rPr>
          <w:rFonts w:ascii="宋体" w:hAnsi="宋体" w:eastAsia="宋体" w:cs="宋体"/>
          <w:color w:val="34495E"/>
          <w:spacing w:val="0"/>
          <w:w w:val="100"/>
          <w:position w:val="0"/>
          <w:lang w:val="zh-TW" w:eastAsia="zh-TW" w:bidi="zh-TW"/>
        </w:rPr>
        <w:t>的类继承图如下</w:t>
      </w:r>
    </w:p>
    <w:p>
      <w:pPr>
        <w:widowControl w:val="0"/>
        <w:jc w:val="center"/>
        <w:rPr>
          <w:sz w:val="2"/>
          <w:szCs w:val="2"/>
        </w:rPr>
      </w:pPr>
      <w:r>
        <w:drawing>
          <wp:inline distT="0" distB="0" distL="114300" distR="114300">
            <wp:extent cx="6004560" cy="4480560"/>
            <wp:effectExtent l="0" t="0" r="15240" b="15240"/>
            <wp:docPr id="389" name="Picutre 389"/>
            <wp:cNvGraphicFramePr/>
            <a:graphic xmlns:a="http://schemas.openxmlformats.org/drawingml/2006/main">
              <a:graphicData uri="http://schemas.openxmlformats.org/drawingml/2006/picture">
                <pic:pic xmlns:pic="http://schemas.openxmlformats.org/drawingml/2006/picture">
                  <pic:nvPicPr>
                    <pic:cNvPr id="389" name="Picutre 389"/>
                    <pic:cNvPicPr/>
                  </pic:nvPicPr>
                  <pic:blipFill>
                    <a:blip r:embed="rId27"/>
                    <a:stretch>
                      <a:fillRect/>
                    </a:stretch>
                  </pic:blipFill>
                  <pic:spPr>
                    <a:xfrm>
                      <a:off x="0" y="0"/>
                      <a:ext cx="6004560" cy="4480560"/>
                    </a:xfrm>
                    <a:prstGeom prst="rect">
                      <a:avLst/>
                    </a:prstGeom>
                  </pic:spPr>
                </pic:pic>
              </a:graphicData>
            </a:graphic>
          </wp:inline>
        </w:drawing>
      </w:r>
    </w:p>
    <w:p>
      <w:pPr>
        <w:widowControl w:val="0"/>
        <w:spacing w:after="559" w:line="1" w:lineRule="exact"/>
      </w:pPr>
    </w:p>
    <w:p>
      <w:pPr>
        <w:pStyle w:val="23"/>
        <w:keepNext/>
        <w:keepLines/>
        <w:widowControl w:val="0"/>
        <w:pBdr>
          <w:bottom w:val="single" w:color="auto" w:sz="4" w:space="0"/>
        </w:pBdr>
        <w:shd w:val="clear" w:color="auto" w:fill="auto"/>
        <w:bidi w:val="0"/>
        <w:spacing w:before="0" w:after="260" w:line="240" w:lineRule="auto"/>
        <w:ind w:left="0" w:right="0" w:firstLine="0"/>
        <w:jc w:val="left"/>
        <w:rPr>
          <w:sz w:val="20"/>
          <w:szCs w:val="20"/>
        </w:rPr>
      </w:pPr>
      <w:bookmarkStart w:id="863" w:name="bookmark972"/>
      <w:bookmarkStart w:id="864" w:name="bookmark973"/>
      <w:bookmarkStart w:id="865" w:name="bookmark974"/>
      <w:r>
        <w:rPr>
          <w:spacing w:val="0"/>
          <w:w w:val="100"/>
          <w:position w:val="0"/>
          <w:sz w:val="36"/>
          <w:szCs w:val="36"/>
        </w:rPr>
        <w:t>枚举</w:t>
      </w:r>
      <w:bookmarkEnd w:id="863"/>
      <w:bookmarkEnd w:id="864"/>
      <w:bookmarkEnd w:id="865"/>
      <w:r>
        <w:rPr>
          <w:spacing w:val="0"/>
          <w:w w:val="100"/>
          <w:position w:val="0"/>
          <w:sz w:val="36"/>
          <w:szCs w:val="36"/>
        </w:rPr>
        <w:t xml:space="preserve"> </w:t>
      </w:r>
      <w:r>
        <w:rPr>
          <w:rStyle w:val="14"/>
          <w:b w:val="0"/>
          <w:bCs w:val="0"/>
          <w:i w:val="0"/>
          <w:iCs w:val="0"/>
          <w:smallCaps w:val="0"/>
          <w:strike w:val="0"/>
        </w:rPr>
        <w:t>枚举可能是我们使用次数比较少的特性，在</w:t>
      </w:r>
      <w:r>
        <w:rPr>
          <w:rStyle w:val="14"/>
          <w:rFonts w:ascii="Times New Roman" w:hAnsi="Times New Roman" w:eastAsia="Times New Roman" w:cs="Times New Roman"/>
          <w:b w:val="0"/>
          <w:bCs w:val="0"/>
          <w:i w:val="0"/>
          <w:iCs w:val="0"/>
          <w:smallCaps w:val="0"/>
          <w:strike w:val="0"/>
          <w:sz w:val="22"/>
          <w:szCs w:val="22"/>
          <w:lang w:val="en-US" w:eastAsia="en-US" w:bidi="en-US"/>
        </w:rPr>
        <w:t>Java</w:t>
      </w:r>
      <w:r>
        <w:rPr>
          <w:rStyle w:val="14"/>
          <w:b w:val="0"/>
          <w:bCs w:val="0"/>
          <w:i w:val="0"/>
          <w:iCs w:val="0"/>
          <w:smallCaps w:val="0"/>
          <w:strike w:val="0"/>
        </w:rPr>
        <w:t>中，枚举使用</w:t>
      </w:r>
      <w:r>
        <w:rPr>
          <w:rStyle w:val="14"/>
          <w:rFonts w:ascii="Times New Roman" w:hAnsi="Times New Roman" w:eastAsia="Times New Roman" w:cs="Times New Roman"/>
          <w:b w:val="0"/>
          <w:bCs w:val="0"/>
          <w:i w:val="0"/>
          <w:iCs w:val="0"/>
          <w:smallCaps w:val="0"/>
          <w:strike w:val="0"/>
          <w:color w:val="E96900"/>
          <w:sz w:val="22"/>
          <w:szCs w:val="22"/>
          <w:lang w:val="en-US" w:eastAsia="en-US" w:bidi="en-US"/>
        </w:rPr>
        <w:t>enum</w:t>
      </w:r>
      <w:r>
        <w:rPr>
          <w:rStyle w:val="14"/>
          <w:b w:val="0"/>
          <w:bCs w:val="0"/>
          <w:i w:val="0"/>
          <w:iCs w:val="0"/>
          <w:smallCaps w:val="0"/>
          <w:strike w:val="0"/>
        </w:rPr>
        <w:t>关键字来表示，枚举其实是一 项非常有用的特性，你可以把它理解为具有特定性质的类。</w:t>
      </w:r>
      <w:r>
        <w:rPr>
          <w:rStyle w:val="14"/>
          <w:rFonts w:ascii="Times New Roman" w:hAnsi="Times New Roman" w:eastAsia="Times New Roman" w:cs="Times New Roman"/>
          <w:b w:val="0"/>
          <w:bCs w:val="0"/>
          <w:i w:val="0"/>
          <w:iCs w:val="0"/>
          <w:smallCaps w:val="0"/>
          <w:strike w:val="0"/>
          <w:sz w:val="22"/>
          <w:szCs w:val="22"/>
          <w:lang w:val="en-US" w:eastAsia="en-US" w:bidi="en-US"/>
        </w:rPr>
        <w:t>enum</w:t>
      </w:r>
      <w:r>
        <w:rPr>
          <w:rStyle w:val="14"/>
          <w:b w:val="0"/>
          <w:bCs w:val="0"/>
          <w:i w:val="0"/>
          <w:iCs w:val="0"/>
          <w:smallCaps w:val="0"/>
          <w:strike w:val="0"/>
        </w:rPr>
        <w:t>不仅仅</w:t>
      </w:r>
      <w:r>
        <w:rPr>
          <w:rStyle w:val="14"/>
          <w:rFonts w:ascii="Times New Roman" w:hAnsi="Times New Roman" w:eastAsia="Times New Roman" w:cs="Times New Roman"/>
          <w:b w:val="0"/>
          <w:bCs w:val="0"/>
          <w:i w:val="0"/>
          <w:iCs w:val="0"/>
          <w:smallCaps w:val="0"/>
          <w:strike w:val="0"/>
          <w:sz w:val="22"/>
          <w:szCs w:val="22"/>
          <w:lang w:val="en-US" w:eastAsia="en-US" w:bidi="en-US"/>
        </w:rPr>
        <w:t>Java</w:t>
      </w:r>
      <w:r>
        <w:rPr>
          <w:rStyle w:val="14"/>
          <w:b w:val="0"/>
          <w:bCs w:val="0"/>
          <w:i w:val="0"/>
          <w:iCs w:val="0"/>
          <w:smallCaps w:val="0"/>
          <w:strike w:val="0"/>
        </w:rPr>
        <w:t>有，</w:t>
      </w:r>
      <w:r>
        <w:rPr>
          <w:rStyle w:val="14"/>
          <w:rFonts w:ascii="Times New Roman" w:hAnsi="Times New Roman" w:eastAsia="Times New Roman" w:cs="Times New Roman"/>
          <w:b w:val="0"/>
          <w:bCs w:val="0"/>
          <w:i w:val="0"/>
          <w:iCs w:val="0"/>
          <w:smallCaps w:val="0"/>
          <w:strike w:val="0"/>
          <w:sz w:val="22"/>
          <w:szCs w:val="22"/>
          <w:lang w:val="en-US" w:eastAsia="en-US" w:bidi="en-US"/>
        </w:rPr>
        <w:t>C</w:t>
      </w:r>
      <w:r>
        <w:rPr>
          <w:rStyle w:val="14"/>
          <w:b w:val="0"/>
          <w:bCs w:val="0"/>
          <w:i w:val="0"/>
          <w:iCs w:val="0"/>
          <w:smallCaps w:val="0"/>
          <w:strike w:val="0"/>
        </w:rPr>
        <w:t>和</w:t>
      </w:r>
      <w:r>
        <w:rPr>
          <w:rStyle w:val="14"/>
          <w:rFonts w:ascii="Times New Roman" w:hAnsi="Times New Roman" w:eastAsia="Times New Roman" w:cs="Times New Roman"/>
          <w:b w:val="0"/>
          <w:bCs w:val="0"/>
          <w:i w:val="0"/>
          <w:iCs w:val="0"/>
          <w:smallCaps w:val="0"/>
          <w:strike w:val="0"/>
          <w:sz w:val="22"/>
          <w:szCs w:val="22"/>
          <w:lang w:val="en-US" w:eastAsia="en-US" w:bidi="en-US"/>
        </w:rPr>
        <w:t>C++</w:t>
      </w:r>
      <w:r>
        <w:rPr>
          <w:rStyle w:val="14"/>
          <w:b w:val="0"/>
          <w:bCs w:val="0"/>
          <w:i w:val="0"/>
          <w:iCs w:val="0"/>
          <w:smallCaps w:val="0"/>
          <w:strike w:val="0"/>
        </w:rPr>
        <w:t>也有枚举 的概念。下面是一个枚举的例子。</w:t>
      </w:r>
    </w:p>
    <w:p>
      <w:pPr>
        <w:pStyle w:val="11"/>
        <w:keepNext w:val="0"/>
        <w:keepLines w:val="0"/>
        <w:widowControl w:val="0"/>
        <w:numPr>
          <w:ilvl w:val="0"/>
          <w:numId w:val="64"/>
        </w:numPr>
        <w:shd w:val="clear" w:color="auto" w:fill="auto"/>
        <w:tabs>
          <w:tab w:val="left" w:pos="470"/>
        </w:tabs>
        <w:bidi w:val="0"/>
        <w:spacing w:before="0" w:after="0" w:line="240" w:lineRule="auto"/>
        <w:ind w:left="0" w:right="0" w:firstLine="0"/>
        <w:jc w:val="left"/>
      </w:pPr>
      <w:bookmarkStart w:id="866" w:name="bookmark975"/>
      <w:bookmarkEnd w:id="866"/>
      <w:r>
        <w:rPr>
          <w:rFonts w:ascii="Times New Roman" w:hAnsi="Times New Roman" w:eastAsia="Times New Roman" w:cs="Times New Roman"/>
          <w:color w:val="770088"/>
          <w:spacing w:val="0"/>
          <w:w w:val="100"/>
          <w:position w:val="0"/>
          <w:lang w:val="en-US" w:eastAsia="en-US" w:bidi="en-US"/>
        </w:rPr>
        <w:t xml:space="preserve">public enum </w:t>
      </w:r>
      <w:r>
        <w:rPr>
          <w:rFonts w:ascii="Times New Roman" w:hAnsi="Times New Roman" w:eastAsia="Times New Roman" w:cs="Times New Roman"/>
          <w:color w:val="0000FF"/>
          <w:spacing w:val="0"/>
          <w:w w:val="100"/>
          <w:position w:val="0"/>
          <w:lang w:val="en-US" w:eastAsia="en-US" w:bidi="en-US"/>
        </w:rPr>
        <w:t xml:space="preserve">Family </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60" w:line="240" w:lineRule="auto"/>
        <w:ind w:left="0" w:right="0" w:firstLine="0"/>
        <w:jc w:val="left"/>
      </w:pPr>
      <w:bookmarkStart w:id="867" w:name="bookmark976"/>
      <w:r>
        <w:rPr>
          <w:rFonts w:ascii="Times New Roman" w:hAnsi="Times New Roman" w:eastAsia="Times New Roman" w:cs="Times New Roman"/>
          <w:color w:val="999999"/>
          <w:spacing w:val="0"/>
          <w:w w:val="100"/>
          <w:position w:val="0"/>
          <w:lang w:val="zh-TW" w:eastAsia="zh-TW" w:bidi="zh-TW"/>
        </w:rPr>
        <w:t>2</w:t>
      </w:r>
      <w:bookmarkEnd w:id="867"/>
    </w:p>
    <w:p>
      <w:pPr>
        <w:pStyle w:val="11"/>
        <w:keepNext w:val="0"/>
        <w:keepLines w:val="0"/>
        <w:widowControl w:val="0"/>
        <w:numPr>
          <w:ilvl w:val="0"/>
          <w:numId w:val="64"/>
        </w:numPr>
        <w:shd w:val="clear" w:color="auto" w:fill="auto"/>
        <w:tabs>
          <w:tab w:val="left" w:pos="890"/>
        </w:tabs>
        <w:bidi w:val="0"/>
        <w:spacing w:before="0" w:after="0" w:line="240" w:lineRule="auto"/>
        <w:ind w:left="0" w:right="0" w:firstLine="0"/>
        <w:jc w:val="left"/>
      </w:pPr>
      <w:bookmarkStart w:id="868" w:name="bookmark977"/>
      <w:bookmarkEnd w:id="868"/>
      <w:r>
        <w:rPr>
          <w:rFonts w:ascii="Times New Roman" w:hAnsi="Times New Roman" w:eastAsia="Times New Roman" w:cs="Times New Roman"/>
          <w:color w:val="000000"/>
          <w:spacing w:val="0"/>
          <w:w w:val="100"/>
          <w:position w:val="0"/>
          <w:lang w:val="en-US" w:eastAsia="en-US" w:bidi="en-US"/>
        </w:rPr>
        <w:t>FATHER</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64"/>
        </w:numPr>
        <w:shd w:val="clear" w:color="auto" w:fill="auto"/>
        <w:tabs>
          <w:tab w:val="left" w:pos="890"/>
        </w:tabs>
        <w:bidi w:val="0"/>
        <w:spacing w:before="0" w:after="0" w:line="240" w:lineRule="auto"/>
        <w:ind w:left="0" w:right="0" w:firstLine="0"/>
        <w:jc w:val="left"/>
      </w:pPr>
      <w:bookmarkStart w:id="869" w:name="bookmark978"/>
      <w:bookmarkEnd w:id="869"/>
      <w:r>
        <w:rPr>
          <w:rFonts w:ascii="Times New Roman" w:hAnsi="Times New Roman" w:eastAsia="Times New Roman" w:cs="Times New Roman"/>
          <w:color w:val="000000"/>
          <w:spacing w:val="0"/>
          <w:w w:val="100"/>
          <w:position w:val="0"/>
          <w:lang w:val="en-US" w:eastAsia="en-US" w:bidi="en-US"/>
        </w:rPr>
        <w:t>MOTHER</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64"/>
        </w:numPr>
        <w:shd w:val="clear" w:color="auto" w:fill="auto"/>
        <w:tabs>
          <w:tab w:val="left" w:pos="890"/>
        </w:tabs>
        <w:bidi w:val="0"/>
        <w:spacing w:before="0" w:after="60" w:line="240" w:lineRule="auto"/>
        <w:ind w:left="0" w:right="0" w:firstLine="0"/>
        <w:jc w:val="left"/>
      </w:pPr>
      <w:bookmarkStart w:id="870" w:name="bookmark979"/>
      <w:bookmarkEnd w:id="870"/>
      <w:r>
        <w:rPr>
          <w:rFonts w:ascii="Times New Roman" w:hAnsi="Times New Roman" w:eastAsia="Times New Roman" w:cs="Times New Roman"/>
          <w:color w:val="000000"/>
          <w:spacing w:val="0"/>
          <w:w w:val="100"/>
          <w:position w:val="0"/>
          <w:lang w:val="en-US" w:eastAsia="en-US" w:bidi="en-US"/>
        </w:rPr>
        <w:t>SON</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64"/>
        </w:numPr>
        <w:shd w:val="clear" w:color="auto" w:fill="auto"/>
        <w:tabs>
          <w:tab w:val="left" w:pos="890"/>
        </w:tabs>
        <w:bidi w:val="0"/>
        <w:spacing w:before="0" w:after="0" w:line="240" w:lineRule="auto"/>
        <w:ind w:left="0" w:right="0" w:firstLine="0"/>
        <w:jc w:val="left"/>
      </w:pPr>
      <w:bookmarkStart w:id="871" w:name="bookmark980"/>
      <w:bookmarkEnd w:id="871"/>
      <w:r>
        <w:rPr>
          <w:rFonts w:ascii="Times New Roman" w:hAnsi="Times New Roman" w:eastAsia="Times New Roman" w:cs="Times New Roman"/>
          <w:color w:val="000000"/>
          <w:spacing w:val="0"/>
          <w:w w:val="100"/>
          <w:position w:val="0"/>
          <w:lang w:val="en-US" w:eastAsia="en-US" w:bidi="en-US"/>
        </w:rPr>
        <w:t>Daughter</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60" w:line="240" w:lineRule="auto"/>
        <w:ind w:left="0" w:right="0" w:firstLine="0"/>
        <w:jc w:val="left"/>
      </w:pPr>
      <w:bookmarkStart w:id="872" w:name="bookmark981"/>
      <w:r>
        <w:rPr>
          <w:rFonts w:ascii="Times New Roman" w:hAnsi="Times New Roman" w:eastAsia="Times New Roman" w:cs="Times New Roman"/>
          <w:color w:val="999999"/>
          <w:spacing w:val="0"/>
          <w:w w:val="100"/>
          <w:position w:val="0"/>
          <w:lang w:val="en-US" w:eastAsia="en-US" w:bidi="en-US"/>
        </w:rPr>
        <w:t>7</w:t>
      </w:r>
      <w:bookmarkEnd w:id="872"/>
    </w:p>
    <w:p>
      <w:pPr>
        <w:pStyle w:val="11"/>
        <w:keepNext w:val="0"/>
        <w:keepLines w:val="0"/>
        <w:widowControl w:val="0"/>
        <w:numPr>
          <w:ilvl w:val="0"/>
          <w:numId w:val="64"/>
        </w:numPr>
        <w:shd w:val="clear" w:color="auto" w:fill="auto"/>
        <w:tabs>
          <w:tab w:val="left" w:pos="470"/>
        </w:tabs>
        <w:bidi w:val="0"/>
        <w:spacing w:before="0" w:after="60" w:line="338" w:lineRule="auto"/>
        <w:ind w:left="0" w:right="0" w:firstLine="0"/>
        <w:jc w:val="left"/>
      </w:pPr>
      <w:bookmarkStart w:id="873" w:name="bookmark982"/>
      <w:bookmarkEnd w:id="873"/>
      <w:r>
        <w:rPr>
          <w:rFonts w:ascii="Times New Roman" w:hAnsi="Times New Roman" w:eastAsia="Times New Roman" w:cs="Times New Roman"/>
          <w:color w:val="34495E"/>
          <w:spacing w:val="0"/>
          <w:w w:val="100"/>
          <w:position w:val="0"/>
          <w:lang w:val="en-US" w:eastAsia="en-US" w:bidi="en-US"/>
        </w:rPr>
        <w:t>}</w:t>
      </w:r>
    </w:p>
    <w:p>
      <w:pPr>
        <w:pStyle w:val="15"/>
        <w:keepNext w:val="0"/>
        <w:keepLines w:val="0"/>
        <w:widowControl w:val="0"/>
        <w:shd w:val="clear" w:color="auto" w:fill="auto"/>
        <w:bidi w:val="0"/>
        <w:spacing w:before="0" w:after="260" w:line="326" w:lineRule="exact"/>
        <w:ind w:left="0" w:right="0" w:firstLine="0"/>
        <w:jc w:val="left"/>
      </w:pPr>
      <w:r>
        <w:rPr>
          <w:spacing w:val="0"/>
          <w:w w:val="100"/>
          <w:position w:val="0"/>
        </w:rPr>
        <w:t>上面我们创建了一个</w:t>
      </w:r>
      <w:r>
        <w:rPr>
          <w:rFonts w:ascii="Times New Roman" w:hAnsi="Times New Roman" w:eastAsia="Times New Roman" w:cs="Times New Roman"/>
          <w:color w:val="E96900"/>
          <w:spacing w:val="0"/>
          <w:w w:val="100"/>
          <w:position w:val="0"/>
          <w:sz w:val="22"/>
          <w:szCs w:val="22"/>
          <w:lang w:val="en-US" w:eastAsia="en-US" w:bidi="en-US"/>
        </w:rPr>
        <w:t>Family</w:t>
      </w:r>
      <w:r>
        <w:rPr>
          <w:spacing w:val="0"/>
          <w:w w:val="100"/>
          <w:position w:val="0"/>
        </w:rPr>
        <w:t>的枚举类，它具有</w:t>
      </w:r>
      <w:r>
        <w:rPr>
          <w:rFonts w:ascii="Times New Roman" w:hAnsi="Times New Roman" w:eastAsia="Times New Roman" w:cs="Times New Roman"/>
          <w:spacing w:val="0"/>
          <w:w w:val="100"/>
          <w:position w:val="0"/>
          <w:sz w:val="22"/>
          <w:szCs w:val="22"/>
        </w:rPr>
        <w:t>4</w:t>
      </w:r>
      <w:r>
        <w:rPr>
          <w:spacing w:val="0"/>
          <w:w w:val="100"/>
          <w:position w:val="0"/>
        </w:rPr>
        <w:t>个值，由于枚举类型都是常量，所以都用大写字母 来表示。那么</w:t>
      </w:r>
      <w:r>
        <w:rPr>
          <w:rFonts w:ascii="Times New Roman" w:hAnsi="Times New Roman" w:eastAsia="Times New Roman" w:cs="Times New Roman"/>
          <w:spacing w:val="0"/>
          <w:w w:val="100"/>
          <w:position w:val="0"/>
          <w:sz w:val="22"/>
          <w:szCs w:val="22"/>
          <w:lang w:val="en-US" w:eastAsia="en-US" w:bidi="en-US"/>
        </w:rPr>
        <w:t>enum</w:t>
      </w:r>
      <w:r>
        <w:rPr>
          <w:spacing w:val="0"/>
          <w:w w:val="100"/>
          <w:position w:val="0"/>
        </w:rPr>
        <w:t>创建出来了，该如何引用呢？</w:t>
      </w:r>
    </w:p>
    <w:p>
      <w:pPr>
        <w:pStyle w:val="11"/>
        <w:keepNext w:val="0"/>
        <w:keepLines w:val="0"/>
        <w:widowControl w:val="0"/>
        <w:numPr>
          <w:ilvl w:val="0"/>
          <w:numId w:val="65"/>
        </w:numPr>
        <w:shd w:val="clear" w:color="auto" w:fill="auto"/>
        <w:tabs>
          <w:tab w:val="left" w:pos="470"/>
        </w:tabs>
        <w:bidi w:val="0"/>
        <w:spacing w:before="0" w:after="0" w:line="240" w:lineRule="auto"/>
        <w:ind w:left="0" w:right="0" w:firstLine="0"/>
        <w:jc w:val="left"/>
      </w:pPr>
      <w:bookmarkStart w:id="874" w:name="bookmark983"/>
      <w:bookmarkEnd w:id="874"/>
      <w:r>
        <w:rPr>
          <w:rFonts w:ascii="Times New Roman" w:hAnsi="Times New Roman" w:eastAsia="Times New Roman" w:cs="Times New Roman"/>
          <w:color w:val="770088"/>
          <w:spacing w:val="0"/>
          <w:w w:val="100"/>
          <w:position w:val="0"/>
          <w:lang w:val="en-US" w:eastAsia="en-US" w:bidi="en-US"/>
        </w:rPr>
        <w:t xml:space="preserve">public class </w:t>
      </w:r>
      <w:r>
        <w:rPr>
          <w:rFonts w:ascii="Times New Roman" w:hAnsi="Times New Roman" w:eastAsia="Times New Roman" w:cs="Times New Roman"/>
          <w:color w:val="0000FF"/>
          <w:spacing w:val="0"/>
          <w:w w:val="100"/>
          <w:position w:val="0"/>
          <w:lang w:val="en-US" w:eastAsia="en-US" w:bidi="en-US"/>
        </w:rPr>
        <w:t xml:space="preserve">EnumUse </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60" w:line="240" w:lineRule="auto"/>
        <w:ind w:left="0" w:right="0" w:firstLine="0"/>
        <w:jc w:val="left"/>
      </w:pPr>
      <w:bookmarkStart w:id="875" w:name="bookmark984"/>
      <w:r>
        <w:rPr>
          <w:rFonts w:ascii="Times New Roman" w:hAnsi="Times New Roman" w:eastAsia="Times New Roman" w:cs="Times New Roman"/>
          <w:color w:val="999999"/>
          <w:spacing w:val="0"/>
          <w:w w:val="100"/>
          <w:position w:val="0"/>
          <w:lang w:val="en-US" w:eastAsia="en-US" w:bidi="en-US"/>
        </w:rPr>
        <w:t>2</w:t>
      </w:r>
      <w:bookmarkEnd w:id="875"/>
    </w:p>
    <w:p>
      <w:pPr>
        <w:pStyle w:val="11"/>
        <w:keepNext w:val="0"/>
        <w:keepLines w:val="0"/>
        <w:widowControl w:val="0"/>
        <w:numPr>
          <w:ilvl w:val="0"/>
          <w:numId w:val="65"/>
        </w:numPr>
        <w:shd w:val="clear" w:color="auto" w:fill="auto"/>
        <w:tabs>
          <w:tab w:val="left" w:pos="890"/>
        </w:tabs>
        <w:bidi w:val="0"/>
        <w:spacing w:before="0" w:after="0" w:line="240" w:lineRule="auto"/>
        <w:ind w:left="0" w:right="0" w:firstLine="0"/>
        <w:jc w:val="left"/>
      </w:pPr>
      <w:bookmarkStart w:id="876" w:name="bookmark985"/>
      <w:bookmarkEnd w:id="876"/>
      <w:r>
        <w:rPr>
          <w:rFonts w:ascii="Times New Roman" w:hAnsi="Times New Roman" w:eastAsia="Times New Roman" w:cs="Times New Roman"/>
          <w:color w:val="770088"/>
          <w:spacing w:val="0"/>
          <w:w w:val="100"/>
          <w:position w:val="0"/>
          <w:lang w:val="en-US" w:eastAsia="en-US" w:bidi="en-US"/>
        </w:rPr>
        <w:t xml:space="preserve">public static </w:t>
      </w:r>
      <w:r>
        <w:rPr>
          <w:rFonts w:ascii="Times New Roman" w:hAnsi="Times New Roman" w:eastAsia="Times New Roman" w:cs="Times New Roman"/>
          <w:color w:val="008855"/>
          <w:spacing w:val="0"/>
          <w:w w:val="100"/>
          <w:position w:val="0"/>
          <w:lang w:val="en-US" w:eastAsia="en-US" w:bidi="en-US"/>
        </w:rPr>
        <w:t xml:space="preserve">void </w:t>
      </w:r>
      <w:r>
        <w:rPr>
          <w:rFonts w:ascii="Times New Roman" w:hAnsi="Times New Roman" w:eastAsia="Times New Roman" w:cs="Times New Roman"/>
          <w:color w:val="000000"/>
          <w:spacing w:val="0"/>
          <w:w w:val="100"/>
          <w:position w:val="0"/>
          <w:lang w:val="en-US" w:eastAsia="en-US" w:bidi="en-US"/>
        </w:rPr>
        <w:t>main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8855"/>
          <w:spacing w:val="0"/>
          <w:w w:val="100"/>
          <w:position w:val="0"/>
          <w:lang w:val="en-US" w:eastAsia="en-US" w:bidi="en-US"/>
        </w:rPr>
        <w:t>String</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args</w:t>
      </w:r>
      <w:r>
        <w:rPr>
          <w:rFonts w:ascii="Times New Roman" w:hAnsi="Times New Roman" w:eastAsia="Times New Roman" w:cs="Times New Roman"/>
          <w:color w:val="34495E"/>
          <w:spacing w:val="0"/>
          <w:w w:val="100"/>
          <w:position w:val="0"/>
          <w:lang w:val="en-US" w:eastAsia="en-US" w:bidi="en-US"/>
        </w:rPr>
        <w:t>) {</w:t>
      </w:r>
    </w:p>
    <w:p>
      <w:pPr>
        <w:pStyle w:val="11"/>
        <w:keepNext w:val="0"/>
        <w:keepLines w:val="0"/>
        <w:widowControl w:val="0"/>
        <w:numPr>
          <w:ilvl w:val="0"/>
          <w:numId w:val="65"/>
        </w:numPr>
        <w:shd w:val="clear" w:color="auto" w:fill="auto"/>
        <w:tabs>
          <w:tab w:val="left" w:pos="1325"/>
        </w:tabs>
        <w:bidi w:val="0"/>
        <w:spacing w:before="0" w:after="0" w:line="240" w:lineRule="auto"/>
        <w:ind w:left="0" w:right="0" w:firstLine="0"/>
        <w:jc w:val="left"/>
      </w:pPr>
      <w:bookmarkStart w:id="877" w:name="bookmark986"/>
      <w:bookmarkEnd w:id="877"/>
      <w:r>
        <w:rPr>
          <w:rFonts w:ascii="Times New Roman" w:hAnsi="Times New Roman" w:eastAsia="Times New Roman" w:cs="Times New Roman"/>
          <w:color w:val="000000"/>
          <w:spacing w:val="0"/>
          <w:w w:val="100"/>
          <w:position w:val="0"/>
          <w:lang w:val="en-US" w:eastAsia="en-US" w:bidi="en-US"/>
        </w:rPr>
        <w:t xml:space="preserve">Family s </w:t>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Family</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FATHER</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65"/>
        </w:numPr>
        <w:shd w:val="clear" w:color="auto" w:fill="auto"/>
        <w:tabs>
          <w:tab w:val="left" w:pos="890"/>
        </w:tabs>
        <w:bidi w:val="0"/>
        <w:spacing w:before="0" w:after="0" w:line="240" w:lineRule="auto"/>
        <w:ind w:left="0" w:right="0" w:firstLine="0"/>
        <w:jc w:val="left"/>
      </w:pPr>
      <w:bookmarkStart w:id="878" w:name="bookmark987"/>
      <w:bookmarkEnd w:id="878"/>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480" w:line="240" w:lineRule="auto"/>
        <w:ind w:left="0" w:right="0" w:firstLine="0"/>
        <w:jc w:val="left"/>
      </w:pPr>
      <w:r>
        <w:rPr>
          <w:rFonts w:ascii="Times New Roman" w:hAnsi="Times New Roman" w:eastAsia="Times New Roman" w:cs="Times New Roman"/>
          <w:color w:val="999999"/>
          <w:spacing w:val="0"/>
          <w:w w:val="100"/>
          <w:position w:val="0"/>
          <w:lang w:val="en-US" w:eastAsia="en-US" w:bidi="en-US"/>
        </w:rPr>
        <w:t>6</w:t>
      </w:r>
      <w:r>
        <w:rPr>
          <w:rFonts w:ascii="Times New Roman" w:hAnsi="Times New Roman" w:eastAsia="Times New Roman" w:cs="Times New Roman"/>
          <w:color w:val="34495E"/>
          <w:spacing w:val="0"/>
          <w:w w:val="100"/>
          <w:position w:val="0"/>
          <w:lang w:val="en-US" w:eastAsia="en-US" w:bidi="en-US"/>
        </w:rPr>
        <w:t>}</w:t>
      </w:r>
    </w:p>
    <w:p>
      <w:pPr>
        <w:pStyle w:val="25"/>
        <w:keepNext/>
        <w:keepLines/>
        <w:widowControl w:val="0"/>
        <w:shd w:val="clear" w:color="auto" w:fill="auto"/>
        <w:bidi w:val="0"/>
        <w:spacing w:before="0" w:line="240" w:lineRule="auto"/>
        <w:ind w:left="0" w:right="0" w:firstLine="0"/>
        <w:jc w:val="left"/>
      </w:pPr>
      <w:bookmarkStart w:id="879" w:name="bookmark988"/>
      <w:bookmarkStart w:id="880" w:name="bookmark990"/>
      <w:bookmarkStart w:id="881" w:name="bookmark989"/>
      <w:r>
        <w:rPr>
          <w:spacing w:val="0"/>
          <w:w w:val="100"/>
          <w:position w:val="0"/>
        </w:rPr>
        <w:t>枚举特性</w:t>
      </w:r>
      <w:bookmarkEnd w:id="879"/>
      <w:bookmarkEnd w:id="880"/>
      <w:bookmarkEnd w:id="881"/>
    </w:p>
    <w:p>
      <w:pPr>
        <w:pStyle w:val="15"/>
        <w:keepNext w:val="0"/>
        <w:keepLines w:val="0"/>
        <w:widowControl w:val="0"/>
        <w:shd w:val="clear" w:color="auto" w:fill="auto"/>
        <w:bidi w:val="0"/>
        <w:spacing w:before="0" w:after="260" w:line="322" w:lineRule="exact"/>
        <w:ind w:left="0" w:right="0" w:firstLine="0"/>
        <w:jc w:val="left"/>
      </w:pPr>
      <w:r>
        <w:rPr>
          <w:rFonts w:ascii="Times New Roman" w:hAnsi="Times New Roman" w:eastAsia="Times New Roman" w:cs="Times New Roman"/>
          <w:spacing w:val="0"/>
          <w:w w:val="100"/>
          <w:position w:val="0"/>
          <w:sz w:val="22"/>
          <w:szCs w:val="22"/>
          <w:lang w:val="en-US" w:eastAsia="en-US" w:bidi="en-US"/>
        </w:rPr>
        <w:t>enum</w:t>
      </w:r>
      <w:r>
        <w:rPr>
          <w:spacing w:val="0"/>
          <w:w w:val="100"/>
          <w:position w:val="0"/>
        </w:rPr>
        <w:t>枚举这个类比较有意思，当你创建完</w:t>
      </w:r>
      <w:r>
        <w:rPr>
          <w:rFonts w:ascii="Times New Roman" w:hAnsi="Times New Roman" w:eastAsia="Times New Roman" w:cs="Times New Roman"/>
          <w:spacing w:val="0"/>
          <w:w w:val="100"/>
          <w:position w:val="0"/>
          <w:sz w:val="22"/>
          <w:szCs w:val="22"/>
          <w:lang w:val="en-US" w:eastAsia="en-US" w:bidi="en-US"/>
        </w:rPr>
        <w:t>enum</w:t>
      </w:r>
      <w:r>
        <w:rPr>
          <w:spacing w:val="0"/>
          <w:w w:val="100"/>
          <w:position w:val="0"/>
        </w:rPr>
        <w:t>后，编译器会自动为你的</w:t>
      </w:r>
      <w:r>
        <w:rPr>
          <w:rFonts w:ascii="Times New Roman" w:hAnsi="Times New Roman" w:eastAsia="Times New Roman" w:cs="Times New Roman"/>
          <w:spacing w:val="0"/>
          <w:w w:val="100"/>
          <w:position w:val="0"/>
          <w:sz w:val="22"/>
          <w:szCs w:val="22"/>
          <w:lang w:val="en-US" w:eastAsia="en-US" w:bidi="en-US"/>
        </w:rPr>
        <w:t>enum</w:t>
      </w:r>
      <w:r>
        <w:rPr>
          <w:spacing w:val="0"/>
          <w:w w:val="100"/>
          <w:position w:val="0"/>
        </w:rPr>
        <w:t>添加</w:t>
      </w:r>
      <w:r>
        <w:rPr>
          <w:rFonts w:ascii="Times New Roman" w:hAnsi="Times New Roman" w:eastAsia="Times New Roman" w:cs="Times New Roman"/>
          <w:color w:val="E96900"/>
          <w:spacing w:val="0"/>
          <w:w w:val="100"/>
          <w:position w:val="0"/>
          <w:sz w:val="22"/>
          <w:szCs w:val="22"/>
          <w:lang w:val="en-US" w:eastAsia="en-US" w:bidi="en-US"/>
        </w:rPr>
        <w:t xml:space="preserve">toString() </w:t>
      </w:r>
      <w:r>
        <w:rPr>
          <w:spacing w:val="0"/>
          <w:w w:val="100"/>
          <w:position w:val="0"/>
        </w:rPr>
        <w:t>方法，能够让你方便的显示</w:t>
      </w:r>
      <w:r>
        <w:rPr>
          <w:rFonts w:ascii="Times New Roman" w:hAnsi="Times New Roman" w:eastAsia="Times New Roman" w:cs="Times New Roman"/>
          <w:spacing w:val="0"/>
          <w:w w:val="100"/>
          <w:position w:val="0"/>
          <w:sz w:val="22"/>
          <w:szCs w:val="22"/>
          <w:lang w:val="en-US" w:eastAsia="en-US" w:bidi="en-US"/>
        </w:rPr>
        <w:t>enum</w:t>
      </w:r>
      <w:r>
        <w:rPr>
          <w:spacing w:val="0"/>
          <w:w w:val="100"/>
          <w:position w:val="0"/>
        </w:rPr>
        <w:t xml:space="preserve">实例的具体名字是什么。除了 </w:t>
      </w:r>
      <w:r>
        <w:rPr>
          <w:rFonts w:ascii="Times New Roman" w:hAnsi="Times New Roman" w:eastAsia="Times New Roman" w:cs="Times New Roman"/>
          <w:spacing w:val="0"/>
          <w:w w:val="100"/>
          <w:position w:val="0"/>
          <w:sz w:val="22"/>
          <w:szCs w:val="22"/>
          <w:lang w:val="en-US" w:eastAsia="en-US" w:bidi="en-US"/>
        </w:rPr>
        <w:t>toString</w:t>
      </w:r>
      <w:r>
        <w:rPr>
          <w:spacing w:val="0"/>
          <w:w w:val="100"/>
          <w:position w:val="0"/>
          <w:lang w:val="en-US" w:eastAsia="en-US" w:bidi="en-US"/>
        </w:rPr>
        <w:t>。</w:t>
      </w:r>
      <w:r>
        <w:rPr>
          <w:spacing w:val="0"/>
          <w:w w:val="100"/>
          <w:position w:val="0"/>
        </w:rPr>
        <w:t xml:space="preserve">方法外，编译器还会添加 </w:t>
      </w:r>
      <w:r>
        <w:rPr>
          <w:rFonts w:ascii="Times New Roman" w:hAnsi="Times New Roman" w:eastAsia="Times New Roman" w:cs="Times New Roman"/>
          <w:color w:val="E96900"/>
          <w:spacing w:val="0"/>
          <w:w w:val="100"/>
          <w:position w:val="0"/>
          <w:sz w:val="22"/>
          <w:szCs w:val="22"/>
          <w:lang w:val="en-US" w:eastAsia="en-US" w:bidi="en-US"/>
        </w:rPr>
        <w:t>ordinal</w:t>
      </w:r>
      <w:r>
        <w:rPr>
          <w:color w:val="E96900"/>
          <w:spacing w:val="0"/>
          <w:w w:val="100"/>
          <w:position w:val="0"/>
          <w:lang w:val="en-US" w:eastAsia="en-US" w:bidi="en-US"/>
        </w:rPr>
        <w:t>。</w:t>
      </w:r>
      <w:r>
        <w:rPr>
          <w:spacing w:val="0"/>
          <w:w w:val="100"/>
          <w:position w:val="0"/>
        </w:rPr>
        <w:t>方法，这个方法用来表示</w:t>
      </w:r>
      <w:r>
        <w:rPr>
          <w:rFonts w:ascii="Times New Roman" w:hAnsi="Times New Roman" w:eastAsia="Times New Roman" w:cs="Times New Roman"/>
          <w:spacing w:val="0"/>
          <w:w w:val="100"/>
          <w:position w:val="0"/>
          <w:sz w:val="22"/>
          <w:szCs w:val="22"/>
          <w:lang w:val="en-US" w:eastAsia="en-US" w:bidi="en-US"/>
        </w:rPr>
        <w:t>enum</w:t>
      </w:r>
      <w:r>
        <w:rPr>
          <w:spacing w:val="0"/>
          <w:w w:val="100"/>
          <w:position w:val="0"/>
        </w:rPr>
        <w:t>常量的声明顺序，以及</w:t>
      </w:r>
      <w:r>
        <w:rPr>
          <w:rFonts w:ascii="Times New Roman" w:hAnsi="Times New Roman" w:eastAsia="Times New Roman" w:cs="Times New Roman"/>
          <w:color w:val="E96900"/>
          <w:spacing w:val="0"/>
          <w:w w:val="100"/>
          <w:position w:val="0"/>
          <w:sz w:val="22"/>
          <w:szCs w:val="22"/>
          <w:lang w:val="en-US" w:eastAsia="en-US" w:bidi="en-US"/>
        </w:rPr>
        <w:t>values</w:t>
      </w:r>
      <w:r>
        <w:rPr>
          <w:color w:val="E96900"/>
          <w:spacing w:val="0"/>
          <w:w w:val="100"/>
          <w:position w:val="0"/>
          <w:lang w:val="en-US" w:eastAsia="en-US" w:bidi="en-US"/>
        </w:rPr>
        <w:t>。</w:t>
      </w:r>
      <w:r>
        <w:rPr>
          <w:spacing w:val="0"/>
          <w:w w:val="100"/>
          <w:position w:val="0"/>
        </w:rPr>
        <w:t>方法显示顺序的值。</w:t>
      </w:r>
    </w:p>
    <w:p>
      <w:pPr>
        <w:pStyle w:val="11"/>
        <w:keepNext w:val="0"/>
        <w:keepLines w:val="0"/>
        <w:widowControl w:val="0"/>
        <w:numPr>
          <w:ilvl w:val="0"/>
          <w:numId w:val="66"/>
        </w:numPr>
        <w:shd w:val="clear" w:color="auto" w:fill="auto"/>
        <w:tabs>
          <w:tab w:val="left" w:pos="470"/>
        </w:tabs>
        <w:bidi w:val="0"/>
        <w:spacing w:before="0" w:after="0" w:line="240" w:lineRule="auto"/>
        <w:ind w:left="0" w:right="0" w:firstLine="0"/>
        <w:jc w:val="left"/>
      </w:pPr>
      <w:bookmarkStart w:id="882" w:name="bookmark991"/>
      <w:bookmarkEnd w:id="882"/>
      <w:r>
        <w:rPr>
          <w:rFonts w:ascii="Times New Roman" w:hAnsi="Times New Roman" w:eastAsia="Times New Roman" w:cs="Times New Roman"/>
          <w:color w:val="770088"/>
          <w:spacing w:val="0"/>
          <w:w w:val="100"/>
          <w:position w:val="0"/>
          <w:lang w:val="en-US" w:eastAsia="en-US" w:bidi="en-US"/>
        </w:rPr>
        <w:t xml:space="preserve">public static </w:t>
      </w:r>
      <w:r>
        <w:rPr>
          <w:rFonts w:ascii="Times New Roman" w:hAnsi="Times New Roman" w:eastAsia="Times New Roman" w:cs="Times New Roman"/>
          <w:color w:val="008855"/>
          <w:spacing w:val="0"/>
          <w:w w:val="100"/>
          <w:position w:val="0"/>
          <w:lang w:val="en-US" w:eastAsia="en-US" w:bidi="en-US"/>
        </w:rPr>
        <w:t xml:space="preserve">void </w:t>
      </w:r>
      <w:r>
        <w:rPr>
          <w:rFonts w:ascii="Times New Roman" w:hAnsi="Times New Roman" w:eastAsia="Times New Roman" w:cs="Times New Roman"/>
          <w:color w:val="0000FF"/>
          <w:spacing w:val="0"/>
          <w:w w:val="100"/>
          <w:position w:val="0"/>
          <w:lang w:val="en-US" w:eastAsia="en-US" w:bidi="en-US"/>
        </w:rPr>
        <w:t>main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8855"/>
          <w:spacing w:val="0"/>
          <w:w w:val="100"/>
          <w:position w:val="0"/>
          <w:lang w:val="en-US" w:eastAsia="en-US" w:bidi="en-US"/>
        </w:rPr>
        <w:t>String</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args</w:t>
      </w:r>
      <w:r>
        <w:rPr>
          <w:rFonts w:ascii="Times New Roman" w:hAnsi="Times New Roman" w:eastAsia="Times New Roman" w:cs="Times New Roman"/>
          <w:color w:val="34495E"/>
          <w:spacing w:val="0"/>
          <w:w w:val="100"/>
          <w:position w:val="0"/>
          <w:lang w:val="en-US" w:eastAsia="en-US" w:bidi="en-US"/>
        </w:rPr>
        <w:t>) {</w:t>
      </w:r>
    </w:p>
    <w:p>
      <w:pPr>
        <w:pStyle w:val="11"/>
        <w:keepNext w:val="0"/>
        <w:keepLines w:val="0"/>
        <w:widowControl w:val="0"/>
        <w:shd w:val="clear" w:color="auto" w:fill="auto"/>
        <w:bidi w:val="0"/>
        <w:spacing w:before="0" w:after="60" w:line="240" w:lineRule="auto"/>
        <w:ind w:left="0" w:right="0" w:firstLine="0"/>
        <w:jc w:val="left"/>
      </w:pPr>
      <w:bookmarkStart w:id="883" w:name="bookmark992"/>
      <w:r>
        <w:rPr>
          <w:rFonts w:ascii="Times New Roman" w:hAnsi="Times New Roman" w:eastAsia="Times New Roman" w:cs="Times New Roman"/>
          <w:color w:val="999999"/>
          <w:spacing w:val="0"/>
          <w:w w:val="100"/>
          <w:position w:val="0"/>
          <w:lang w:val="en-US" w:eastAsia="en-US" w:bidi="en-US"/>
        </w:rPr>
        <w:t>2</w:t>
      </w:r>
      <w:bookmarkEnd w:id="883"/>
    </w:p>
    <w:p>
      <w:pPr>
        <w:pStyle w:val="11"/>
        <w:keepNext w:val="0"/>
        <w:keepLines w:val="0"/>
        <w:widowControl w:val="0"/>
        <w:numPr>
          <w:ilvl w:val="0"/>
          <w:numId w:val="66"/>
        </w:numPr>
        <w:shd w:val="clear" w:color="auto" w:fill="auto"/>
        <w:tabs>
          <w:tab w:val="left" w:pos="679"/>
        </w:tabs>
        <w:bidi w:val="0"/>
        <w:spacing w:before="0" w:after="0" w:line="240" w:lineRule="auto"/>
        <w:ind w:left="0" w:right="0" w:firstLine="0"/>
        <w:jc w:val="left"/>
      </w:pPr>
      <w:bookmarkStart w:id="884" w:name="bookmark993"/>
      <w:bookmarkEnd w:id="884"/>
      <w:r>
        <w:rPr>
          <w:rFonts w:ascii="Times New Roman" w:hAnsi="Times New Roman" w:eastAsia="Times New Roman" w:cs="Times New Roman"/>
          <w:color w:val="770088"/>
          <w:spacing w:val="0"/>
          <w:w w:val="100"/>
          <w:position w:val="0"/>
          <w:lang w:val="en-US" w:eastAsia="en-US" w:bidi="en-US"/>
        </w:rPr>
        <w:t>for</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Family family </w:t>
      </w:r>
      <w:r>
        <w:rPr>
          <w:rFonts w:ascii="Times New Roman" w:hAnsi="Times New Roman" w:eastAsia="Times New Roman" w:cs="Times New Roman"/>
          <w:color w:val="34495E"/>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Family</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values</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66"/>
        </w:numPr>
        <w:shd w:val="clear" w:color="auto" w:fill="auto"/>
        <w:tabs>
          <w:tab w:val="left" w:pos="890"/>
        </w:tabs>
        <w:bidi w:val="0"/>
        <w:spacing w:before="0" w:after="0" w:line="240" w:lineRule="auto"/>
        <w:ind w:left="0" w:right="0" w:firstLine="0"/>
        <w:jc w:val="left"/>
      </w:pPr>
      <w:bookmarkStart w:id="885" w:name="bookmark994"/>
      <w:bookmarkEnd w:id="885"/>
      <w:r>
        <w:rPr>
          <w:rFonts w:ascii="Times New Roman" w:hAnsi="Times New Roman" w:eastAsia="Times New Roman" w:cs="Times New Roman"/>
          <w:color w:val="000000"/>
          <w:spacing w:val="0"/>
          <w:w w:val="100"/>
          <w:position w:val="0"/>
          <w:lang w:val="en-US" w:eastAsia="en-US" w:bidi="en-US"/>
        </w:rPr>
        <w:t>System</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out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println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family </w:t>
      </w:r>
      <w:r>
        <w:rPr>
          <w:rFonts w:ascii="Times New Roman" w:hAnsi="Times New Roman" w:eastAsia="Times New Roman" w:cs="Times New Roman"/>
          <w:color w:val="981A1A"/>
          <w:spacing w:val="0"/>
          <w:w w:val="100"/>
          <w:position w:val="0"/>
          <w:lang w:val="zh-TW" w:eastAsia="zh-TW" w:bidi="zh-TW"/>
        </w:rPr>
        <w:t xml:space="preserve">+ </w:t>
      </w:r>
      <w:r>
        <w:rPr>
          <w:rFonts w:ascii="Times New Roman" w:hAnsi="Times New Roman" w:eastAsia="Times New Roman" w:cs="Times New Roman"/>
          <w:color w:val="22A2C9"/>
          <w:spacing w:val="0"/>
          <w:w w:val="100"/>
          <w:position w:val="0"/>
          <w:lang w:val="en-US" w:eastAsia="en-US" w:bidi="en-US"/>
        </w:rPr>
        <w:t xml:space="preserve">", ordinal" </w:t>
      </w:r>
      <w:r>
        <w:rPr>
          <w:rFonts w:ascii="Times New Roman" w:hAnsi="Times New Roman" w:eastAsia="Times New Roman" w:cs="Times New Roman"/>
          <w:color w:val="981A1A"/>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family</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ordinal</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66"/>
        </w:numPr>
        <w:shd w:val="clear" w:color="auto" w:fill="auto"/>
        <w:tabs>
          <w:tab w:val="left" w:pos="679"/>
        </w:tabs>
        <w:bidi w:val="0"/>
        <w:spacing w:before="0" w:after="0" w:line="240" w:lineRule="auto"/>
        <w:ind w:left="0" w:right="0" w:firstLine="0"/>
        <w:jc w:val="left"/>
      </w:pPr>
      <w:bookmarkStart w:id="886" w:name="bookmark995"/>
      <w:bookmarkEnd w:id="886"/>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260" w:line="240" w:lineRule="auto"/>
        <w:ind w:left="0" w:right="0" w:firstLine="0"/>
        <w:jc w:val="left"/>
      </w:pPr>
      <w:r>
        <w:rPr>
          <w:rFonts w:ascii="Times New Roman" w:hAnsi="Times New Roman" w:eastAsia="Times New Roman" w:cs="Times New Roman"/>
          <w:color w:val="999999"/>
          <w:spacing w:val="0"/>
          <w:w w:val="100"/>
          <w:position w:val="0"/>
          <w:lang w:val="en-US" w:eastAsia="en-US" w:bidi="en-US"/>
        </w:rPr>
        <w:t>6</w:t>
      </w:r>
      <w:r>
        <w:rPr>
          <w:rFonts w:ascii="Times New Roman" w:hAnsi="Times New Roman" w:eastAsia="Times New Roman" w:cs="Times New Roman"/>
          <w:color w:val="34495E"/>
          <w:spacing w:val="0"/>
          <w:w w:val="100"/>
          <w:position w:val="0"/>
          <w:lang w:val="en-US" w:eastAsia="en-US" w:bidi="en-US"/>
        </w:rPr>
        <w:t>}</w:t>
      </w:r>
    </w:p>
    <w:p>
      <w:pPr>
        <w:pStyle w:val="15"/>
        <w:keepNext w:val="0"/>
        <w:keepLines w:val="0"/>
        <w:widowControl w:val="0"/>
        <w:shd w:val="clear" w:color="auto" w:fill="auto"/>
        <w:bidi w:val="0"/>
        <w:spacing w:before="0" w:after="60" w:line="317" w:lineRule="exact"/>
        <w:ind w:left="0" w:right="0" w:firstLine="0"/>
        <w:jc w:val="left"/>
      </w:pPr>
      <w:r>
        <w:rPr>
          <w:rFonts w:ascii="Times New Roman" w:hAnsi="Times New Roman" w:eastAsia="Times New Roman" w:cs="Times New Roman"/>
          <w:spacing w:val="0"/>
          <w:w w:val="100"/>
          <w:position w:val="0"/>
          <w:sz w:val="22"/>
          <w:szCs w:val="22"/>
          <w:lang w:val="en-US" w:eastAsia="en-US" w:bidi="en-US"/>
        </w:rPr>
        <w:t>enum</w:t>
      </w:r>
      <w:r>
        <w:rPr>
          <w:spacing w:val="0"/>
          <w:w w:val="100"/>
          <w:position w:val="0"/>
        </w:rPr>
        <w:t>可以进行静态导入包，静态导入包可以做到不用输入</w:t>
      </w:r>
      <w:r>
        <w:rPr>
          <w:color w:val="E96900"/>
          <w:spacing w:val="0"/>
          <w:w w:val="100"/>
          <w:position w:val="0"/>
        </w:rPr>
        <w:t>枚举类名.常量</w:t>
      </w:r>
      <w:r>
        <w:rPr>
          <w:spacing w:val="0"/>
          <w:w w:val="100"/>
          <w:position w:val="0"/>
        </w:rPr>
        <w:t>，可以直接使用常量，神奇 吗？使用</w:t>
      </w:r>
      <w:r>
        <w:rPr>
          <w:rFonts w:ascii="Times New Roman" w:hAnsi="Times New Roman" w:eastAsia="Times New Roman" w:cs="Times New Roman"/>
          <w:spacing w:val="0"/>
          <w:w w:val="100"/>
          <w:position w:val="0"/>
          <w:sz w:val="22"/>
          <w:szCs w:val="22"/>
          <w:lang w:val="en-US" w:eastAsia="en-US" w:bidi="en-US"/>
        </w:rPr>
        <w:t>ennum</w:t>
      </w:r>
      <w:r>
        <w:rPr>
          <w:spacing w:val="0"/>
          <w:w w:val="100"/>
          <w:position w:val="0"/>
        </w:rPr>
        <w:t>和</w:t>
      </w:r>
      <w:r>
        <w:rPr>
          <w:rFonts w:ascii="Times New Roman" w:hAnsi="Times New Roman" w:eastAsia="Times New Roman" w:cs="Times New Roman"/>
          <w:color w:val="E96900"/>
          <w:spacing w:val="0"/>
          <w:w w:val="100"/>
          <w:position w:val="0"/>
          <w:sz w:val="22"/>
          <w:szCs w:val="22"/>
          <w:lang w:val="en-US" w:eastAsia="en-US" w:bidi="en-US"/>
        </w:rPr>
        <w:t>static</w:t>
      </w:r>
      <w:r>
        <w:rPr>
          <w:spacing w:val="0"/>
          <w:w w:val="100"/>
          <w:position w:val="0"/>
        </w:rPr>
        <w:t>关键字可以做到静态导入包</w:t>
      </w:r>
    </w:p>
    <w:p>
      <w:pPr>
        <w:pStyle w:val="11"/>
        <w:keepNext w:val="0"/>
        <w:keepLines w:val="0"/>
        <w:widowControl w:val="0"/>
        <w:shd w:val="clear" w:color="auto" w:fill="auto"/>
        <w:bidi w:val="0"/>
        <w:spacing w:before="0" w:after="400" w:line="240" w:lineRule="auto"/>
        <w:ind w:left="0" w:right="0" w:firstLine="380"/>
        <w:jc w:val="left"/>
      </w:pPr>
      <w:r>
        <w:rPr>
          <w:rFonts w:ascii="Times New Roman" w:hAnsi="Times New Roman" w:eastAsia="Times New Roman" w:cs="Times New Roman"/>
          <w:color w:val="1F2DC9"/>
          <w:spacing w:val="0"/>
          <w:w w:val="100"/>
          <w:position w:val="0"/>
          <w:lang w:val="en-US" w:eastAsia="en-US" w:bidi="en-US"/>
        </w:rPr>
        <w:t xml:space="preserve">import static </w:t>
      </w:r>
      <w:r>
        <w:rPr>
          <w:rFonts w:ascii="Times New Roman" w:hAnsi="Times New Roman" w:eastAsia="Times New Roman" w:cs="Times New Roman"/>
          <w:color w:val="211F19"/>
          <w:spacing w:val="0"/>
          <w:w w:val="100"/>
          <w:position w:val="0"/>
          <w:lang w:val="en-US" w:eastAsia="en-US" w:bidi="en-US"/>
        </w:rPr>
        <w:t>com</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211F19"/>
          <w:spacing w:val="0"/>
          <w:w w:val="100"/>
          <w:position w:val="0"/>
          <w:lang w:val="en-US" w:eastAsia="en-US" w:bidi="en-US"/>
        </w:rPr>
        <w:t xml:space="preserve">sendmessage </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211F19"/>
          <w:spacing w:val="0"/>
          <w:w w:val="100"/>
          <w:position w:val="0"/>
          <w:lang w:val="en-US" w:eastAsia="en-US" w:bidi="en-US"/>
        </w:rPr>
        <w:t xml:space="preserve">api </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211F19"/>
          <w:spacing w:val="0"/>
          <w:w w:val="100"/>
          <w:position w:val="0"/>
          <w:lang w:val="en-US" w:eastAsia="en-US" w:bidi="en-US"/>
        </w:rPr>
        <w:t xml:space="preserve">Family </w:t>
      </w:r>
      <w:r>
        <w:rPr>
          <w:rFonts w:ascii="宋体" w:hAnsi="宋体" w:eastAsia="宋体" w:cs="宋体"/>
          <w:color w:val="211F19"/>
          <w:spacing w:val="0"/>
          <w:w w:val="100"/>
          <w:position w:val="0"/>
          <w:lang w:val="en-US" w:eastAsia="en-US" w:bidi="en-US"/>
        </w:rPr>
        <w:t>・</w:t>
      </w:r>
      <w:r>
        <w:rPr>
          <w:rFonts w:ascii="Times New Roman" w:hAnsi="Times New Roman" w:eastAsia="Times New Roman" w:cs="Times New Roman"/>
          <w:color w:val="211F19"/>
          <w:spacing w:val="0"/>
          <w:w w:val="100"/>
          <w:position w:val="0"/>
          <w:lang w:val="en-US" w:eastAsia="en-US" w:bidi="en-US"/>
        </w:rPr>
        <w:t xml:space="preserve"> *;</w:t>
      </w:r>
    </w:p>
    <w:p>
      <w:pPr>
        <w:pStyle w:val="11"/>
        <w:keepNext w:val="0"/>
        <w:keepLines w:val="0"/>
        <w:widowControl w:val="0"/>
        <w:shd w:val="clear" w:color="auto" w:fill="auto"/>
        <w:bidi w:val="0"/>
        <w:spacing w:before="0" w:after="400" w:line="240" w:lineRule="auto"/>
        <w:ind w:left="0" w:right="0" w:firstLine="380"/>
        <w:jc w:val="left"/>
      </w:pPr>
      <w:r>
        <w:rPr>
          <w:rFonts w:ascii="Times New Roman" w:hAnsi="Times New Roman" w:eastAsia="Times New Roman" w:cs="Times New Roman"/>
          <w:color w:val="1F2DC9"/>
          <w:spacing w:val="0"/>
          <w:w w:val="100"/>
          <w:position w:val="0"/>
          <w:lang w:val="en-US" w:eastAsia="en-US" w:bidi="en-US"/>
        </w:rPr>
        <w:t xml:space="preserve">public class </w:t>
      </w:r>
      <w:r>
        <w:rPr>
          <w:rFonts w:ascii="Times New Roman" w:hAnsi="Times New Roman" w:eastAsia="Times New Roman" w:cs="Times New Roman"/>
          <w:color w:val="211F19"/>
          <w:spacing w:val="0"/>
          <w:w w:val="100"/>
          <w:position w:val="0"/>
          <w:lang w:val="en-US" w:eastAsia="en-US" w:bidi="en-US"/>
        </w:rPr>
        <w:t>EnumUse (</w:t>
      </w:r>
    </w:p>
    <w:p>
      <w:pPr>
        <w:pStyle w:val="11"/>
        <w:keepNext w:val="0"/>
        <w:keepLines w:val="0"/>
        <w:widowControl w:val="0"/>
        <w:shd w:val="clear" w:color="auto" w:fill="auto"/>
        <w:bidi w:val="0"/>
        <w:spacing w:before="0" w:after="400" w:line="240" w:lineRule="auto"/>
        <w:ind w:left="0" w:right="0" w:firstLine="900"/>
        <w:jc w:val="left"/>
      </w:pPr>
      <w:r>
        <w:rPr>
          <w:rFonts w:ascii="Times New Roman" w:hAnsi="Times New Roman" w:eastAsia="Times New Roman" w:cs="Times New Roman"/>
          <w:color w:val="1F2DC9"/>
          <w:spacing w:val="0"/>
          <w:w w:val="100"/>
          <w:position w:val="0"/>
          <w:lang w:val="en-US" w:eastAsia="en-US" w:bidi="en-US"/>
        </w:rPr>
        <w:t xml:space="preserve">public static void </w:t>
      </w:r>
      <w:r>
        <w:rPr>
          <w:rFonts w:ascii="Times New Roman" w:hAnsi="Times New Roman" w:eastAsia="Times New Roman" w:cs="Times New Roman"/>
          <w:color w:val="0F6D81"/>
          <w:spacing w:val="0"/>
          <w:w w:val="100"/>
          <w:position w:val="0"/>
          <w:lang w:val="en-US" w:eastAsia="en-US" w:bidi="en-US"/>
        </w:rPr>
        <w:t>main</w:t>
      </w:r>
      <w:r>
        <w:rPr>
          <w:rFonts w:ascii="Times New Roman" w:hAnsi="Times New Roman" w:eastAsia="Times New Roman" w:cs="Times New Roman"/>
          <w:color w:val="211F19"/>
          <w:spacing w:val="0"/>
          <w:w w:val="100"/>
          <w:position w:val="0"/>
          <w:lang w:val="en-US" w:eastAsia="en-US" w:bidi="en-US"/>
        </w:rPr>
        <w:t>(String[] args) {</w:t>
      </w:r>
    </w:p>
    <w:p>
      <w:pPr>
        <w:pStyle w:val="11"/>
        <w:keepNext w:val="0"/>
        <w:keepLines w:val="0"/>
        <w:widowControl w:val="0"/>
        <w:shd w:val="clear" w:color="auto" w:fill="auto"/>
        <w:bidi w:val="0"/>
        <w:spacing w:before="0" w:after="400" w:line="240" w:lineRule="auto"/>
        <w:ind w:left="1360" w:right="0" w:firstLine="0"/>
        <w:jc w:val="left"/>
        <w:rPr>
          <w:sz w:val="22"/>
          <w:szCs w:val="22"/>
        </w:rPr>
      </w:pPr>
      <w:r>
        <w:rPr>
          <w:rFonts w:ascii="Times New Roman" w:hAnsi="Times New Roman" w:eastAsia="Times New Roman" w:cs="Times New Roman"/>
          <w:color w:val="211F19"/>
          <w:spacing w:val="0"/>
          <w:w w:val="100"/>
          <w:position w:val="0"/>
          <w:sz w:val="20"/>
          <w:szCs w:val="20"/>
          <w:lang w:val="en-US" w:eastAsia="en-US" w:bidi="en-US"/>
        </w:rPr>
        <w:t xml:space="preserve">Family </w:t>
      </w:r>
      <w:r>
        <w:rPr>
          <w:rFonts w:ascii="Times New Roman" w:hAnsi="Times New Roman" w:eastAsia="Times New Roman" w:cs="Times New Roman"/>
          <w:color w:val="999999"/>
          <w:spacing w:val="0"/>
          <w:w w:val="100"/>
          <w:position w:val="0"/>
          <w:sz w:val="20"/>
          <w:szCs w:val="20"/>
          <w:lang w:val="en-US" w:eastAsia="en-US" w:bidi="en-US"/>
        </w:rPr>
        <w:t xml:space="preserve">family </w:t>
      </w:r>
      <w:r>
        <w:rPr>
          <w:rFonts w:ascii="Times New Roman" w:hAnsi="Times New Roman" w:eastAsia="Times New Roman" w:cs="Times New Roman"/>
          <w:color w:val="211F19"/>
          <w:spacing w:val="0"/>
          <w:w w:val="100"/>
          <w:position w:val="0"/>
          <w:sz w:val="20"/>
          <w:szCs w:val="20"/>
          <w:lang w:val="en-US" w:eastAsia="en-US" w:bidi="en-US"/>
        </w:rPr>
        <w:t xml:space="preserve">= </w:t>
      </w:r>
      <w:r>
        <w:rPr>
          <w:rFonts w:ascii="Times New Roman" w:hAnsi="Times New Roman" w:eastAsia="Times New Roman" w:cs="Times New Roman"/>
          <w:i/>
          <w:iCs/>
          <w:color w:val="4E1D79"/>
          <w:spacing w:val="0"/>
          <w:w w:val="100"/>
          <w:position w:val="0"/>
          <w:sz w:val="22"/>
          <w:szCs w:val="22"/>
          <w:lang w:val="en-US" w:eastAsia="en-US" w:bidi="en-US"/>
        </w:rPr>
        <w:t>MOTHER;\</w:t>
      </w:r>
    </w:p>
    <w:p>
      <w:pPr>
        <w:pStyle w:val="11"/>
        <w:keepNext w:val="0"/>
        <w:keepLines w:val="0"/>
        <w:widowControl w:val="0"/>
        <w:shd w:val="clear" w:color="auto" w:fill="auto"/>
        <w:bidi w:val="0"/>
        <w:spacing w:before="0" w:after="60" w:line="240" w:lineRule="auto"/>
        <w:ind w:left="0" w:right="0" w:firstLine="900"/>
        <w:jc w:val="left"/>
        <w:rPr>
          <w:sz w:val="22"/>
          <w:szCs w:val="22"/>
        </w:rPr>
      </w:pPr>
      <w:r>
        <w:rPr>
          <w:rFonts w:ascii="Times New Roman" w:hAnsi="Times New Roman" w:eastAsia="Times New Roman" w:cs="Times New Roman"/>
          <w:i/>
          <w:iCs/>
          <w:color w:val="211F19"/>
          <w:spacing w:val="0"/>
          <w:w w:val="100"/>
          <w:position w:val="0"/>
          <w:sz w:val="22"/>
          <w:szCs w:val="22"/>
          <w:lang w:val="en-US" w:eastAsia="en-US" w:bidi="en-US"/>
        </w:rPr>
        <w:t>}</w:t>
      </w:r>
    </w:p>
    <w:p>
      <w:pPr>
        <w:pStyle w:val="11"/>
        <w:keepNext w:val="0"/>
        <w:keepLines w:val="0"/>
        <w:widowControl w:val="0"/>
        <w:shd w:val="clear" w:color="auto" w:fill="auto"/>
        <w:bidi w:val="0"/>
        <w:spacing w:before="0" w:after="634" w:line="240" w:lineRule="auto"/>
        <w:ind w:left="0" w:right="0" w:firstLine="380"/>
        <w:jc w:val="left"/>
      </w:pPr>
      <w:r>
        <w:rPr>
          <w:rFonts w:ascii="Times New Roman" w:hAnsi="Times New Roman" w:eastAsia="Times New Roman" w:cs="Times New Roman"/>
          <w:color w:val="211F19"/>
          <w:spacing w:val="0"/>
          <w:w w:val="100"/>
          <w:position w:val="0"/>
          <w:lang w:val="en-US" w:eastAsia="en-US" w:bidi="en-US"/>
        </w:rPr>
        <w:t>}</w:t>
      </w:r>
    </w:p>
    <w:p>
      <w:pPr>
        <w:pStyle w:val="5"/>
        <w:keepNext w:val="0"/>
        <w:keepLines w:val="0"/>
        <w:widowControl w:val="0"/>
        <w:shd w:val="clear" w:color="auto" w:fill="auto"/>
        <w:bidi w:val="0"/>
        <w:spacing w:before="0" w:after="29" w:line="240" w:lineRule="auto"/>
        <w:ind w:left="1680" w:right="0" w:firstLine="0"/>
        <w:jc w:val="left"/>
        <w:rPr>
          <w:sz w:val="32"/>
          <w:szCs w:val="32"/>
        </w:rPr>
      </w:pPr>
      <w:r>
        <w:rPr>
          <w:rFonts w:ascii="Times New Roman" w:hAnsi="Times New Roman" w:eastAsia="Times New Roman" w:cs="Times New Roman"/>
          <w:b/>
          <w:bCs/>
          <w:color w:val="000000"/>
          <w:spacing w:val="0"/>
          <w:w w:val="100"/>
          <w:position w:val="0"/>
          <w:sz w:val="32"/>
          <w:szCs w:val="32"/>
          <w:shd w:val="clear" w:color="auto" w:fill="FFFFFF"/>
          <w:lang w:val="en-US" w:eastAsia="en-US" w:bidi="en-US"/>
        </w:rPr>
        <w:t>Enum</w:t>
      </w:r>
    </w:p>
    <w:p>
      <w:pPr>
        <w:pStyle w:val="35"/>
        <w:keepNext w:val="0"/>
        <w:keepLines w:val="0"/>
        <w:widowControl w:val="0"/>
        <w:shd w:val="clear" w:color="auto" w:fill="auto"/>
        <w:bidi w:val="0"/>
        <w:spacing w:before="0" w:after="0"/>
        <w:ind w:right="0" w:firstLine="20"/>
        <w:jc w:val="left"/>
      </w:pPr>
      <w:r>
        <w:rPr>
          <w:rFonts w:ascii="Times New Roman" w:hAnsi="Times New Roman" w:eastAsia="Times New Roman" w:cs="Times New Roman"/>
          <w:color w:val="777777"/>
          <w:spacing w:val="0"/>
          <w:w w:val="100"/>
          <w:position w:val="0"/>
          <w:lang w:val="en-US" w:eastAsia="en-US" w:bidi="en-US"/>
        </w:rPr>
        <w:t xml:space="preserve">m </w:t>
      </w:r>
      <w:r>
        <w:rPr>
          <w:rFonts w:ascii="Times New Roman" w:hAnsi="Times New Roman" w:eastAsia="Times New Roman" w:cs="Times New Roman"/>
          <w:color w:val="BBBAB1"/>
          <w:spacing w:val="0"/>
          <w:w w:val="100"/>
          <w:position w:val="0"/>
          <w:lang w:val="en-US" w:eastAsia="en-US" w:bidi="en-US"/>
        </w:rPr>
        <w:t xml:space="preserve">t </w:t>
      </w:r>
      <w:r>
        <w:rPr>
          <w:rFonts w:ascii="Times New Roman" w:hAnsi="Times New Roman" w:eastAsia="Times New Roman" w:cs="Times New Roman"/>
          <w:spacing w:val="0"/>
          <w:w w:val="100"/>
          <w:position w:val="0"/>
          <w:lang w:val="en-US" w:eastAsia="en-US" w:bidi="en-US"/>
        </w:rPr>
        <w:t xml:space="preserve">Enum(String, </w:t>
      </w:r>
      <w:r>
        <w:rPr>
          <w:rFonts w:ascii="Times New Roman" w:hAnsi="Times New Roman" w:eastAsia="Times New Roman" w:cs="Times New Roman"/>
          <w:color w:val="000000"/>
          <w:spacing w:val="0"/>
          <w:w w:val="100"/>
          <w:position w:val="0"/>
          <w:lang w:val="en-US" w:eastAsia="en-US" w:bidi="en-US"/>
        </w:rPr>
        <w:t>int)</w:t>
      </w:r>
    </w:p>
    <w:p>
      <w:pPr>
        <w:pStyle w:val="35"/>
        <w:keepNext w:val="0"/>
        <w:keepLines w:val="0"/>
        <w:widowControl w:val="0"/>
        <w:shd w:val="clear" w:color="auto" w:fill="auto"/>
        <w:bidi w:val="0"/>
        <w:spacing w:before="0" w:after="0"/>
        <w:ind w:right="0" w:firstLine="20"/>
        <w:jc w:val="left"/>
      </w:pPr>
      <w:r>
        <w:rPr>
          <w:rFonts w:ascii="Times New Roman" w:hAnsi="Times New Roman" w:eastAsia="Times New Roman" w:cs="Times New Roman"/>
          <w:color w:val="777777"/>
          <w:spacing w:val="0"/>
          <w:w w:val="100"/>
          <w:position w:val="0"/>
          <w:lang w:val="en-US" w:eastAsia="en-US" w:bidi="en-US"/>
        </w:rPr>
        <w:t xml:space="preserve">m </w:t>
      </w:r>
      <w:r>
        <w:rPr>
          <w:rFonts w:ascii="Times New Roman" w:hAnsi="Times New Roman" w:eastAsia="Times New Roman" w:cs="Times New Roman"/>
          <w:spacing w:val="0"/>
          <w:w w:val="100"/>
          <w:position w:val="0"/>
          <w:lang w:val="en-US" w:eastAsia="en-US" w:bidi="en-US"/>
        </w:rPr>
        <w:t xml:space="preserve">clone(): </w:t>
      </w:r>
      <w:r>
        <w:rPr>
          <w:rFonts w:ascii="Times New Roman" w:hAnsi="Times New Roman" w:eastAsia="Times New Roman" w:cs="Times New Roman"/>
          <w:color w:val="000000"/>
          <w:spacing w:val="0"/>
          <w:w w:val="100"/>
          <w:position w:val="0"/>
          <w:lang w:val="en-US" w:eastAsia="en-US" w:bidi="en-US"/>
        </w:rPr>
        <w:t xml:space="preserve">Object </w:t>
      </w:r>
      <w:r>
        <w:rPr>
          <w:rFonts w:ascii="宋体" w:hAnsi="宋体" w:eastAsia="宋体" w:cs="宋体"/>
          <w:color w:val="999999"/>
          <w:spacing w:val="0"/>
          <w:w w:val="100"/>
          <w:position w:val="0"/>
          <w:lang w:val="zh-TW" w:eastAsia="zh-TW" w:bidi="zh-TW"/>
        </w:rPr>
        <w:t>个</w:t>
      </w:r>
      <w:r>
        <w:rPr>
          <w:rFonts w:ascii="Times New Roman" w:hAnsi="Times New Roman" w:eastAsia="Times New Roman" w:cs="Times New Roman"/>
          <w:color w:val="999999"/>
          <w:spacing w:val="0"/>
          <w:w w:val="100"/>
          <w:position w:val="0"/>
          <w:lang w:val="en-US" w:eastAsia="en-US" w:bidi="en-US"/>
        </w:rPr>
        <w:t>Object</w:t>
      </w:r>
    </w:p>
    <w:p>
      <w:pPr>
        <w:pStyle w:val="35"/>
        <w:keepNext w:val="0"/>
        <w:keepLines w:val="0"/>
        <w:widowControl w:val="0"/>
        <w:shd w:val="clear" w:color="auto" w:fill="auto"/>
        <w:bidi w:val="0"/>
        <w:spacing w:before="0" w:after="0"/>
        <w:ind w:right="0" w:firstLine="20"/>
        <w:jc w:val="left"/>
      </w:pPr>
      <w:r>
        <w:rPr>
          <w:rFonts w:ascii="Times New Roman" w:hAnsi="Times New Roman" w:eastAsia="Times New Roman" w:cs="Times New Roman"/>
          <w:color w:val="999999"/>
          <w:spacing w:val="0"/>
          <w:w w:val="100"/>
          <w:position w:val="0"/>
          <w:lang w:val="en-US" w:eastAsia="en-US" w:bidi="en-US"/>
        </w:rPr>
        <w:t xml:space="preserve">m)% </w:t>
      </w:r>
      <w:r>
        <w:rPr>
          <w:rFonts w:ascii="Times New Roman" w:hAnsi="Times New Roman" w:eastAsia="Times New Roman" w:cs="Times New Roman"/>
          <w:spacing w:val="0"/>
          <w:w w:val="100"/>
          <w:position w:val="0"/>
          <w:lang w:val="en-US" w:eastAsia="en-US" w:bidi="en-US"/>
        </w:rPr>
        <w:t xml:space="preserve">compareTo(E): </w:t>
      </w:r>
      <w:r>
        <w:rPr>
          <w:rFonts w:ascii="Times New Roman" w:hAnsi="Times New Roman" w:eastAsia="Times New Roman" w:cs="Times New Roman"/>
          <w:color w:val="000000"/>
          <w:spacing w:val="0"/>
          <w:w w:val="100"/>
          <w:position w:val="0"/>
          <w:lang w:val="en-US" w:eastAsia="en-US" w:bidi="en-US"/>
        </w:rPr>
        <w:t>int</w:t>
      </w:r>
    </w:p>
    <w:p>
      <w:pPr>
        <w:pStyle w:val="35"/>
        <w:keepNext w:val="0"/>
        <w:keepLines w:val="0"/>
        <w:widowControl w:val="0"/>
        <w:shd w:val="clear" w:color="auto" w:fill="auto"/>
        <w:bidi w:val="0"/>
        <w:spacing w:before="0" w:after="0"/>
        <w:ind w:right="0" w:firstLine="20"/>
        <w:jc w:val="left"/>
      </w:pPr>
      <w:r>
        <w:rPr>
          <w:rFonts w:ascii="Times New Roman" w:hAnsi="Times New Roman" w:eastAsia="Times New Roman" w:cs="Times New Roman"/>
          <w:color w:val="777777"/>
          <w:spacing w:val="0"/>
          <w:w w:val="100"/>
          <w:position w:val="0"/>
          <w:lang w:val="en-US" w:eastAsia="en-US" w:bidi="en-US"/>
        </w:rPr>
        <w:t xml:space="preserve">m) </w:t>
      </w:r>
      <w:r>
        <w:rPr>
          <w:rFonts w:ascii="Times New Roman" w:hAnsi="Times New Roman" w:eastAsia="Times New Roman" w:cs="Times New Roman"/>
          <w:color w:val="BBBAB1"/>
          <w:spacing w:val="0"/>
          <w:w w:val="100"/>
          <w:position w:val="0"/>
          <w:lang w:val="zh-CN" w:eastAsia="zh-CN" w:bidi="zh-CN"/>
        </w:rPr>
        <w:t xml:space="preserve">% </w:t>
      </w:r>
      <w:r>
        <w:rPr>
          <w:rFonts w:ascii="Times New Roman" w:hAnsi="Times New Roman" w:eastAsia="Times New Roman" w:cs="Times New Roman"/>
          <w:spacing w:val="0"/>
          <w:w w:val="100"/>
          <w:position w:val="0"/>
          <w:lang w:val="en-US" w:eastAsia="en-US" w:bidi="en-US"/>
        </w:rPr>
        <w:t xml:space="preserve">equals(Object): boolean </w:t>
      </w:r>
      <w:r>
        <w:rPr>
          <w:rFonts w:ascii="Times New Roman" w:hAnsi="Times New Roman" w:eastAsia="Times New Roman" w:cs="Times New Roman"/>
          <w:color w:val="999999"/>
          <w:spacing w:val="0"/>
          <w:w w:val="100"/>
          <w:position w:val="0"/>
          <w:lang w:val="en-US" w:eastAsia="en-US" w:bidi="en-US"/>
        </w:rPr>
        <w:t xml:space="preserve">^Object </w:t>
      </w:r>
      <w:r>
        <w:rPr>
          <w:rFonts w:ascii="Times New Roman" w:hAnsi="Times New Roman" w:eastAsia="Times New Roman" w:cs="Times New Roman"/>
          <w:color w:val="777777"/>
          <w:spacing w:val="0"/>
          <w:w w:val="100"/>
          <w:position w:val="0"/>
          <w:lang w:val="en-US" w:eastAsia="en-US" w:bidi="en-US"/>
        </w:rPr>
        <w:t xml:space="preserve">m </w:t>
      </w:r>
      <w:r>
        <w:rPr>
          <w:rFonts w:ascii="Times New Roman" w:hAnsi="Times New Roman" w:eastAsia="Times New Roman" w:cs="Times New Roman"/>
          <w:spacing w:val="0"/>
          <w:w w:val="100"/>
          <w:position w:val="0"/>
          <w:lang w:val="en-US" w:eastAsia="en-US" w:bidi="en-US"/>
        </w:rPr>
        <w:t xml:space="preserve">finalize(): void </w:t>
      </w:r>
      <w:r>
        <w:rPr>
          <w:rFonts w:ascii="宋体" w:hAnsi="宋体" w:eastAsia="宋体" w:cs="宋体"/>
          <w:color w:val="999999"/>
          <w:spacing w:val="0"/>
          <w:w w:val="100"/>
          <w:position w:val="0"/>
          <w:lang w:val="zh-TW" w:eastAsia="zh-TW" w:bidi="zh-TW"/>
        </w:rPr>
        <w:t>个</w:t>
      </w:r>
      <w:r>
        <w:rPr>
          <w:rFonts w:ascii="Times New Roman" w:hAnsi="Times New Roman" w:eastAsia="Times New Roman" w:cs="Times New Roman"/>
          <w:color w:val="999999"/>
          <w:spacing w:val="0"/>
          <w:w w:val="100"/>
          <w:position w:val="0"/>
          <w:lang w:val="en-US" w:eastAsia="en-US" w:bidi="en-US"/>
        </w:rPr>
        <w:t>Object</w:t>
      </w:r>
    </w:p>
    <w:p>
      <w:pPr>
        <w:pStyle w:val="35"/>
        <w:keepNext w:val="0"/>
        <w:keepLines w:val="0"/>
        <w:widowControl w:val="0"/>
        <w:shd w:val="clear" w:color="auto" w:fill="auto"/>
        <w:bidi w:val="0"/>
        <w:spacing w:before="0" w:after="0"/>
        <w:ind w:left="2060" w:right="0" w:firstLine="0"/>
        <w:jc w:val="left"/>
      </w:pPr>
      <w:r>
        <w:rPr>
          <w:rFonts w:ascii="Times New Roman" w:hAnsi="Times New Roman" w:eastAsia="Times New Roman" w:cs="Times New Roman"/>
          <w:spacing w:val="0"/>
          <w:w w:val="100"/>
          <w:position w:val="0"/>
          <w:lang w:val="en-US" w:eastAsia="en-US" w:bidi="en-US"/>
        </w:rPr>
        <w:t>getDeclaringClass(): Class&lt;E&gt;</w:t>
      </w:r>
    </w:p>
    <w:p>
      <w:pPr>
        <w:pStyle w:val="35"/>
        <w:keepNext w:val="0"/>
        <w:keepLines w:val="0"/>
        <w:widowControl w:val="0"/>
        <w:shd w:val="clear" w:color="auto" w:fill="auto"/>
        <w:bidi w:val="0"/>
        <w:spacing w:before="0" w:after="0"/>
        <w:ind w:right="0" w:firstLine="0"/>
        <w:jc w:val="left"/>
      </w:pPr>
      <w:r>
        <w:rPr>
          <w:rFonts w:ascii="Times New Roman" w:hAnsi="Times New Roman" w:eastAsia="Times New Roman" w:cs="Times New Roman"/>
          <w:color w:val="777777"/>
          <w:spacing w:val="0"/>
          <w:w w:val="100"/>
          <w:position w:val="0"/>
          <w:lang w:val="en-US" w:eastAsia="en-US" w:bidi="en-US"/>
        </w:rPr>
        <w:t xml:space="preserve">m) </w:t>
      </w:r>
      <w:r>
        <w:rPr>
          <w:rFonts w:ascii="Times New Roman" w:hAnsi="Times New Roman" w:eastAsia="Times New Roman" w:cs="Times New Roman"/>
          <w:color w:val="BBBAB1"/>
          <w:spacing w:val="0"/>
          <w:w w:val="100"/>
          <w:position w:val="0"/>
          <w:lang w:val="zh-CN" w:eastAsia="zh-CN" w:bidi="zh-CN"/>
        </w:rPr>
        <w:t xml:space="preserve">% </w:t>
      </w:r>
      <w:r>
        <w:rPr>
          <w:rFonts w:ascii="Times New Roman" w:hAnsi="Times New Roman" w:eastAsia="Times New Roman" w:cs="Times New Roman"/>
          <w:spacing w:val="0"/>
          <w:w w:val="100"/>
          <w:position w:val="0"/>
          <w:lang w:val="en-US" w:eastAsia="en-US" w:bidi="en-US"/>
        </w:rPr>
        <w:t xml:space="preserve">hashCode(): </w:t>
      </w:r>
      <w:r>
        <w:rPr>
          <w:rFonts w:ascii="Times New Roman" w:hAnsi="Times New Roman" w:eastAsia="Times New Roman" w:cs="Times New Roman"/>
          <w:color w:val="000000"/>
          <w:spacing w:val="0"/>
          <w:w w:val="100"/>
          <w:position w:val="0"/>
          <w:lang w:val="en-US" w:eastAsia="en-US" w:bidi="en-US"/>
        </w:rPr>
        <w:t xml:space="preserve">int </w:t>
      </w:r>
      <w:r>
        <w:rPr>
          <w:rFonts w:ascii="宋体" w:hAnsi="宋体" w:eastAsia="宋体" w:cs="宋体"/>
          <w:color w:val="999999"/>
          <w:spacing w:val="0"/>
          <w:w w:val="100"/>
          <w:position w:val="0"/>
          <w:lang w:val="zh-TW" w:eastAsia="zh-TW" w:bidi="zh-TW"/>
        </w:rPr>
        <w:t>个</w:t>
      </w:r>
      <w:r>
        <w:rPr>
          <w:rFonts w:ascii="Times New Roman" w:hAnsi="Times New Roman" w:eastAsia="Times New Roman" w:cs="Times New Roman"/>
          <w:color w:val="999999"/>
          <w:spacing w:val="0"/>
          <w:w w:val="100"/>
          <w:position w:val="0"/>
          <w:lang w:val="en-US" w:eastAsia="en-US" w:bidi="en-US"/>
        </w:rPr>
        <w:t>Object</w:t>
      </w:r>
    </w:p>
    <w:p>
      <w:pPr>
        <w:pStyle w:val="35"/>
        <w:keepNext w:val="0"/>
        <w:keepLines w:val="0"/>
        <w:widowControl w:val="0"/>
        <w:shd w:val="clear" w:color="auto" w:fill="auto"/>
        <w:bidi w:val="0"/>
        <w:spacing w:before="0" w:after="0"/>
        <w:ind w:right="0" w:firstLine="0"/>
        <w:jc w:val="left"/>
      </w:pPr>
      <w:r>
        <w:rPr>
          <w:rFonts w:ascii="Times New Roman" w:hAnsi="Times New Roman" w:eastAsia="Times New Roman" w:cs="Times New Roman"/>
          <w:color w:val="777777"/>
          <w:spacing w:val="0"/>
          <w:w w:val="100"/>
          <w:position w:val="0"/>
          <w:lang w:val="en-US" w:eastAsia="en-US" w:bidi="en-US"/>
        </w:rPr>
        <w:t>m}</w:t>
      </w:r>
      <w:r>
        <w:rPr>
          <w:rFonts w:ascii="宋体" w:hAnsi="宋体" w:eastAsia="宋体" w:cs="宋体"/>
          <w:color w:val="BBBAB1"/>
          <w:spacing w:val="0"/>
          <w:w w:val="100"/>
          <w:position w:val="0"/>
          <w:lang w:val="zh-CN" w:eastAsia="zh-CN" w:bidi="zh-CN"/>
        </w:rPr>
        <w:t xml:space="preserve">也 </w:t>
      </w:r>
      <w:r>
        <w:rPr>
          <w:rFonts w:ascii="Times New Roman" w:hAnsi="Times New Roman" w:eastAsia="Times New Roman" w:cs="Times New Roman"/>
          <w:spacing w:val="0"/>
          <w:w w:val="100"/>
          <w:position w:val="0"/>
          <w:lang w:val="en-US" w:eastAsia="en-US" w:bidi="en-US"/>
        </w:rPr>
        <w:t xml:space="preserve">name(): </w:t>
      </w:r>
      <w:r>
        <w:rPr>
          <w:rFonts w:ascii="Times New Roman" w:hAnsi="Times New Roman" w:eastAsia="Times New Roman" w:cs="Times New Roman"/>
          <w:color w:val="000000"/>
          <w:spacing w:val="0"/>
          <w:w w:val="100"/>
          <w:position w:val="0"/>
          <w:lang w:val="en-US" w:eastAsia="en-US" w:bidi="en-US"/>
        </w:rPr>
        <w:t>String</w:t>
      </w:r>
    </w:p>
    <w:p>
      <w:pPr>
        <w:pStyle w:val="35"/>
        <w:keepNext w:val="0"/>
        <w:keepLines w:val="0"/>
        <w:widowControl w:val="0"/>
        <w:shd w:val="clear" w:color="auto" w:fill="auto"/>
        <w:bidi w:val="0"/>
        <w:spacing w:before="0" w:after="0"/>
        <w:ind w:right="0" w:firstLine="0"/>
        <w:jc w:val="left"/>
      </w:pPr>
      <w:r>
        <w:rPr>
          <w:rFonts w:ascii="Times New Roman" w:hAnsi="Times New Roman" w:eastAsia="Times New Roman" w:cs="Times New Roman"/>
          <w:color w:val="BBBAB1"/>
          <w:spacing w:val="0"/>
          <w:w w:val="100"/>
          <w:position w:val="0"/>
          <w:lang w:val="en-US" w:eastAsia="en-US" w:bidi="en-US"/>
        </w:rPr>
        <w:t xml:space="preserve">m) ■ </w:t>
      </w:r>
      <w:r>
        <w:rPr>
          <w:rFonts w:ascii="Times New Roman" w:hAnsi="Times New Roman" w:eastAsia="Times New Roman" w:cs="Times New Roman"/>
          <w:spacing w:val="0"/>
          <w:w w:val="100"/>
          <w:position w:val="0"/>
          <w:lang w:val="en-US" w:eastAsia="en-US" w:bidi="en-US"/>
        </w:rPr>
        <w:t>ordinal(): int</w:t>
      </w:r>
    </w:p>
    <w:p>
      <w:pPr>
        <w:pStyle w:val="35"/>
        <w:keepNext w:val="0"/>
        <w:keepLines w:val="0"/>
        <w:widowControl w:val="0"/>
        <w:shd w:val="clear" w:color="auto" w:fill="auto"/>
        <w:bidi w:val="0"/>
        <w:spacing w:before="0" w:after="0"/>
        <w:ind w:left="2060" w:right="0" w:firstLine="0"/>
        <w:jc w:val="left"/>
      </w:pPr>
      <w:r>
        <w:rPr>
          <w:rFonts w:ascii="Times New Roman" w:hAnsi="Times New Roman" w:eastAsia="Times New Roman" w:cs="Times New Roman"/>
          <w:spacing w:val="0"/>
          <w:w w:val="100"/>
          <w:position w:val="0"/>
          <w:lang w:val="en-US" w:eastAsia="en-US" w:bidi="en-US"/>
        </w:rPr>
        <w:t>readObject(Objectinputstream): void readObjectNoData(): void</w:t>
      </w:r>
    </w:p>
    <w:p>
      <w:pPr>
        <w:pStyle w:val="35"/>
        <w:keepNext w:val="0"/>
        <w:keepLines w:val="0"/>
        <w:widowControl w:val="0"/>
        <w:shd w:val="clear" w:color="auto" w:fill="auto"/>
        <w:bidi w:val="0"/>
        <w:spacing w:before="0" w:after="0"/>
        <w:ind w:right="0" w:firstLine="0"/>
        <w:jc w:val="left"/>
      </w:pPr>
      <w:r>
        <w:rPr>
          <w:rFonts w:ascii="Times New Roman" w:hAnsi="Times New Roman" w:eastAsia="Times New Roman" w:cs="Times New Roman"/>
          <w:color w:val="777777"/>
          <w:spacing w:val="0"/>
          <w:w w:val="100"/>
          <w:position w:val="0"/>
          <w:lang w:val="en-US" w:eastAsia="en-US" w:bidi="en-US"/>
        </w:rPr>
        <w:t>m</w:t>
      </w:r>
      <w:r>
        <w:rPr>
          <w:rFonts w:ascii="宋体" w:hAnsi="宋体" w:eastAsia="宋体" w:cs="宋体"/>
          <w:color w:val="BBBAB1"/>
          <w:spacing w:val="0"/>
          <w:w w:val="100"/>
          <w:position w:val="0"/>
          <w:lang w:val="zh-TW" w:eastAsia="zh-TW" w:bidi="zh-TW"/>
        </w:rPr>
        <w:t xml:space="preserve">任 </w:t>
      </w:r>
      <w:r>
        <w:rPr>
          <w:rFonts w:ascii="Times New Roman" w:hAnsi="Times New Roman" w:eastAsia="Times New Roman" w:cs="Times New Roman"/>
          <w:spacing w:val="0"/>
          <w:w w:val="100"/>
          <w:position w:val="0"/>
          <w:lang w:val="en-US" w:eastAsia="en-US" w:bidi="en-US"/>
        </w:rPr>
        <w:t>toStringO</w:t>
      </w:r>
      <w:r>
        <w:rPr>
          <w:rFonts w:ascii="宋体" w:hAnsi="宋体" w:eastAsia="宋体" w:cs="宋体"/>
          <w:spacing w:val="0"/>
          <w:w w:val="100"/>
          <w:position w:val="0"/>
          <w:lang w:val="en-US" w:eastAsia="en-US" w:bidi="en-US"/>
        </w:rPr>
        <w:t>：</w:t>
      </w:r>
      <w:r>
        <w:rPr>
          <w:rFonts w:ascii="Times New Roman" w:hAnsi="Times New Roman" w:eastAsia="Times New Roman" w:cs="Times New Roman"/>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String </w:t>
      </w:r>
      <w:r>
        <w:rPr>
          <w:rFonts w:ascii="Times New Roman" w:hAnsi="Times New Roman" w:eastAsia="Times New Roman" w:cs="Times New Roman"/>
          <w:color w:val="999999"/>
          <w:spacing w:val="0"/>
          <w:w w:val="100"/>
          <w:position w:val="0"/>
          <w:lang w:val="en-US" w:eastAsia="en-US" w:bidi="en-US"/>
        </w:rPr>
        <w:t>TObject</w:t>
      </w:r>
    </w:p>
    <w:p>
      <w:pPr>
        <w:pStyle w:val="35"/>
        <w:keepNext w:val="0"/>
        <w:keepLines w:val="0"/>
        <w:widowControl w:val="0"/>
        <w:shd w:val="clear" w:color="auto" w:fill="auto"/>
        <w:bidi w:val="0"/>
        <w:spacing w:before="0" w:after="0"/>
        <w:ind w:right="0" w:firstLine="0"/>
        <w:jc w:val="left"/>
      </w:pPr>
      <w:r>
        <w:rPr>
          <w:rFonts w:ascii="Times New Roman" w:hAnsi="Times New Roman" w:eastAsia="Times New Roman" w:cs="Times New Roman"/>
          <w:color w:val="777777"/>
          <w:spacing w:val="0"/>
          <w:w w:val="100"/>
          <w:position w:val="0"/>
          <w:lang w:val="en-US" w:eastAsia="en-US" w:bidi="en-US"/>
        </w:rPr>
        <w:t xml:space="preserve">m) </w:t>
      </w:r>
      <w:r>
        <w:rPr>
          <w:rFonts w:ascii="Times New Roman" w:hAnsi="Times New Roman" w:eastAsia="Times New Roman" w:cs="Times New Roman"/>
          <w:color w:val="BBBAB1"/>
          <w:spacing w:val="0"/>
          <w:w w:val="100"/>
          <w:position w:val="0"/>
          <w:lang w:val="zh-CN" w:eastAsia="zh-CN" w:bidi="zh-CN"/>
        </w:rPr>
        <w:t xml:space="preserve">% </w:t>
      </w:r>
      <w:r>
        <w:rPr>
          <w:rFonts w:ascii="Times New Roman" w:hAnsi="Times New Roman" w:eastAsia="Times New Roman" w:cs="Times New Roman"/>
          <w:spacing w:val="0"/>
          <w:w w:val="100"/>
          <w:position w:val="0"/>
          <w:lang w:val="en-US" w:eastAsia="en-US" w:bidi="en-US"/>
        </w:rPr>
        <w:t>valueOf(Class&lt;T&gt;, String): T</w:t>
      </w:r>
    </w:p>
    <w:p>
      <w:pPr>
        <w:pStyle w:val="35"/>
        <w:keepNext w:val="0"/>
        <w:keepLines w:val="0"/>
        <w:widowControl w:val="0"/>
        <w:shd w:val="clear" w:color="auto" w:fill="auto"/>
        <w:bidi w:val="0"/>
        <w:spacing w:before="0" w:after="0"/>
        <w:ind w:right="0" w:firstLine="0"/>
        <w:jc w:val="left"/>
      </w:pPr>
      <w:r>
        <w:rPr>
          <w:rFonts w:ascii="Times New Roman" w:hAnsi="Times New Roman" w:eastAsia="Times New Roman" w:cs="Times New Roman"/>
          <w:color w:val="777777"/>
          <w:spacing w:val="0"/>
          <w:w w:val="100"/>
          <w:position w:val="0"/>
          <w:lang w:val="en-US" w:eastAsia="en-US" w:bidi="en-US"/>
        </w:rPr>
        <w:t xml:space="preserve">f </w:t>
      </w:r>
      <w:r>
        <w:rPr>
          <w:rFonts w:ascii="Times New Roman" w:hAnsi="Times New Roman" w:eastAsia="Times New Roman" w:cs="Times New Roman"/>
          <w:color w:val="FCA679"/>
          <w:spacing w:val="0"/>
          <w:w w:val="100"/>
          <w:position w:val="0"/>
          <w:lang w:val="en-US" w:eastAsia="en-US" w:bidi="en-US"/>
        </w:rPr>
        <w:t xml:space="preserve">fl </w:t>
      </w:r>
      <w:r>
        <w:rPr>
          <w:rFonts w:ascii="Times New Roman" w:hAnsi="Times New Roman" w:eastAsia="Times New Roman" w:cs="Times New Roman"/>
          <w:spacing w:val="0"/>
          <w:w w:val="100"/>
          <w:position w:val="0"/>
          <w:lang w:val="en-US" w:eastAsia="en-US" w:bidi="en-US"/>
        </w:rPr>
        <w:t xml:space="preserve">name: </w:t>
      </w:r>
      <w:r>
        <w:rPr>
          <w:rFonts w:ascii="Times New Roman" w:hAnsi="Times New Roman" w:eastAsia="Times New Roman" w:cs="Times New Roman"/>
          <w:color w:val="000000"/>
          <w:spacing w:val="0"/>
          <w:w w:val="100"/>
          <w:position w:val="0"/>
          <w:lang w:val="en-US" w:eastAsia="en-US" w:bidi="en-US"/>
        </w:rPr>
        <w:t>String</w:t>
      </w:r>
    </w:p>
    <w:p>
      <w:pPr>
        <w:pStyle w:val="35"/>
        <w:keepNext w:val="0"/>
        <w:keepLines w:val="0"/>
        <w:widowControl w:val="0"/>
        <w:shd w:val="clear" w:color="auto" w:fill="auto"/>
        <w:bidi w:val="0"/>
        <w:spacing w:before="0" w:after="240"/>
        <w:ind w:right="0" w:firstLine="0"/>
        <w:jc w:val="left"/>
      </w:pPr>
      <w:r>
        <w:rPr>
          <w:rFonts w:ascii="Times New Roman" w:hAnsi="Times New Roman" w:eastAsia="Times New Roman" w:cs="Times New Roman"/>
          <w:color w:val="777777"/>
          <w:spacing w:val="0"/>
          <w:w w:val="100"/>
          <w:position w:val="0"/>
          <w:lang w:val="en-US" w:eastAsia="en-US" w:bidi="en-US"/>
        </w:rPr>
        <w:t xml:space="preserve">f </w:t>
      </w:r>
      <w:r>
        <w:rPr>
          <w:rFonts w:ascii="Times New Roman" w:hAnsi="Times New Roman" w:eastAsia="Times New Roman" w:cs="Times New Roman"/>
          <w:color w:val="FCA679"/>
          <w:spacing w:val="0"/>
          <w:w w:val="100"/>
          <w:position w:val="0"/>
          <w:lang w:val="en-US" w:eastAsia="en-US" w:bidi="en-US"/>
        </w:rPr>
        <w:t xml:space="preserve">A </w:t>
      </w:r>
      <w:r>
        <w:rPr>
          <w:rFonts w:ascii="Times New Roman" w:hAnsi="Times New Roman" w:eastAsia="Times New Roman" w:cs="Times New Roman"/>
          <w:spacing w:val="0"/>
          <w:w w:val="100"/>
          <w:position w:val="0"/>
          <w:lang w:val="en-US" w:eastAsia="en-US" w:bidi="en-US"/>
        </w:rPr>
        <w:t xml:space="preserve">ordinal: </w:t>
      </w:r>
      <w:r>
        <w:rPr>
          <w:rFonts w:ascii="Times New Roman" w:hAnsi="Times New Roman" w:eastAsia="Times New Roman" w:cs="Times New Roman"/>
          <w:color w:val="000000"/>
          <w:spacing w:val="0"/>
          <w:w w:val="100"/>
          <w:position w:val="0"/>
          <w:lang w:val="en-US" w:eastAsia="en-US" w:bidi="en-US"/>
        </w:rPr>
        <w:t>int</w:t>
      </w:r>
    </w:p>
    <w:p>
      <w:pPr>
        <w:pStyle w:val="15"/>
        <w:keepNext w:val="0"/>
        <w:keepLines w:val="0"/>
        <w:widowControl w:val="0"/>
        <w:shd w:val="clear" w:color="auto" w:fill="auto"/>
        <w:bidi w:val="0"/>
        <w:spacing w:before="0" w:after="400" w:line="326" w:lineRule="exact"/>
        <w:ind w:left="0" w:right="0" w:firstLine="0"/>
        <w:jc w:val="left"/>
      </w:pPr>
      <w:r>
        <w:rPr>
          <w:spacing w:val="0"/>
          <w:w w:val="100"/>
          <w:position w:val="0"/>
        </w:rPr>
        <w:t>上面代码导入的是</w:t>
      </w:r>
      <w:r>
        <w:rPr>
          <w:rFonts w:ascii="Times New Roman" w:hAnsi="Times New Roman" w:eastAsia="Times New Roman" w:cs="Times New Roman"/>
          <w:spacing w:val="0"/>
          <w:w w:val="100"/>
          <w:position w:val="0"/>
          <w:sz w:val="22"/>
          <w:szCs w:val="22"/>
          <w:lang w:val="en-US" w:eastAsia="en-US" w:bidi="en-US"/>
        </w:rPr>
        <w:t>Family</w:t>
      </w:r>
      <w:r>
        <w:rPr>
          <w:spacing w:val="0"/>
          <w:w w:val="100"/>
          <w:position w:val="0"/>
        </w:rPr>
        <w:t>中所有的常量，也可以单独指定常量。</w:t>
      </w:r>
    </w:p>
    <w:p>
      <w:pPr>
        <w:pStyle w:val="25"/>
        <w:keepNext/>
        <w:keepLines/>
        <w:widowControl w:val="0"/>
        <w:shd w:val="clear" w:color="auto" w:fill="auto"/>
        <w:bidi w:val="0"/>
        <w:spacing w:before="0" w:line="240" w:lineRule="auto"/>
        <w:ind w:left="0" w:right="0" w:firstLine="0"/>
        <w:jc w:val="left"/>
      </w:pPr>
      <w:bookmarkStart w:id="887" w:name="bookmark996"/>
      <w:bookmarkStart w:id="888" w:name="bookmark997"/>
      <w:bookmarkStart w:id="889" w:name="bookmark998"/>
      <w:r>
        <w:rPr>
          <w:spacing w:val="0"/>
          <w:w w:val="100"/>
          <w:position w:val="0"/>
        </w:rPr>
        <w:t>枚举和普通类一样</w:t>
      </w:r>
      <w:bookmarkEnd w:id="887"/>
      <w:bookmarkEnd w:id="888"/>
      <w:bookmarkEnd w:id="889"/>
    </w:p>
    <w:p>
      <w:pPr>
        <w:pStyle w:val="15"/>
        <w:keepNext w:val="0"/>
        <w:keepLines w:val="0"/>
        <w:widowControl w:val="0"/>
        <w:shd w:val="clear" w:color="auto" w:fill="auto"/>
        <w:bidi w:val="0"/>
        <w:spacing w:before="0" w:after="240" w:line="326" w:lineRule="exact"/>
        <w:ind w:left="0" w:right="0" w:firstLine="0"/>
        <w:jc w:val="left"/>
      </w:pPr>
      <w:r>
        <w:rPr>
          <w:spacing w:val="0"/>
          <w:w w:val="100"/>
          <w:position w:val="0"/>
        </w:rPr>
        <w:t>枚举就和普通类一样，除了枚举中能够方便快捷的定义</w:t>
      </w:r>
      <w:r>
        <w:rPr>
          <w:color w:val="E96900"/>
          <w:spacing w:val="0"/>
          <w:w w:val="100"/>
          <w:position w:val="0"/>
        </w:rPr>
        <w:t>常量，</w:t>
      </w:r>
      <w:r>
        <w:rPr>
          <w:spacing w:val="0"/>
          <w:w w:val="100"/>
          <w:position w:val="0"/>
        </w:rPr>
        <w:t>我们日常开发使用的</w:t>
      </w:r>
      <w:r>
        <w:rPr>
          <w:rFonts w:ascii="Times New Roman" w:hAnsi="Times New Roman" w:eastAsia="Times New Roman" w:cs="Times New Roman"/>
          <w:color w:val="E96900"/>
          <w:spacing w:val="0"/>
          <w:w w:val="100"/>
          <w:position w:val="0"/>
          <w:sz w:val="22"/>
          <w:szCs w:val="22"/>
          <w:lang w:val="en-US" w:eastAsia="en-US" w:bidi="en-US"/>
        </w:rPr>
        <w:t>public static final xxx</w:t>
      </w:r>
      <w:r>
        <w:rPr>
          <w:spacing w:val="0"/>
          <w:w w:val="100"/>
          <w:position w:val="0"/>
        </w:rPr>
        <w:t>其实都可以用枚举来定义。在枚举中也能够定义属性和方法，千万不要把它看作是异类， 它和万千的类一样。</w:t>
      </w:r>
    </w:p>
    <w:p>
      <w:pPr>
        <w:pStyle w:val="11"/>
        <w:keepNext w:val="0"/>
        <w:keepLines w:val="0"/>
        <w:widowControl w:val="0"/>
        <w:numPr>
          <w:ilvl w:val="0"/>
          <w:numId w:val="67"/>
        </w:numPr>
        <w:shd w:val="clear" w:color="auto" w:fill="auto"/>
        <w:tabs>
          <w:tab w:val="left" w:pos="770"/>
        </w:tabs>
        <w:bidi w:val="0"/>
        <w:spacing w:before="0" w:after="0" w:line="240" w:lineRule="auto"/>
        <w:ind w:left="0" w:right="0" w:firstLine="300"/>
        <w:jc w:val="left"/>
      </w:pPr>
      <w:bookmarkStart w:id="890" w:name="bookmark999"/>
      <w:bookmarkEnd w:id="890"/>
      <w:r>
        <w:rPr>
          <w:rFonts w:ascii="Times New Roman" w:hAnsi="Times New Roman" w:eastAsia="Times New Roman" w:cs="Times New Roman"/>
          <w:color w:val="770088"/>
          <w:spacing w:val="0"/>
          <w:w w:val="100"/>
          <w:position w:val="0"/>
          <w:lang w:val="en-US" w:eastAsia="en-US" w:bidi="en-US"/>
        </w:rPr>
        <w:t xml:space="preserve">public enum </w:t>
      </w:r>
      <w:r>
        <w:rPr>
          <w:rFonts w:ascii="Times New Roman" w:hAnsi="Times New Roman" w:eastAsia="Times New Roman" w:cs="Times New Roman"/>
          <w:color w:val="0000FF"/>
          <w:spacing w:val="0"/>
          <w:w w:val="100"/>
          <w:position w:val="0"/>
          <w:lang w:val="en-US" w:eastAsia="en-US" w:bidi="en-US"/>
        </w:rPr>
        <w:t xml:space="preserve">OrdinalEnum </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60" w:line="240" w:lineRule="auto"/>
        <w:ind w:left="0" w:right="0" w:firstLine="300"/>
        <w:jc w:val="left"/>
      </w:pPr>
      <w:bookmarkStart w:id="891" w:name="bookmark1000"/>
      <w:r>
        <w:rPr>
          <w:rFonts w:ascii="Times New Roman" w:hAnsi="Times New Roman" w:eastAsia="Times New Roman" w:cs="Times New Roman"/>
          <w:color w:val="999999"/>
          <w:spacing w:val="0"/>
          <w:w w:val="100"/>
          <w:position w:val="0"/>
          <w:lang w:val="zh-TW" w:eastAsia="zh-TW" w:bidi="zh-TW"/>
        </w:rPr>
        <w:t>2</w:t>
      </w:r>
      <w:bookmarkEnd w:id="891"/>
    </w:p>
    <w:p>
      <w:pPr>
        <w:pStyle w:val="11"/>
        <w:keepNext w:val="0"/>
        <w:keepLines w:val="0"/>
        <w:widowControl w:val="0"/>
        <w:numPr>
          <w:ilvl w:val="0"/>
          <w:numId w:val="67"/>
        </w:numPr>
        <w:shd w:val="clear" w:color="auto" w:fill="auto"/>
        <w:tabs>
          <w:tab w:val="left" w:pos="1174"/>
        </w:tabs>
        <w:bidi w:val="0"/>
        <w:spacing w:before="0" w:after="320" w:line="240" w:lineRule="auto"/>
        <w:ind w:left="0" w:right="0" w:firstLine="300"/>
        <w:jc w:val="left"/>
      </w:pPr>
      <w:bookmarkStart w:id="892" w:name="bookmark1001"/>
      <w:bookmarkEnd w:id="892"/>
      <w:r>
        <w:rPr>
          <w:rFonts w:ascii="Times New Roman" w:hAnsi="Times New Roman" w:eastAsia="Times New Roman" w:cs="Times New Roman"/>
          <w:color w:val="000000"/>
          <w:spacing w:val="0"/>
          <w:w w:val="100"/>
          <w:position w:val="0"/>
          <w:lang w:val="en-US" w:eastAsia="en-US" w:bidi="en-US"/>
        </w:rPr>
        <w:t>WEST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22A2C9"/>
          <w:spacing w:val="0"/>
          <w:w w:val="100"/>
          <w:position w:val="0"/>
          <w:lang w:val="en-US" w:eastAsia="en-US" w:bidi="en-US"/>
        </w:rPr>
        <w:t>"live in west"</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0" w:line="300" w:lineRule="auto"/>
        <w:ind w:left="1200" w:right="0" w:firstLine="0"/>
        <w:jc w:val="left"/>
      </w:pPr>
      <w:r>
        <w:rPr>
          <w:rFonts w:ascii="Times New Roman" w:hAnsi="Times New Roman" w:eastAsia="Times New Roman" w:cs="Times New Roman"/>
          <w:color w:val="000000"/>
          <w:spacing w:val="0"/>
          <w:w w:val="100"/>
          <w:position w:val="0"/>
          <w:lang w:val="en-US" w:eastAsia="en-US" w:bidi="en-US"/>
        </w:rPr>
        <w:t>EAST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22A2C9"/>
          <w:spacing w:val="0"/>
          <w:w w:val="100"/>
          <w:position w:val="0"/>
          <w:lang w:val="en-US" w:eastAsia="en-US" w:bidi="en-US"/>
        </w:rPr>
        <w:t>"live in east"</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0" w:line="300" w:lineRule="auto"/>
        <w:ind w:left="1200" w:right="0" w:firstLine="0"/>
        <w:jc w:val="left"/>
      </w:pPr>
      <w:r>
        <w:rPr>
          <w:rFonts w:ascii="Times New Roman" w:hAnsi="Times New Roman" w:eastAsia="Times New Roman" w:cs="Times New Roman"/>
          <w:color w:val="000000"/>
          <w:spacing w:val="0"/>
          <w:w w:val="100"/>
          <w:position w:val="0"/>
          <w:lang w:val="en-US" w:eastAsia="en-US" w:bidi="en-US"/>
        </w:rPr>
        <w:t>SOUTH</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22A2C9"/>
          <w:spacing w:val="0"/>
          <w:w w:val="100"/>
          <w:position w:val="0"/>
          <w:lang w:val="en-US" w:eastAsia="en-US" w:bidi="en-US"/>
        </w:rPr>
        <w:t>"live in south"</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260" w:line="300" w:lineRule="auto"/>
        <w:ind w:left="1200" w:right="0" w:firstLine="0"/>
        <w:jc w:val="left"/>
      </w:pPr>
      <w:r>
        <w:rPr>
          <w:rFonts w:ascii="Times New Roman" w:hAnsi="Times New Roman" w:eastAsia="Times New Roman" w:cs="Times New Roman"/>
          <w:color w:val="000000"/>
          <w:spacing w:val="0"/>
          <w:w w:val="100"/>
          <w:position w:val="0"/>
          <w:lang w:val="en-US" w:eastAsia="en-US" w:bidi="en-US"/>
        </w:rPr>
        <w:t>NORTH</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22A2C9"/>
          <w:spacing w:val="0"/>
          <w:w w:val="100"/>
          <w:position w:val="0"/>
          <w:lang w:val="en-US" w:eastAsia="en-US" w:bidi="en-US"/>
        </w:rPr>
        <w:t>"live in north"</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260" w:line="300" w:lineRule="auto"/>
        <w:ind w:left="1200" w:right="0" w:firstLine="0"/>
        <w:jc w:val="left"/>
      </w:pPr>
      <w:r>
        <w:rPr>
          <w:rFonts w:ascii="Times New Roman" w:hAnsi="Times New Roman" w:eastAsia="Times New Roman" w:cs="Times New Roman"/>
          <w:color w:val="008855"/>
          <w:spacing w:val="0"/>
          <w:w w:val="100"/>
          <w:position w:val="0"/>
          <w:lang w:val="en-US" w:eastAsia="en-US" w:bidi="en-US"/>
        </w:rPr>
        <w:t xml:space="preserve">String </w:t>
      </w:r>
      <w:r>
        <w:rPr>
          <w:rFonts w:ascii="Times New Roman" w:hAnsi="Times New Roman" w:eastAsia="Times New Roman" w:cs="Times New Roman"/>
          <w:color w:val="000000"/>
          <w:spacing w:val="0"/>
          <w:w w:val="100"/>
          <w:position w:val="0"/>
          <w:lang w:val="en-US" w:eastAsia="en-US" w:bidi="en-US"/>
        </w:rPr>
        <w:t>description</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0" w:line="300" w:lineRule="auto"/>
        <w:ind w:left="1640" w:right="0" w:hanging="440"/>
        <w:jc w:val="left"/>
      </w:pPr>
      <w:r>
        <w:rPr>
          <w:rFonts w:ascii="Times New Roman" w:hAnsi="Times New Roman" w:eastAsia="Times New Roman" w:cs="Times New Roman"/>
          <w:color w:val="000000"/>
          <w:spacing w:val="0"/>
          <w:w w:val="100"/>
          <w:position w:val="0"/>
          <w:lang w:val="en-US" w:eastAsia="en-US" w:bidi="en-US"/>
        </w:rPr>
        <w:t>OrdinalEnum</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8855"/>
          <w:spacing w:val="0"/>
          <w:w w:val="100"/>
          <w:position w:val="0"/>
          <w:lang w:val="en-US" w:eastAsia="en-US" w:bidi="en-US"/>
        </w:rPr>
        <w:t xml:space="preserve">String </w:t>
      </w:r>
      <w:r>
        <w:rPr>
          <w:rFonts w:ascii="Times New Roman" w:hAnsi="Times New Roman" w:eastAsia="Times New Roman" w:cs="Times New Roman"/>
          <w:color w:val="000000"/>
          <w:spacing w:val="0"/>
          <w:w w:val="100"/>
          <w:position w:val="0"/>
          <w:lang w:val="en-US" w:eastAsia="en-US" w:bidi="en-US"/>
        </w:rPr>
        <w:t>description</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770088"/>
          <w:spacing w:val="0"/>
          <w:w w:val="100"/>
          <w:position w:val="0"/>
          <w:lang w:val="en-US" w:eastAsia="en-US" w:bidi="en-US"/>
        </w:rPr>
        <w:t>this</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description </w:t>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description</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320" w:line="300" w:lineRule="auto"/>
        <w:ind w:left="1200" w:right="0" w:firstLine="0"/>
        <w:jc w:val="left"/>
      </w:pP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0" w:line="300" w:lineRule="auto"/>
        <w:ind w:left="1200" w:right="0" w:firstLine="0"/>
        <w:jc w:val="left"/>
      </w:pPr>
      <w:r>
        <w:rPr>
          <w:rFonts w:ascii="Times New Roman" w:hAnsi="Times New Roman" w:eastAsia="Times New Roman" w:cs="Times New Roman"/>
          <w:color w:val="770088"/>
          <w:spacing w:val="0"/>
          <w:w w:val="100"/>
          <w:position w:val="0"/>
          <w:lang w:val="en-US" w:eastAsia="en-US" w:bidi="en-US"/>
        </w:rPr>
        <w:t xml:space="preserve">public </w:t>
      </w:r>
      <w:r>
        <w:rPr>
          <w:rFonts w:ascii="Times New Roman" w:hAnsi="Times New Roman" w:eastAsia="Times New Roman" w:cs="Times New Roman"/>
          <w:color w:val="008855"/>
          <w:spacing w:val="0"/>
          <w:w w:val="100"/>
          <w:position w:val="0"/>
          <w:lang w:val="en-US" w:eastAsia="en-US" w:bidi="en-US"/>
        </w:rPr>
        <w:t xml:space="preserve">String </w:t>
      </w:r>
      <w:r>
        <w:rPr>
          <w:rFonts w:ascii="Times New Roman" w:hAnsi="Times New Roman" w:eastAsia="Times New Roman" w:cs="Times New Roman"/>
          <w:color w:val="000000"/>
          <w:spacing w:val="0"/>
          <w:w w:val="100"/>
          <w:position w:val="0"/>
          <w:lang w:val="en-US" w:eastAsia="en-US" w:bidi="en-US"/>
        </w:rPr>
        <w:t>getDescription</w:t>
      </w:r>
      <w:r>
        <w:rPr>
          <w:rFonts w:ascii="Times New Roman" w:hAnsi="Times New Roman" w:eastAsia="Times New Roman" w:cs="Times New Roman"/>
          <w:color w:val="34495E"/>
          <w:spacing w:val="0"/>
          <w:w w:val="100"/>
          <w:position w:val="0"/>
          <w:lang w:val="en-US" w:eastAsia="en-US" w:bidi="en-US"/>
        </w:rPr>
        <w:t>() {</w:t>
      </w:r>
    </w:p>
    <w:p>
      <w:pPr>
        <w:pStyle w:val="11"/>
        <w:keepNext w:val="0"/>
        <w:keepLines w:val="0"/>
        <w:widowControl w:val="0"/>
        <w:shd w:val="clear" w:color="auto" w:fill="auto"/>
        <w:bidi w:val="0"/>
        <w:spacing w:before="0" w:after="0" w:line="300" w:lineRule="auto"/>
        <w:ind w:left="1640" w:right="0" w:firstLine="0"/>
        <w:jc w:val="left"/>
      </w:pPr>
      <w:r>
        <w:rPr>
          <w:rFonts w:ascii="Times New Roman" w:hAnsi="Times New Roman" w:eastAsia="Times New Roman" w:cs="Times New Roman"/>
          <w:color w:val="770088"/>
          <w:spacing w:val="0"/>
          <w:w w:val="100"/>
          <w:position w:val="0"/>
          <w:lang w:val="en-US" w:eastAsia="en-US" w:bidi="en-US"/>
        </w:rPr>
        <w:t xml:space="preserve">return </w:t>
      </w:r>
      <w:r>
        <w:rPr>
          <w:rFonts w:ascii="Times New Roman" w:hAnsi="Times New Roman" w:eastAsia="Times New Roman" w:cs="Times New Roman"/>
          <w:color w:val="000000"/>
          <w:spacing w:val="0"/>
          <w:w w:val="100"/>
          <w:position w:val="0"/>
          <w:lang w:val="en-US" w:eastAsia="en-US" w:bidi="en-US"/>
        </w:rPr>
        <w:t>description</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320" w:line="300" w:lineRule="auto"/>
        <w:ind w:left="1200" w:right="0" w:firstLine="0"/>
        <w:jc w:val="left"/>
      </w:pP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0" w:line="300" w:lineRule="auto"/>
        <w:ind w:left="1640" w:right="0" w:hanging="440"/>
        <w:jc w:val="left"/>
      </w:pPr>
      <w:r>
        <w:rPr>
          <w:rFonts w:ascii="Times New Roman" w:hAnsi="Times New Roman" w:eastAsia="Times New Roman" w:cs="Times New Roman"/>
          <w:color w:val="770088"/>
          <w:spacing w:val="0"/>
          <w:w w:val="100"/>
          <w:position w:val="0"/>
          <w:lang w:val="en-US" w:eastAsia="en-US" w:bidi="en-US"/>
        </w:rPr>
        <w:t xml:space="preserve">public </w:t>
      </w:r>
      <w:r>
        <w:rPr>
          <w:rFonts w:ascii="Times New Roman" w:hAnsi="Times New Roman" w:eastAsia="Times New Roman" w:cs="Times New Roman"/>
          <w:color w:val="008855"/>
          <w:spacing w:val="0"/>
          <w:w w:val="100"/>
          <w:position w:val="0"/>
          <w:lang w:val="en-US" w:eastAsia="en-US" w:bidi="en-US"/>
        </w:rPr>
        <w:t xml:space="preserve">void </w:t>
      </w:r>
      <w:r>
        <w:rPr>
          <w:rFonts w:ascii="Times New Roman" w:hAnsi="Times New Roman" w:eastAsia="Times New Roman" w:cs="Times New Roman"/>
          <w:color w:val="000000"/>
          <w:spacing w:val="0"/>
          <w:w w:val="100"/>
          <w:position w:val="0"/>
          <w:lang w:val="en-US" w:eastAsia="en-US" w:bidi="en-US"/>
        </w:rPr>
        <w:t>setDescription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8855"/>
          <w:spacing w:val="0"/>
          <w:w w:val="100"/>
          <w:position w:val="0"/>
          <w:lang w:val="en-US" w:eastAsia="en-US" w:bidi="en-US"/>
        </w:rPr>
        <w:t xml:space="preserve">String </w:t>
      </w:r>
      <w:r>
        <w:rPr>
          <w:rFonts w:ascii="Times New Roman" w:hAnsi="Times New Roman" w:eastAsia="Times New Roman" w:cs="Times New Roman"/>
          <w:color w:val="000000"/>
          <w:spacing w:val="0"/>
          <w:w w:val="100"/>
          <w:position w:val="0"/>
          <w:lang w:val="en-US" w:eastAsia="en-US" w:bidi="en-US"/>
        </w:rPr>
        <w:t>description</w:t>
      </w:r>
      <w:r>
        <w:rPr>
          <w:rFonts w:ascii="Times New Roman" w:hAnsi="Times New Roman" w:eastAsia="Times New Roman" w:cs="Times New Roman"/>
          <w:color w:val="34495E"/>
          <w:spacing w:val="0"/>
          <w:w w:val="100"/>
          <w:position w:val="0"/>
          <w:lang w:val="en-US" w:eastAsia="en-US" w:bidi="en-US"/>
        </w:rPr>
        <w:t xml:space="preserve">) { </w:t>
      </w:r>
      <w:r>
        <w:rPr>
          <w:rFonts w:ascii="Times New Roman" w:hAnsi="Times New Roman" w:eastAsia="Times New Roman" w:cs="Times New Roman"/>
          <w:color w:val="770088"/>
          <w:spacing w:val="0"/>
          <w:w w:val="100"/>
          <w:position w:val="0"/>
          <w:lang w:val="en-US" w:eastAsia="en-US" w:bidi="en-US"/>
        </w:rPr>
        <w:t>this</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description </w:t>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description</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320" w:line="300" w:lineRule="auto"/>
        <w:ind w:left="1200" w:right="0" w:firstLine="0"/>
        <w:jc w:val="left"/>
      </w:pP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0" w:line="300" w:lineRule="auto"/>
        <w:ind w:left="1200" w:right="0" w:firstLine="0"/>
        <w:jc w:val="left"/>
      </w:pPr>
      <w:r>
        <w:rPr>
          <w:rFonts w:ascii="Times New Roman" w:hAnsi="Times New Roman" w:eastAsia="Times New Roman" w:cs="Times New Roman"/>
          <w:color w:val="770088"/>
          <w:spacing w:val="0"/>
          <w:w w:val="100"/>
          <w:position w:val="0"/>
          <w:lang w:val="en-US" w:eastAsia="en-US" w:bidi="en-US"/>
        </w:rPr>
        <w:t xml:space="preserve">public static </w:t>
      </w:r>
      <w:r>
        <w:rPr>
          <w:rFonts w:ascii="Times New Roman" w:hAnsi="Times New Roman" w:eastAsia="Times New Roman" w:cs="Times New Roman"/>
          <w:color w:val="008855"/>
          <w:spacing w:val="0"/>
          <w:w w:val="100"/>
          <w:position w:val="0"/>
          <w:lang w:val="en-US" w:eastAsia="en-US" w:bidi="en-US"/>
        </w:rPr>
        <w:t xml:space="preserve">void </w:t>
      </w:r>
      <w:r>
        <w:rPr>
          <w:rFonts w:ascii="Times New Roman" w:hAnsi="Times New Roman" w:eastAsia="Times New Roman" w:cs="Times New Roman"/>
          <w:color w:val="000000"/>
          <w:spacing w:val="0"/>
          <w:w w:val="100"/>
          <w:position w:val="0"/>
          <w:lang w:val="en-US" w:eastAsia="en-US" w:bidi="en-US"/>
        </w:rPr>
        <w:t>main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8855"/>
          <w:spacing w:val="0"/>
          <w:w w:val="100"/>
          <w:position w:val="0"/>
          <w:lang w:val="en-US" w:eastAsia="en-US" w:bidi="en-US"/>
        </w:rPr>
        <w:t>String</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args</w:t>
      </w:r>
      <w:r>
        <w:rPr>
          <w:rFonts w:ascii="Times New Roman" w:hAnsi="Times New Roman" w:eastAsia="Times New Roman" w:cs="Times New Roman"/>
          <w:color w:val="34495E"/>
          <w:spacing w:val="0"/>
          <w:w w:val="100"/>
          <w:position w:val="0"/>
          <w:lang w:val="en-US" w:eastAsia="en-US" w:bidi="en-US"/>
        </w:rPr>
        <w:t xml:space="preserve">) { </w:t>
      </w:r>
      <w:r>
        <w:rPr>
          <w:rFonts w:ascii="Times New Roman" w:hAnsi="Times New Roman" w:eastAsia="Times New Roman" w:cs="Times New Roman"/>
          <w:color w:val="770088"/>
          <w:spacing w:val="0"/>
          <w:w w:val="100"/>
          <w:position w:val="0"/>
          <w:lang w:val="en-US" w:eastAsia="en-US" w:bidi="en-US"/>
        </w:rPr>
        <w:t>for</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OrdinalEnum ordinalEnum </w:t>
      </w:r>
      <w:r>
        <w:rPr>
          <w:rFonts w:ascii="Times New Roman" w:hAnsi="Times New Roman" w:eastAsia="Times New Roman" w:cs="Times New Roman"/>
          <w:color w:val="34495E"/>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OrdinalEnum</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values</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System</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out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println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ordinalEnum</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getDescription</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40" w:line="300" w:lineRule="auto"/>
        <w:ind w:left="1640" w:right="0" w:firstLine="0"/>
        <w:jc w:val="left"/>
      </w:pP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40" w:line="300" w:lineRule="auto"/>
        <w:ind w:left="1200" w:right="0" w:firstLine="0"/>
        <w:jc w:val="left"/>
      </w:pP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320" w:line="300" w:lineRule="auto"/>
        <w:ind w:left="0" w:right="0" w:firstLine="780"/>
        <w:jc w:val="left"/>
      </w:pPr>
      <w:r>
        <w:rPr>
          <w:rFonts w:ascii="Times New Roman" w:hAnsi="Times New Roman" w:eastAsia="Times New Roman" w:cs="Times New Roman"/>
          <w:color w:val="34495E"/>
          <w:spacing w:val="0"/>
          <w:w w:val="100"/>
          <w:position w:val="0"/>
          <w:lang w:val="en-US" w:eastAsia="en-US" w:bidi="en-US"/>
        </w:rPr>
        <w:t>}</w:t>
      </w:r>
    </w:p>
    <w:p>
      <w:pPr>
        <w:pStyle w:val="15"/>
        <w:keepNext w:val="0"/>
        <w:keepLines w:val="0"/>
        <w:widowControl w:val="0"/>
        <w:shd w:val="clear" w:color="auto" w:fill="auto"/>
        <w:bidi w:val="0"/>
        <w:spacing w:before="0" w:after="220" w:line="276" w:lineRule="auto"/>
        <w:ind w:left="0" w:right="0" w:firstLine="500"/>
        <w:jc w:val="left"/>
      </w:pPr>
      <w:r>
        <w:rPr>
          <w:rFonts w:ascii="Times New Roman" w:hAnsi="Times New Roman" w:eastAsia="Times New Roman" w:cs="Times New Roman"/>
          <w:spacing w:val="0"/>
          <w:w w:val="100"/>
          <w:position w:val="0"/>
          <w:sz w:val="22"/>
          <w:szCs w:val="22"/>
          <w:lang w:val="en-US" w:eastAsia="en-US" w:bidi="en-US"/>
        </w:rPr>
        <w:t>switch</w:t>
      </w:r>
      <w:r>
        <w:rPr>
          <w:spacing w:val="0"/>
          <w:w w:val="100"/>
          <w:position w:val="0"/>
        </w:rPr>
        <w:t>可以和</w:t>
      </w:r>
      <w:r>
        <w:rPr>
          <w:rFonts w:ascii="Times New Roman" w:hAnsi="Times New Roman" w:eastAsia="Times New Roman" w:cs="Times New Roman"/>
          <w:spacing w:val="0"/>
          <w:w w:val="100"/>
          <w:position w:val="0"/>
          <w:sz w:val="22"/>
          <w:szCs w:val="22"/>
          <w:lang w:val="en-US" w:eastAsia="en-US" w:bidi="en-US"/>
        </w:rPr>
        <w:t xml:space="preserve">enum </w:t>
      </w:r>
      <w:r>
        <w:rPr>
          <w:spacing w:val="0"/>
          <w:w w:val="100"/>
          <w:position w:val="0"/>
        </w:rPr>
        <w:t>—起连用，来构造一个小型的状态转换机。</w:t>
      </w:r>
    </w:p>
    <w:p>
      <w:pPr>
        <w:pStyle w:val="11"/>
        <w:keepNext w:val="0"/>
        <w:keepLines w:val="0"/>
        <w:widowControl w:val="0"/>
        <w:shd w:val="clear" w:color="auto" w:fill="auto"/>
        <w:bidi w:val="0"/>
        <w:spacing w:before="0" w:after="0" w:line="300" w:lineRule="auto"/>
        <w:ind w:left="0" w:right="0" w:firstLine="780"/>
        <w:jc w:val="left"/>
      </w:pPr>
      <w:r>
        <w:rPr>
          <w:rFonts w:ascii="Times New Roman" w:hAnsi="Times New Roman" w:eastAsia="Times New Roman" w:cs="Times New Roman"/>
          <w:color w:val="770088"/>
          <w:spacing w:val="0"/>
          <w:w w:val="100"/>
          <w:position w:val="0"/>
          <w:lang w:val="en-US" w:eastAsia="en-US" w:bidi="en-US"/>
        </w:rPr>
        <w:t xml:space="preserve">enum </w:t>
      </w:r>
      <w:r>
        <w:rPr>
          <w:rFonts w:ascii="Times New Roman" w:hAnsi="Times New Roman" w:eastAsia="Times New Roman" w:cs="Times New Roman"/>
          <w:color w:val="0000FF"/>
          <w:spacing w:val="0"/>
          <w:w w:val="100"/>
          <w:position w:val="0"/>
          <w:lang w:val="en-US" w:eastAsia="en-US" w:bidi="en-US"/>
        </w:rPr>
        <w:t xml:space="preserve">Signal </w:t>
      </w:r>
      <w:r>
        <w:rPr>
          <w:rFonts w:ascii="Times New Roman" w:hAnsi="Times New Roman" w:eastAsia="Times New Roman" w:cs="Times New Roman"/>
          <w:color w:val="34495E"/>
          <w:spacing w:val="0"/>
          <w:w w:val="100"/>
          <w:position w:val="0"/>
          <w:lang w:val="zh-TW" w:eastAsia="zh-TW" w:bidi="zh-TW"/>
        </w:rPr>
        <w:t>{</w:t>
      </w:r>
    </w:p>
    <w:p>
      <w:pPr>
        <w:pStyle w:val="11"/>
        <w:keepNext w:val="0"/>
        <w:keepLines w:val="0"/>
        <w:widowControl w:val="0"/>
        <w:shd w:val="clear" w:color="auto" w:fill="auto"/>
        <w:bidi w:val="0"/>
        <w:spacing w:before="0" w:after="0" w:line="300" w:lineRule="auto"/>
        <w:ind w:left="0" w:right="0" w:firstLine="1000"/>
        <w:jc w:val="left"/>
      </w:pPr>
      <w:r>
        <w:rPr>
          <w:rFonts w:ascii="Times New Roman" w:hAnsi="Times New Roman" w:eastAsia="Times New Roman" w:cs="Times New Roman"/>
          <w:color w:val="000000"/>
          <w:spacing w:val="0"/>
          <w:w w:val="100"/>
          <w:position w:val="0"/>
          <w:lang w:val="en-US" w:eastAsia="en-US" w:bidi="en-US"/>
        </w:rPr>
        <w:t>GREEN</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YELLOW</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RED</w:t>
      </w:r>
    </w:p>
    <w:p>
      <w:pPr>
        <w:pStyle w:val="11"/>
        <w:keepNext w:val="0"/>
        <w:keepLines w:val="0"/>
        <w:widowControl w:val="0"/>
        <w:shd w:val="clear" w:color="auto" w:fill="auto"/>
        <w:bidi w:val="0"/>
        <w:spacing w:before="0" w:after="320" w:line="300" w:lineRule="auto"/>
        <w:ind w:left="0" w:right="0" w:firstLine="780"/>
        <w:jc w:val="left"/>
      </w:pP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0" w:line="300" w:lineRule="auto"/>
        <w:ind w:left="0" w:right="0" w:firstLine="780"/>
        <w:jc w:val="left"/>
      </w:pPr>
      <w:r>
        <w:rPr>
          <w:rFonts w:ascii="Times New Roman" w:hAnsi="Times New Roman" w:eastAsia="Times New Roman" w:cs="Times New Roman"/>
          <w:color w:val="770088"/>
          <w:spacing w:val="0"/>
          <w:w w:val="100"/>
          <w:position w:val="0"/>
          <w:lang w:val="en-US" w:eastAsia="en-US" w:bidi="en-US"/>
        </w:rPr>
        <w:t xml:space="preserve">public class </w:t>
      </w:r>
      <w:r>
        <w:rPr>
          <w:rFonts w:ascii="Times New Roman" w:hAnsi="Times New Roman" w:eastAsia="Times New Roman" w:cs="Times New Roman"/>
          <w:color w:val="0000FF"/>
          <w:spacing w:val="0"/>
          <w:w w:val="100"/>
          <w:position w:val="0"/>
          <w:lang w:val="en-US" w:eastAsia="en-US" w:bidi="en-US"/>
        </w:rPr>
        <w:t xml:space="preserve">TrafficLight </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260" w:line="300" w:lineRule="auto"/>
        <w:ind w:left="1200" w:right="0" w:firstLine="0"/>
        <w:jc w:val="left"/>
      </w:pPr>
      <w:r>
        <w:rPr>
          <w:rFonts w:ascii="Times New Roman" w:hAnsi="Times New Roman" w:eastAsia="Times New Roman" w:cs="Times New Roman"/>
          <w:color w:val="000000"/>
          <w:spacing w:val="0"/>
          <w:w w:val="100"/>
          <w:position w:val="0"/>
          <w:lang w:val="en-US" w:eastAsia="en-US" w:bidi="en-US"/>
        </w:rPr>
        <w:t xml:space="preserve">Signal color </w:t>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Signal</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RED</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0" w:line="300" w:lineRule="auto"/>
        <w:ind w:left="1200" w:right="0" w:firstLine="0"/>
        <w:jc w:val="left"/>
      </w:pPr>
      <w:r>
        <w:rPr>
          <w:rFonts w:ascii="Times New Roman" w:hAnsi="Times New Roman" w:eastAsia="Times New Roman" w:cs="Times New Roman"/>
          <w:color w:val="770088"/>
          <w:spacing w:val="0"/>
          <w:w w:val="100"/>
          <w:position w:val="0"/>
          <w:lang w:val="en-US" w:eastAsia="en-US" w:bidi="en-US"/>
        </w:rPr>
        <w:t xml:space="preserve">public </w:t>
      </w:r>
      <w:r>
        <w:rPr>
          <w:rFonts w:ascii="Times New Roman" w:hAnsi="Times New Roman" w:eastAsia="Times New Roman" w:cs="Times New Roman"/>
          <w:color w:val="008855"/>
          <w:spacing w:val="0"/>
          <w:w w:val="100"/>
          <w:position w:val="0"/>
          <w:lang w:val="en-US" w:eastAsia="en-US" w:bidi="en-US"/>
        </w:rPr>
        <w:t xml:space="preserve">void </w:t>
      </w:r>
      <w:r>
        <w:rPr>
          <w:rFonts w:ascii="Times New Roman" w:hAnsi="Times New Roman" w:eastAsia="Times New Roman" w:cs="Times New Roman"/>
          <w:color w:val="000000"/>
          <w:spacing w:val="0"/>
          <w:w w:val="100"/>
          <w:position w:val="0"/>
          <w:lang w:val="en-US" w:eastAsia="en-US" w:bidi="en-US"/>
        </w:rPr>
        <w:t>change</w:t>
      </w:r>
      <w:r>
        <w:rPr>
          <w:rFonts w:ascii="Times New Roman" w:hAnsi="Times New Roman" w:eastAsia="Times New Roman" w:cs="Times New Roman"/>
          <w:color w:val="34495E"/>
          <w:spacing w:val="0"/>
          <w:w w:val="100"/>
          <w:position w:val="0"/>
          <w:lang w:val="en-US" w:eastAsia="en-US" w:bidi="en-US"/>
        </w:rPr>
        <w:t>() {</w:t>
      </w:r>
    </w:p>
    <w:p>
      <w:pPr>
        <w:pStyle w:val="11"/>
        <w:keepNext w:val="0"/>
        <w:keepLines w:val="0"/>
        <w:widowControl w:val="0"/>
        <w:shd w:val="clear" w:color="auto" w:fill="auto"/>
        <w:bidi w:val="0"/>
        <w:spacing w:before="0" w:after="0" w:line="300" w:lineRule="auto"/>
        <w:ind w:left="1640" w:right="0" w:firstLine="0"/>
        <w:jc w:val="left"/>
      </w:pPr>
      <w:r>
        <w:rPr>
          <w:rFonts w:ascii="Times New Roman" w:hAnsi="Times New Roman" w:eastAsia="Times New Roman" w:cs="Times New Roman"/>
          <w:color w:val="770088"/>
          <w:spacing w:val="0"/>
          <w:w w:val="100"/>
          <w:position w:val="0"/>
          <w:lang w:val="en-US" w:eastAsia="en-US" w:bidi="en-US"/>
        </w:rPr>
        <w:t xml:space="preserve">switch </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color</w:t>
      </w:r>
      <w:r>
        <w:rPr>
          <w:rFonts w:ascii="Times New Roman" w:hAnsi="Times New Roman" w:eastAsia="Times New Roman" w:cs="Times New Roman"/>
          <w:color w:val="34495E"/>
          <w:spacing w:val="0"/>
          <w:w w:val="100"/>
          <w:position w:val="0"/>
          <w:lang w:val="en-US" w:eastAsia="en-US" w:bidi="en-US"/>
        </w:rPr>
        <w:t>) {</w:t>
      </w:r>
    </w:p>
    <w:p>
      <w:pPr>
        <w:pStyle w:val="11"/>
        <w:keepNext w:val="0"/>
        <w:keepLines w:val="0"/>
        <w:widowControl w:val="0"/>
        <w:shd w:val="clear" w:color="auto" w:fill="auto"/>
        <w:bidi w:val="0"/>
        <w:spacing w:before="0" w:after="40" w:line="300" w:lineRule="auto"/>
        <w:ind w:left="1640" w:right="0" w:firstLine="0"/>
        <w:jc w:val="left"/>
      </w:pPr>
      <w:r>
        <w:rPr>
          <w:rFonts w:ascii="Times New Roman" w:hAnsi="Times New Roman" w:eastAsia="Times New Roman" w:cs="Times New Roman"/>
          <w:color w:val="770088"/>
          <w:spacing w:val="0"/>
          <w:w w:val="100"/>
          <w:position w:val="0"/>
          <w:lang w:val="en-US" w:eastAsia="en-US" w:bidi="en-US"/>
        </w:rPr>
        <w:t xml:space="preserve">case </w:t>
      </w:r>
      <w:r>
        <w:rPr>
          <w:rFonts w:ascii="Times New Roman" w:hAnsi="Times New Roman" w:eastAsia="Times New Roman" w:cs="Times New Roman"/>
          <w:color w:val="000000"/>
          <w:spacing w:val="0"/>
          <w:w w:val="100"/>
          <w:position w:val="0"/>
          <w:lang w:val="en-US" w:eastAsia="en-US" w:bidi="en-US"/>
        </w:rPr>
        <w:t>RED</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0" w:line="300" w:lineRule="auto"/>
        <w:ind w:left="2060" w:right="0" w:firstLine="0"/>
        <w:jc w:val="left"/>
      </w:pPr>
      <w:r>
        <w:rPr>
          <w:rFonts w:ascii="Times New Roman" w:hAnsi="Times New Roman" w:eastAsia="Times New Roman" w:cs="Times New Roman"/>
          <w:color w:val="000000"/>
          <w:spacing w:val="0"/>
          <w:w w:val="100"/>
          <w:position w:val="0"/>
          <w:lang w:val="en-US" w:eastAsia="en-US" w:bidi="en-US"/>
        </w:rPr>
        <w:t xml:space="preserve">color </w:t>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Signal</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GREEN</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0" w:line="300" w:lineRule="auto"/>
        <w:ind w:left="2060" w:right="0" w:firstLine="0"/>
        <w:jc w:val="left"/>
      </w:pPr>
      <w:r>
        <w:rPr>
          <w:rFonts w:ascii="Times New Roman" w:hAnsi="Times New Roman" w:eastAsia="Times New Roman" w:cs="Times New Roman"/>
          <w:color w:val="770088"/>
          <w:spacing w:val="0"/>
          <w:w w:val="100"/>
          <w:position w:val="0"/>
          <w:lang w:val="en-US" w:eastAsia="en-US" w:bidi="en-US"/>
        </w:rPr>
        <w:t>break</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40" w:line="300" w:lineRule="auto"/>
        <w:ind w:left="1640" w:right="0" w:firstLine="0"/>
        <w:jc w:val="left"/>
      </w:pPr>
      <w:r>
        <w:rPr>
          <w:rFonts w:ascii="Times New Roman" w:hAnsi="Times New Roman" w:eastAsia="Times New Roman" w:cs="Times New Roman"/>
          <w:color w:val="770088"/>
          <w:spacing w:val="0"/>
          <w:w w:val="100"/>
          <w:position w:val="0"/>
          <w:lang w:val="en-US" w:eastAsia="en-US" w:bidi="en-US"/>
        </w:rPr>
        <w:t xml:space="preserve">case </w:t>
      </w:r>
      <w:r>
        <w:rPr>
          <w:rFonts w:ascii="Times New Roman" w:hAnsi="Times New Roman" w:eastAsia="Times New Roman" w:cs="Times New Roman"/>
          <w:color w:val="000000"/>
          <w:spacing w:val="0"/>
          <w:w w:val="100"/>
          <w:position w:val="0"/>
          <w:lang w:val="en-US" w:eastAsia="en-US" w:bidi="en-US"/>
        </w:rPr>
        <w:t>YELLOW</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0" w:line="300" w:lineRule="auto"/>
        <w:ind w:left="2060" w:right="0" w:firstLine="0"/>
        <w:jc w:val="left"/>
      </w:pPr>
      <w:r>
        <w:rPr>
          <w:rFonts w:ascii="Times New Roman" w:hAnsi="Times New Roman" w:eastAsia="Times New Roman" w:cs="Times New Roman"/>
          <w:color w:val="000000"/>
          <w:spacing w:val="0"/>
          <w:w w:val="100"/>
          <w:position w:val="0"/>
          <w:lang w:val="en-US" w:eastAsia="en-US" w:bidi="en-US"/>
        </w:rPr>
        <w:t xml:space="preserve">color </w:t>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Signal</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RED</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0" w:line="300" w:lineRule="auto"/>
        <w:ind w:left="2060" w:right="0" w:firstLine="0"/>
        <w:jc w:val="left"/>
      </w:pPr>
      <w:r>
        <w:rPr>
          <w:rFonts w:ascii="Times New Roman" w:hAnsi="Times New Roman" w:eastAsia="Times New Roman" w:cs="Times New Roman"/>
          <w:color w:val="770088"/>
          <w:spacing w:val="0"/>
          <w:w w:val="100"/>
          <w:position w:val="0"/>
          <w:lang w:val="en-US" w:eastAsia="en-US" w:bidi="en-US"/>
        </w:rPr>
        <w:t>break</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40" w:line="300" w:lineRule="auto"/>
        <w:ind w:left="1640" w:right="0" w:firstLine="0"/>
        <w:jc w:val="left"/>
      </w:pPr>
      <w:r>
        <w:rPr>
          <w:rFonts w:ascii="Times New Roman" w:hAnsi="Times New Roman" w:eastAsia="Times New Roman" w:cs="Times New Roman"/>
          <w:color w:val="770088"/>
          <w:spacing w:val="0"/>
          <w:w w:val="100"/>
          <w:position w:val="0"/>
          <w:lang w:val="en-US" w:eastAsia="en-US" w:bidi="en-US"/>
        </w:rPr>
        <w:t xml:space="preserve">case </w:t>
      </w:r>
      <w:r>
        <w:rPr>
          <w:rFonts w:ascii="Times New Roman" w:hAnsi="Times New Roman" w:eastAsia="Times New Roman" w:cs="Times New Roman"/>
          <w:color w:val="000000"/>
          <w:spacing w:val="0"/>
          <w:w w:val="100"/>
          <w:position w:val="0"/>
          <w:lang w:val="en-US" w:eastAsia="en-US" w:bidi="en-US"/>
        </w:rPr>
        <w:t>GREEN</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0" w:line="300" w:lineRule="auto"/>
        <w:ind w:left="2060" w:right="0" w:firstLine="0"/>
        <w:jc w:val="left"/>
      </w:pPr>
      <w:r>
        <w:rPr>
          <w:rFonts w:ascii="Times New Roman" w:hAnsi="Times New Roman" w:eastAsia="Times New Roman" w:cs="Times New Roman"/>
          <w:color w:val="000000"/>
          <w:spacing w:val="0"/>
          <w:w w:val="100"/>
          <w:position w:val="0"/>
          <w:lang w:val="en-US" w:eastAsia="en-US" w:bidi="en-US"/>
        </w:rPr>
        <w:t xml:space="preserve">color </w:t>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Signal</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YELLOW</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0" w:line="300" w:lineRule="auto"/>
        <w:ind w:left="2060" w:right="0" w:firstLine="0"/>
        <w:jc w:val="left"/>
      </w:pPr>
      <w:r>
        <w:rPr>
          <w:rFonts w:ascii="Times New Roman" w:hAnsi="Times New Roman" w:eastAsia="Times New Roman" w:cs="Times New Roman"/>
          <w:color w:val="770088"/>
          <w:spacing w:val="0"/>
          <w:w w:val="100"/>
          <w:position w:val="0"/>
          <w:lang w:val="en-US" w:eastAsia="en-US" w:bidi="en-US"/>
        </w:rPr>
        <w:t>break</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40" w:line="300" w:lineRule="auto"/>
        <w:ind w:left="1640" w:right="0" w:firstLine="0"/>
        <w:jc w:val="left"/>
      </w:pP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640" w:line="300" w:lineRule="auto"/>
        <w:ind w:left="1200" w:right="0" w:firstLine="0"/>
        <w:jc w:val="left"/>
      </w:pPr>
      <w:r>
        <w:rPr>
          <w:rFonts w:ascii="Times New Roman" w:hAnsi="Times New Roman" w:eastAsia="Times New Roman" w:cs="Times New Roman"/>
          <w:color w:val="34495E"/>
          <w:spacing w:val="0"/>
          <w:w w:val="100"/>
          <w:position w:val="0"/>
          <w:lang w:val="en-US" w:eastAsia="en-US" w:bidi="en-US"/>
        </w:rPr>
        <w:t>}</w:t>
      </w:r>
    </w:p>
    <w:p>
      <w:pPr>
        <w:pStyle w:val="15"/>
        <w:keepNext w:val="0"/>
        <w:keepLines w:val="0"/>
        <w:widowControl w:val="0"/>
        <w:shd w:val="clear" w:color="auto" w:fill="auto"/>
        <w:bidi w:val="0"/>
        <w:spacing w:before="0" w:after="400" w:line="240" w:lineRule="auto"/>
        <w:ind w:left="0" w:right="0" w:firstLine="0"/>
        <w:jc w:val="left"/>
      </w:pPr>
      <w:r>
        <w:rPr>
          <w:spacing w:val="0"/>
          <w:w w:val="100"/>
          <w:position w:val="0"/>
        </w:rPr>
        <w:t>是不是代码顿时觉得优雅整洁了些许呢?</w:t>
      </w:r>
    </w:p>
    <w:p>
      <w:pPr>
        <w:pStyle w:val="25"/>
        <w:keepNext/>
        <w:keepLines/>
        <w:widowControl w:val="0"/>
        <w:shd w:val="clear" w:color="auto" w:fill="auto"/>
        <w:bidi w:val="0"/>
        <w:spacing w:before="0" w:after="474" w:line="240" w:lineRule="auto"/>
        <w:ind w:left="0" w:right="0" w:firstLine="0"/>
        <w:jc w:val="left"/>
        <w:rPr>
          <w:sz w:val="20"/>
          <w:szCs w:val="20"/>
        </w:rPr>
      </w:pPr>
      <w:bookmarkStart w:id="893" w:name="bookmark1002"/>
      <w:bookmarkStart w:id="894" w:name="bookmark1003"/>
      <w:bookmarkStart w:id="895" w:name="bookmark1004"/>
      <w:r>
        <w:rPr>
          <w:spacing w:val="0"/>
          <w:w w:val="100"/>
          <w:position w:val="0"/>
          <w:sz w:val="28"/>
          <w:szCs w:val="28"/>
        </w:rPr>
        <w:t>枚举神秘之处</w:t>
      </w:r>
      <w:bookmarkEnd w:id="893"/>
      <w:bookmarkEnd w:id="894"/>
      <w:bookmarkEnd w:id="895"/>
      <w:r>
        <w:rPr>
          <w:spacing w:val="0"/>
          <w:w w:val="100"/>
          <w:position w:val="0"/>
          <w:sz w:val="28"/>
          <w:szCs w:val="28"/>
        </w:rPr>
        <w:t xml:space="preserve"> </w:t>
      </w:r>
      <w:r>
        <w:rPr>
          <w:rStyle w:val="14"/>
          <w:b w:val="0"/>
          <w:bCs w:val="0"/>
          <w:i w:val="0"/>
          <w:iCs w:val="0"/>
          <w:smallCaps w:val="0"/>
          <w:strike w:val="0"/>
        </w:rPr>
        <w:t>在</w:t>
      </w:r>
      <w:r>
        <w:rPr>
          <w:rStyle w:val="14"/>
          <w:rFonts w:ascii="Times New Roman" w:hAnsi="Times New Roman" w:eastAsia="Times New Roman" w:cs="Times New Roman"/>
          <w:b w:val="0"/>
          <w:bCs w:val="0"/>
          <w:i w:val="0"/>
          <w:iCs w:val="0"/>
          <w:smallCaps w:val="0"/>
          <w:strike w:val="0"/>
          <w:sz w:val="22"/>
          <w:szCs w:val="22"/>
          <w:lang w:val="en-US" w:eastAsia="en-US" w:bidi="en-US"/>
        </w:rPr>
        <w:t>Java</w:t>
      </w:r>
      <w:r>
        <w:rPr>
          <w:rStyle w:val="14"/>
          <w:b w:val="0"/>
          <w:bCs w:val="0"/>
          <w:i w:val="0"/>
          <w:iCs w:val="0"/>
          <w:smallCaps w:val="0"/>
          <w:strike w:val="0"/>
        </w:rPr>
        <w:t>中，万事万物都是对象，</w:t>
      </w:r>
      <w:r>
        <w:rPr>
          <w:rStyle w:val="14"/>
          <w:rFonts w:ascii="Times New Roman" w:hAnsi="Times New Roman" w:eastAsia="Times New Roman" w:cs="Times New Roman"/>
          <w:b w:val="0"/>
          <w:bCs w:val="0"/>
          <w:i w:val="0"/>
          <w:iCs w:val="0"/>
          <w:smallCaps w:val="0"/>
          <w:strike w:val="0"/>
          <w:sz w:val="22"/>
          <w:szCs w:val="22"/>
          <w:lang w:val="en-US" w:eastAsia="en-US" w:bidi="en-US"/>
        </w:rPr>
        <w:t>enum</w:t>
      </w:r>
      <w:r>
        <w:rPr>
          <w:rStyle w:val="14"/>
          <w:b w:val="0"/>
          <w:bCs w:val="0"/>
          <w:i w:val="0"/>
          <w:iCs w:val="0"/>
          <w:smallCaps w:val="0"/>
          <w:strike w:val="0"/>
        </w:rPr>
        <w:t>虽然是个关键字，但是它却隐式的继承于</w:t>
      </w:r>
      <w:r>
        <w:rPr>
          <w:rStyle w:val="14"/>
          <w:rFonts w:ascii="Times New Roman" w:hAnsi="Times New Roman" w:eastAsia="Times New Roman" w:cs="Times New Roman"/>
          <w:b w:val="0"/>
          <w:bCs w:val="0"/>
          <w:i w:val="0"/>
          <w:iCs w:val="0"/>
          <w:smallCaps w:val="0"/>
          <w:strike w:val="0"/>
          <w:color w:val="E96900"/>
          <w:sz w:val="22"/>
          <w:szCs w:val="22"/>
          <w:lang w:val="en-US" w:eastAsia="en-US" w:bidi="en-US"/>
        </w:rPr>
        <w:t>Enum</w:t>
      </w:r>
      <w:r>
        <w:rPr>
          <w:rStyle w:val="14"/>
          <w:b w:val="0"/>
          <w:bCs w:val="0"/>
          <w:i w:val="0"/>
          <w:iCs w:val="0"/>
          <w:smallCaps w:val="0"/>
          <w:strike w:val="0"/>
        </w:rPr>
        <w:t>类。我们来看 一下</w:t>
      </w:r>
      <w:r>
        <w:rPr>
          <w:rStyle w:val="14"/>
          <w:rFonts w:ascii="Times New Roman" w:hAnsi="Times New Roman" w:eastAsia="Times New Roman" w:cs="Times New Roman"/>
          <w:b w:val="0"/>
          <w:bCs w:val="0"/>
          <w:i w:val="0"/>
          <w:iCs w:val="0"/>
          <w:smallCaps w:val="0"/>
          <w:strike w:val="0"/>
          <w:sz w:val="22"/>
          <w:szCs w:val="22"/>
          <w:lang w:val="en-US" w:eastAsia="en-US" w:bidi="en-US"/>
        </w:rPr>
        <w:t>Enum</w:t>
      </w:r>
      <w:r>
        <w:rPr>
          <w:rStyle w:val="14"/>
          <w:b w:val="0"/>
          <w:bCs w:val="0"/>
          <w:i w:val="0"/>
          <w:iCs w:val="0"/>
          <w:smallCaps w:val="0"/>
          <w:strike w:val="0"/>
        </w:rPr>
        <w:t>类，此类位于</w:t>
      </w:r>
      <w:r>
        <w:rPr>
          <w:rStyle w:val="14"/>
          <w:rFonts w:ascii="Times New Roman" w:hAnsi="Times New Roman" w:eastAsia="Times New Roman" w:cs="Times New Roman"/>
          <w:b w:val="0"/>
          <w:bCs w:val="0"/>
          <w:i w:val="0"/>
          <w:iCs w:val="0"/>
          <w:smallCaps w:val="0"/>
          <w:strike w:val="0"/>
          <w:color w:val="E96900"/>
          <w:sz w:val="22"/>
          <w:szCs w:val="22"/>
          <w:lang w:val="en-US" w:eastAsia="en-US" w:bidi="en-US"/>
        </w:rPr>
        <w:t>java.lang</w:t>
      </w:r>
      <w:r>
        <w:rPr>
          <w:rStyle w:val="14"/>
          <w:b w:val="0"/>
          <w:bCs w:val="0"/>
          <w:i w:val="0"/>
          <w:iCs w:val="0"/>
          <w:smallCaps w:val="0"/>
          <w:strike w:val="0"/>
        </w:rPr>
        <w:t>包下，可以自动引用。</w:t>
      </w:r>
    </w:p>
    <w:p>
      <w:pPr>
        <w:pStyle w:val="5"/>
        <w:keepNext w:val="0"/>
        <w:keepLines w:val="0"/>
        <w:widowControl w:val="0"/>
        <w:shd w:val="clear" w:color="auto" w:fill="auto"/>
        <w:bidi w:val="0"/>
        <w:spacing w:before="0" w:after="44" w:line="240" w:lineRule="auto"/>
        <w:ind w:left="0" w:right="0" w:firstLine="500"/>
        <w:jc w:val="left"/>
        <w:rPr>
          <w:sz w:val="32"/>
          <w:szCs w:val="32"/>
        </w:rPr>
      </w:pPr>
      <w:r>
        <w:rPr>
          <w:rFonts w:ascii="Times New Roman" w:hAnsi="Times New Roman" w:eastAsia="Times New Roman" w:cs="Times New Roman"/>
          <w:b/>
          <w:bCs/>
          <w:color w:val="000000"/>
          <w:spacing w:val="0"/>
          <w:w w:val="100"/>
          <w:position w:val="0"/>
          <w:sz w:val="32"/>
          <w:szCs w:val="32"/>
          <w:shd w:val="clear" w:color="auto" w:fill="FFFFFF"/>
          <w:lang w:val="en-US" w:eastAsia="en-US" w:bidi="en-US"/>
        </w:rPr>
        <w:t>▼Enum</w:t>
      </w:r>
    </w:p>
    <w:p>
      <w:pPr>
        <w:pStyle w:val="35"/>
        <w:keepNext w:val="0"/>
        <w:keepLines w:val="0"/>
        <w:widowControl w:val="0"/>
        <w:shd w:val="clear" w:color="auto" w:fill="auto"/>
        <w:bidi w:val="0"/>
        <w:spacing w:before="0" w:after="0"/>
        <w:ind w:right="0" w:firstLine="0"/>
        <w:jc w:val="left"/>
      </w:pPr>
      <w:r>
        <w:rPr>
          <w:rFonts w:ascii="Times New Roman" w:hAnsi="Times New Roman" w:eastAsia="Times New Roman" w:cs="Times New Roman"/>
          <w:color w:val="777777"/>
          <w:spacing w:val="0"/>
          <w:w w:val="100"/>
          <w:position w:val="0"/>
          <w:lang w:val="en-US" w:eastAsia="en-US" w:bidi="en-US"/>
        </w:rPr>
        <w:t xml:space="preserve">m </w:t>
      </w:r>
      <w:r>
        <w:rPr>
          <w:rFonts w:ascii="Times New Roman" w:hAnsi="Times New Roman" w:eastAsia="Times New Roman" w:cs="Times New Roman"/>
          <w:spacing w:val="0"/>
          <w:w w:val="100"/>
          <w:position w:val="0"/>
          <w:lang w:val="en-US" w:eastAsia="en-US" w:bidi="en-US"/>
        </w:rPr>
        <w:t xml:space="preserve">Enum(String, </w:t>
      </w:r>
      <w:r>
        <w:rPr>
          <w:rFonts w:ascii="Times New Roman" w:hAnsi="Times New Roman" w:eastAsia="Times New Roman" w:cs="Times New Roman"/>
          <w:color w:val="000000"/>
          <w:spacing w:val="0"/>
          <w:w w:val="100"/>
          <w:position w:val="0"/>
          <w:lang w:val="en-US" w:eastAsia="en-US" w:bidi="en-US"/>
        </w:rPr>
        <w:t>int)</w:t>
      </w:r>
    </w:p>
    <w:p>
      <w:pPr>
        <w:pStyle w:val="35"/>
        <w:keepNext w:val="0"/>
        <w:keepLines w:val="0"/>
        <w:widowControl w:val="0"/>
        <w:shd w:val="clear" w:color="auto" w:fill="auto"/>
        <w:bidi w:val="0"/>
        <w:spacing w:before="0" w:after="0"/>
        <w:ind w:right="0" w:firstLine="0"/>
        <w:jc w:val="left"/>
      </w:pPr>
      <w:r>
        <w:rPr>
          <w:rFonts w:ascii="Times New Roman" w:hAnsi="Times New Roman" w:eastAsia="Times New Roman" w:cs="Times New Roman"/>
          <w:color w:val="777777"/>
          <w:spacing w:val="0"/>
          <w:w w:val="100"/>
          <w:position w:val="0"/>
          <w:lang w:val="en-US" w:eastAsia="en-US" w:bidi="en-US"/>
        </w:rPr>
        <w:t xml:space="preserve">m </w:t>
      </w:r>
      <w:r>
        <w:rPr>
          <w:rFonts w:ascii="Times New Roman" w:hAnsi="Times New Roman" w:eastAsia="Times New Roman" w:cs="Times New Roman"/>
          <w:spacing w:val="0"/>
          <w:w w:val="100"/>
          <w:position w:val="0"/>
          <w:lang w:val="en-US" w:eastAsia="en-US" w:bidi="en-US"/>
        </w:rPr>
        <w:t xml:space="preserve">clone(): </w:t>
      </w:r>
      <w:r>
        <w:rPr>
          <w:rFonts w:ascii="Times New Roman" w:hAnsi="Times New Roman" w:eastAsia="Times New Roman" w:cs="Times New Roman"/>
          <w:color w:val="000000"/>
          <w:spacing w:val="0"/>
          <w:w w:val="100"/>
          <w:position w:val="0"/>
          <w:lang w:val="en-US" w:eastAsia="en-US" w:bidi="en-US"/>
        </w:rPr>
        <w:t xml:space="preserve">Object </w:t>
      </w:r>
      <w:r>
        <w:rPr>
          <w:rFonts w:ascii="宋体" w:hAnsi="宋体" w:eastAsia="宋体" w:cs="宋体"/>
          <w:color w:val="999999"/>
          <w:spacing w:val="0"/>
          <w:w w:val="100"/>
          <w:position w:val="0"/>
          <w:lang w:val="zh-TW" w:eastAsia="zh-TW" w:bidi="zh-TW"/>
        </w:rPr>
        <w:t>个</w:t>
      </w:r>
      <w:r>
        <w:rPr>
          <w:rFonts w:ascii="Times New Roman" w:hAnsi="Times New Roman" w:eastAsia="Times New Roman" w:cs="Times New Roman"/>
          <w:color w:val="999999"/>
          <w:spacing w:val="0"/>
          <w:w w:val="100"/>
          <w:position w:val="0"/>
          <w:lang w:val="en-US" w:eastAsia="en-US" w:bidi="en-US"/>
        </w:rPr>
        <w:t>Object</w:t>
      </w:r>
    </w:p>
    <w:p>
      <w:pPr>
        <w:pStyle w:val="35"/>
        <w:keepNext w:val="0"/>
        <w:keepLines w:val="0"/>
        <w:widowControl w:val="0"/>
        <w:shd w:val="clear" w:color="auto" w:fill="auto"/>
        <w:bidi w:val="0"/>
        <w:spacing w:before="0" w:after="0"/>
        <w:ind w:right="0" w:firstLine="0"/>
        <w:jc w:val="left"/>
      </w:pPr>
      <w:r>
        <w:rPr>
          <w:rFonts w:ascii="Times New Roman" w:hAnsi="Times New Roman" w:eastAsia="Times New Roman" w:cs="Times New Roman"/>
          <w:color w:val="BBBAB1"/>
          <w:spacing w:val="0"/>
          <w:w w:val="100"/>
          <w:position w:val="0"/>
          <w:lang w:val="en-US" w:eastAsia="en-US" w:bidi="en-US"/>
        </w:rPr>
        <w:t xml:space="preserve">mE </w:t>
      </w:r>
      <w:r>
        <w:rPr>
          <w:rFonts w:ascii="Times New Roman" w:hAnsi="Times New Roman" w:eastAsia="Times New Roman" w:cs="Times New Roman"/>
          <w:spacing w:val="0"/>
          <w:w w:val="100"/>
          <w:position w:val="0"/>
          <w:lang w:val="en-US" w:eastAsia="en-US" w:bidi="en-US"/>
        </w:rPr>
        <w:t xml:space="preserve">compareTo(E): </w:t>
      </w:r>
      <w:r>
        <w:rPr>
          <w:rFonts w:ascii="Times New Roman" w:hAnsi="Times New Roman" w:eastAsia="Times New Roman" w:cs="Times New Roman"/>
          <w:color w:val="000000"/>
          <w:spacing w:val="0"/>
          <w:w w:val="100"/>
          <w:position w:val="0"/>
          <w:lang w:val="en-US" w:eastAsia="en-US" w:bidi="en-US"/>
        </w:rPr>
        <w:t>int</w:t>
      </w:r>
    </w:p>
    <w:p>
      <w:pPr>
        <w:pStyle w:val="35"/>
        <w:keepNext w:val="0"/>
        <w:keepLines w:val="0"/>
        <w:widowControl w:val="0"/>
        <w:shd w:val="clear" w:color="auto" w:fill="auto"/>
        <w:bidi w:val="0"/>
        <w:spacing w:before="0" w:after="0"/>
        <w:ind w:right="0" w:firstLine="20"/>
        <w:jc w:val="left"/>
      </w:pPr>
      <w:r>
        <w:rPr>
          <w:rFonts w:ascii="Times New Roman" w:hAnsi="Times New Roman" w:eastAsia="Times New Roman" w:cs="Times New Roman"/>
          <w:color w:val="999999"/>
          <w:spacing w:val="0"/>
          <w:w w:val="100"/>
          <w:position w:val="0"/>
          <w:lang w:val="en-US" w:eastAsia="en-US" w:bidi="en-US"/>
        </w:rPr>
        <w:t xml:space="preserve">m} </w:t>
      </w:r>
      <w:r>
        <w:rPr>
          <w:rFonts w:ascii="Times New Roman" w:hAnsi="Times New Roman" w:eastAsia="Times New Roman" w:cs="Times New Roman"/>
          <w:color w:val="BBBAB1"/>
          <w:spacing w:val="0"/>
          <w:w w:val="100"/>
          <w:position w:val="0"/>
          <w:lang w:val="zh-CN" w:eastAsia="zh-CN" w:bidi="zh-CN"/>
        </w:rPr>
        <w:t xml:space="preserve">% </w:t>
      </w:r>
      <w:r>
        <w:rPr>
          <w:rFonts w:ascii="Times New Roman" w:hAnsi="Times New Roman" w:eastAsia="Times New Roman" w:cs="Times New Roman"/>
          <w:spacing w:val="0"/>
          <w:w w:val="100"/>
          <w:position w:val="0"/>
          <w:lang w:val="en-US" w:eastAsia="en-US" w:bidi="en-US"/>
        </w:rPr>
        <w:t xml:space="preserve">equals(Object): boolean </w:t>
      </w:r>
      <w:r>
        <w:rPr>
          <w:rFonts w:ascii="宋体" w:hAnsi="宋体" w:eastAsia="宋体" w:cs="宋体"/>
          <w:color w:val="999999"/>
          <w:spacing w:val="0"/>
          <w:w w:val="100"/>
          <w:position w:val="0"/>
          <w:lang w:val="zh-TW" w:eastAsia="zh-TW" w:bidi="zh-TW"/>
        </w:rPr>
        <w:t>个</w:t>
      </w:r>
      <w:r>
        <w:rPr>
          <w:rFonts w:ascii="Times New Roman" w:hAnsi="Times New Roman" w:eastAsia="Times New Roman" w:cs="Times New Roman"/>
          <w:color w:val="999999"/>
          <w:spacing w:val="0"/>
          <w:w w:val="100"/>
          <w:position w:val="0"/>
          <w:lang w:val="en-US" w:eastAsia="en-US" w:bidi="en-US"/>
        </w:rPr>
        <w:t xml:space="preserve">0bject </w:t>
      </w:r>
      <w:r>
        <w:rPr>
          <w:rFonts w:ascii="Times New Roman" w:hAnsi="Times New Roman" w:eastAsia="Times New Roman" w:cs="Times New Roman"/>
          <w:color w:val="777777"/>
          <w:spacing w:val="0"/>
          <w:w w:val="100"/>
          <w:position w:val="0"/>
          <w:lang w:val="en-US" w:eastAsia="en-US" w:bidi="en-US"/>
        </w:rPr>
        <w:t xml:space="preserve">m </w:t>
      </w:r>
      <w:r>
        <w:rPr>
          <w:rFonts w:ascii="Times New Roman" w:hAnsi="Times New Roman" w:eastAsia="Times New Roman" w:cs="Times New Roman"/>
          <w:spacing w:val="0"/>
          <w:w w:val="100"/>
          <w:position w:val="0"/>
          <w:lang w:val="en-US" w:eastAsia="en-US" w:bidi="en-US"/>
        </w:rPr>
        <w:t xml:space="preserve">finalize(): void </w:t>
      </w:r>
      <w:r>
        <w:rPr>
          <w:rFonts w:ascii="宋体" w:hAnsi="宋体" w:eastAsia="宋体" w:cs="宋体"/>
          <w:color w:val="999999"/>
          <w:spacing w:val="0"/>
          <w:w w:val="100"/>
          <w:position w:val="0"/>
          <w:lang w:val="zh-TW" w:eastAsia="zh-TW" w:bidi="zh-TW"/>
        </w:rPr>
        <w:t>个</w:t>
      </w:r>
      <w:r>
        <w:rPr>
          <w:rFonts w:ascii="Times New Roman" w:hAnsi="Times New Roman" w:eastAsia="Times New Roman" w:cs="Times New Roman"/>
          <w:color w:val="999999"/>
          <w:spacing w:val="0"/>
          <w:w w:val="100"/>
          <w:position w:val="0"/>
          <w:lang w:val="en-US" w:eastAsia="en-US" w:bidi="en-US"/>
        </w:rPr>
        <w:t xml:space="preserve">Object </w:t>
      </w:r>
      <w:r>
        <w:rPr>
          <w:rFonts w:ascii="Times New Roman" w:hAnsi="Times New Roman" w:eastAsia="Times New Roman" w:cs="Times New Roman"/>
          <w:spacing w:val="0"/>
          <w:w w:val="100"/>
          <w:position w:val="0"/>
          <w:lang w:val="en-US" w:eastAsia="en-US" w:bidi="en-US"/>
        </w:rPr>
        <w:t>getDeclaringClass(): Class&lt;E&gt;</w:t>
      </w:r>
    </w:p>
    <w:p>
      <w:pPr>
        <w:pStyle w:val="35"/>
        <w:keepNext w:val="0"/>
        <w:keepLines w:val="0"/>
        <w:widowControl w:val="0"/>
        <w:shd w:val="clear" w:color="auto" w:fill="auto"/>
        <w:bidi w:val="0"/>
        <w:spacing w:before="0" w:after="0"/>
        <w:ind w:right="0" w:firstLine="0"/>
        <w:jc w:val="left"/>
      </w:pPr>
      <w:r>
        <w:rPr>
          <w:rFonts w:ascii="Times New Roman" w:hAnsi="Times New Roman" w:eastAsia="Times New Roman" w:cs="Times New Roman"/>
          <w:color w:val="999999"/>
          <w:spacing w:val="0"/>
          <w:w w:val="100"/>
          <w:position w:val="0"/>
          <w:lang w:val="en-US" w:eastAsia="en-US" w:bidi="en-US"/>
        </w:rPr>
        <w:t xml:space="preserve">m) </w:t>
      </w:r>
      <w:r>
        <w:rPr>
          <w:rFonts w:ascii="Times New Roman" w:hAnsi="Times New Roman" w:eastAsia="Times New Roman" w:cs="Times New Roman"/>
          <w:color w:val="BBBAB1"/>
          <w:spacing w:val="0"/>
          <w:w w:val="100"/>
          <w:position w:val="0"/>
          <w:lang w:val="zh-CN" w:eastAsia="zh-CN" w:bidi="zh-CN"/>
        </w:rPr>
        <w:t xml:space="preserve">% </w:t>
      </w:r>
      <w:r>
        <w:rPr>
          <w:rFonts w:ascii="Times New Roman" w:hAnsi="Times New Roman" w:eastAsia="Times New Roman" w:cs="Times New Roman"/>
          <w:spacing w:val="0"/>
          <w:w w:val="100"/>
          <w:position w:val="0"/>
          <w:lang w:val="en-US" w:eastAsia="en-US" w:bidi="en-US"/>
        </w:rPr>
        <w:t xml:space="preserve">hashCode(): </w:t>
      </w:r>
      <w:r>
        <w:rPr>
          <w:rFonts w:ascii="Times New Roman" w:hAnsi="Times New Roman" w:eastAsia="Times New Roman" w:cs="Times New Roman"/>
          <w:color w:val="000000"/>
          <w:spacing w:val="0"/>
          <w:w w:val="100"/>
          <w:position w:val="0"/>
          <w:lang w:val="en-US" w:eastAsia="en-US" w:bidi="en-US"/>
        </w:rPr>
        <w:t xml:space="preserve">int </w:t>
      </w:r>
      <w:r>
        <w:rPr>
          <w:rFonts w:ascii="宋体" w:hAnsi="宋体" w:eastAsia="宋体" w:cs="宋体"/>
          <w:color w:val="999999"/>
          <w:spacing w:val="0"/>
          <w:w w:val="100"/>
          <w:position w:val="0"/>
          <w:lang w:val="zh-TW" w:eastAsia="zh-TW" w:bidi="zh-TW"/>
        </w:rPr>
        <w:t>个</w:t>
      </w:r>
      <w:r>
        <w:rPr>
          <w:rFonts w:ascii="Times New Roman" w:hAnsi="Times New Roman" w:eastAsia="Times New Roman" w:cs="Times New Roman"/>
          <w:color w:val="999999"/>
          <w:spacing w:val="0"/>
          <w:w w:val="100"/>
          <w:position w:val="0"/>
          <w:lang w:val="en-US" w:eastAsia="en-US" w:bidi="en-US"/>
        </w:rPr>
        <w:t>Object</w:t>
      </w:r>
    </w:p>
    <w:p>
      <w:pPr>
        <w:pStyle w:val="35"/>
        <w:keepNext w:val="0"/>
        <w:keepLines w:val="0"/>
        <w:widowControl w:val="0"/>
        <w:shd w:val="clear" w:color="auto" w:fill="auto"/>
        <w:bidi w:val="0"/>
        <w:spacing w:before="0" w:after="0"/>
        <w:ind w:right="0" w:firstLine="0"/>
        <w:jc w:val="left"/>
      </w:pPr>
      <w:r>
        <w:rPr>
          <w:rFonts w:ascii="Times New Roman" w:hAnsi="Times New Roman" w:eastAsia="Times New Roman" w:cs="Times New Roman"/>
          <w:color w:val="BBBAB1"/>
          <w:spacing w:val="0"/>
          <w:w w:val="100"/>
          <w:position w:val="0"/>
          <w:lang w:val="en-US" w:eastAsia="en-US" w:bidi="en-US"/>
        </w:rPr>
        <w:t xml:space="preserve">m) </w:t>
      </w:r>
      <w:r>
        <w:rPr>
          <w:rFonts w:ascii="Times New Roman" w:hAnsi="Times New Roman" w:eastAsia="Times New Roman" w:cs="Times New Roman"/>
          <w:color w:val="BBBAB1"/>
          <w:spacing w:val="0"/>
          <w:w w:val="100"/>
          <w:position w:val="0"/>
          <w:lang w:val="zh-CN" w:eastAsia="zh-CN" w:bidi="zh-CN"/>
        </w:rPr>
        <w:t xml:space="preserve">% </w:t>
      </w:r>
      <w:r>
        <w:rPr>
          <w:rFonts w:ascii="Times New Roman" w:hAnsi="Times New Roman" w:eastAsia="Times New Roman" w:cs="Times New Roman"/>
          <w:spacing w:val="0"/>
          <w:w w:val="100"/>
          <w:position w:val="0"/>
          <w:lang w:val="en-US" w:eastAsia="en-US" w:bidi="en-US"/>
        </w:rPr>
        <w:t xml:space="preserve">name(): </w:t>
      </w:r>
      <w:r>
        <w:rPr>
          <w:rFonts w:ascii="Times New Roman" w:hAnsi="Times New Roman" w:eastAsia="Times New Roman" w:cs="Times New Roman"/>
          <w:color w:val="000000"/>
          <w:spacing w:val="0"/>
          <w:w w:val="100"/>
          <w:position w:val="0"/>
          <w:lang w:val="en-US" w:eastAsia="en-US" w:bidi="en-US"/>
        </w:rPr>
        <w:t>String</w:t>
      </w:r>
    </w:p>
    <w:p>
      <w:pPr>
        <w:pStyle w:val="35"/>
        <w:keepNext w:val="0"/>
        <w:keepLines w:val="0"/>
        <w:widowControl w:val="0"/>
        <w:shd w:val="clear" w:color="auto" w:fill="auto"/>
        <w:bidi w:val="0"/>
        <w:spacing w:before="0" w:after="0"/>
        <w:ind w:right="0" w:firstLine="0"/>
        <w:jc w:val="left"/>
      </w:pPr>
      <w:r>
        <w:rPr>
          <w:rFonts w:ascii="Times New Roman" w:hAnsi="Times New Roman" w:eastAsia="Times New Roman" w:cs="Times New Roman"/>
          <w:color w:val="999999"/>
          <w:spacing w:val="0"/>
          <w:w w:val="100"/>
          <w:position w:val="0"/>
          <w:lang w:val="en-US" w:eastAsia="en-US" w:bidi="en-US"/>
        </w:rPr>
        <w:t xml:space="preserve">m) </w:t>
      </w:r>
      <w:r>
        <w:rPr>
          <w:rFonts w:ascii="Times New Roman" w:hAnsi="Times New Roman" w:eastAsia="Times New Roman" w:cs="Times New Roman"/>
          <w:spacing w:val="0"/>
          <w:w w:val="100"/>
          <w:position w:val="0"/>
          <w:lang w:val="en-US" w:eastAsia="en-US" w:bidi="en-US"/>
        </w:rPr>
        <w:t xml:space="preserve">ordinalf): </w:t>
      </w:r>
      <w:r>
        <w:rPr>
          <w:rFonts w:ascii="Times New Roman" w:hAnsi="Times New Roman" w:eastAsia="Times New Roman" w:cs="Times New Roman"/>
          <w:color w:val="000000"/>
          <w:spacing w:val="0"/>
          <w:w w:val="100"/>
          <w:position w:val="0"/>
          <w:lang w:val="en-US" w:eastAsia="en-US" w:bidi="en-US"/>
        </w:rPr>
        <w:t>int</w:t>
      </w:r>
    </w:p>
    <w:p>
      <w:pPr>
        <w:pStyle w:val="35"/>
        <w:keepNext w:val="0"/>
        <w:keepLines w:val="0"/>
        <w:widowControl w:val="0"/>
        <w:shd w:val="clear" w:color="auto" w:fill="auto"/>
        <w:bidi w:val="0"/>
        <w:spacing w:before="0" w:after="0"/>
        <w:ind w:right="0" w:firstLine="720"/>
        <w:jc w:val="left"/>
      </w:pPr>
      <w:r>
        <w:rPr>
          <w:rFonts w:ascii="Times New Roman" w:hAnsi="Times New Roman" w:eastAsia="Times New Roman" w:cs="Times New Roman"/>
          <w:spacing w:val="0"/>
          <w:w w:val="100"/>
          <w:position w:val="0"/>
          <w:lang w:val="en-US" w:eastAsia="en-US" w:bidi="en-US"/>
        </w:rPr>
        <w:t xml:space="preserve">readObject(ObjectlnputStream): void readObjectNoData(): void </w:t>
      </w:r>
      <w:r>
        <w:rPr>
          <w:rFonts w:ascii="Times New Roman" w:hAnsi="Times New Roman" w:eastAsia="Times New Roman" w:cs="Times New Roman"/>
          <w:color w:val="999999"/>
          <w:spacing w:val="0"/>
          <w:w w:val="100"/>
          <w:position w:val="0"/>
          <w:lang w:val="en-US" w:eastAsia="en-US" w:bidi="en-US"/>
        </w:rPr>
        <w:t xml:space="preserve">mE </w:t>
      </w:r>
      <w:r>
        <w:rPr>
          <w:rFonts w:ascii="Times New Roman" w:hAnsi="Times New Roman" w:eastAsia="Times New Roman" w:cs="Times New Roman"/>
          <w:spacing w:val="0"/>
          <w:w w:val="100"/>
          <w:position w:val="0"/>
          <w:lang w:val="en-US" w:eastAsia="en-US" w:bidi="en-US"/>
        </w:rPr>
        <w:t>toStringO</w:t>
      </w:r>
      <w:r>
        <w:rPr>
          <w:rFonts w:ascii="宋体" w:hAnsi="宋体" w:eastAsia="宋体" w:cs="宋体"/>
          <w:spacing w:val="0"/>
          <w:w w:val="100"/>
          <w:position w:val="0"/>
          <w:lang w:val="en-US" w:eastAsia="en-US" w:bidi="en-US"/>
        </w:rPr>
        <w:t>：</w:t>
      </w:r>
      <w:r>
        <w:rPr>
          <w:rFonts w:ascii="Times New Roman" w:hAnsi="Times New Roman" w:eastAsia="Times New Roman" w:cs="Times New Roman"/>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String </w:t>
      </w:r>
      <w:r>
        <w:rPr>
          <w:rFonts w:ascii="宋体" w:hAnsi="宋体" w:eastAsia="宋体" w:cs="宋体"/>
          <w:color w:val="999999"/>
          <w:spacing w:val="0"/>
          <w:w w:val="100"/>
          <w:position w:val="0"/>
          <w:lang w:val="zh-TW" w:eastAsia="zh-TW" w:bidi="zh-TW"/>
        </w:rPr>
        <w:t>个</w:t>
      </w:r>
      <w:r>
        <w:rPr>
          <w:rFonts w:ascii="Times New Roman" w:hAnsi="Times New Roman" w:eastAsia="Times New Roman" w:cs="Times New Roman"/>
          <w:color w:val="999999"/>
          <w:spacing w:val="0"/>
          <w:w w:val="100"/>
          <w:position w:val="0"/>
          <w:lang w:val="en-US" w:eastAsia="en-US" w:bidi="en-US"/>
        </w:rPr>
        <w:t>Object</w:t>
      </w:r>
    </w:p>
    <w:p>
      <w:pPr>
        <w:pStyle w:val="35"/>
        <w:keepNext w:val="0"/>
        <w:keepLines w:val="0"/>
        <w:widowControl w:val="0"/>
        <w:shd w:val="clear" w:color="auto" w:fill="auto"/>
        <w:bidi w:val="0"/>
        <w:spacing w:before="0" w:after="0"/>
        <w:ind w:left="2060" w:right="0" w:firstLine="0"/>
        <w:jc w:val="left"/>
      </w:pPr>
      <w:r>
        <w:rPr>
          <w:rFonts w:ascii="Times New Roman" w:hAnsi="Times New Roman" w:eastAsia="Times New Roman" w:cs="Times New Roman"/>
          <w:spacing w:val="0"/>
          <w:w w:val="100"/>
          <w:position w:val="0"/>
          <w:lang w:val="en-US" w:eastAsia="en-US" w:bidi="en-US"/>
        </w:rPr>
        <w:t>valueOf(Class&lt;T&gt;, String): T</w:t>
      </w:r>
    </w:p>
    <w:p>
      <w:pPr>
        <w:pStyle w:val="35"/>
        <w:keepNext w:val="0"/>
        <w:keepLines w:val="0"/>
        <w:widowControl w:val="0"/>
        <w:shd w:val="clear" w:color="auto" w:fill="auto"/>
        <w:bidi w:val="0"/>
        <w:spacing w:before="0" w:after="0"/>
        <w:ind w:right="0" w:firstLine="0"/>
        <w:jc w:val="left"/>
      </w:pPr>
      <w:r>
        <w:rPr>
          <w:rFonts w:ascii="Times New Roman" w:hAnsi="Times New Roman" w:eastAsia="Times New Roman" w:cs="Times New Roman"/>
          <w:color w:val="555555"/>
          <w:spacing w:val="0"/>
          <w:w w:val="100"/>
          <w:position w:val="0"/>
          <w:lang w:val="en-US" w:eastAsia="en-US" w:bidi="en-US"/>
        </w:rPr>
        <w:t xml:space="preserve">f </w:t>
      </w:r>
      <w:r>
        <w:rPr>
          <w:rFonts w:ascii="Times New Roman" w:hAnsi="Times New Roman" w:eastAsia="Times New Roman" w:cs="Times New Roman"/>
          <w:color w:val="FCA679"/>
          <w:spacing w:val="0"/>
          <w:w w:val="100"/>
          <w:position w:val="0"/>
          <w:lang w:val="en-US" w:eastAsia="en-US" w:bidi="en-US"/>
        </w:rPr>
        <w:t xml:space="preserve">A </w:t>
      </w:r>
      <w:r>
        <w:rPr>
          <w:rFonts w:ascii="Times New Roman" w:hAnsi="Times New Roman" w:eastAsia="Times New Roman" w:cs="Times New Roman"/>
          <w:spacing w:val="0"/>
          <w:w w:val="100"/>
          <w:position w:val="0"/>
          <w:lang w:val="en-US" w:eastAsia="en-US" w:bidi="en-US"/>
        </w:rPr>
        <w:t>name: String</w:t>
      </w:r>
    </w:p>
    <w:p>
      <w:pPr>
        <w:pStyle w:val="35"/>
        <w:keepNext w:val="0"/>
        <w:keepLines w:val="0"/>
        <w:widowControl w:val="0"/>
        <w:shd w:val="clear" w:color="auto" w:fill="auto"/>
        <w:bidi w:val="0"/>
        <w:spacing w:before="0" w:after="240"/>
        <w:ind w:right="0" w:firstLine="0"/>
        <w:jc w:val="left"/>
      </w:pPr>
      <w:r>
        <w:rPr>
          <w:rFonts w:ascii="Times New Roman" w:hAnsi="Times New Roman" w:eastAsia="Times New Roman" w:cs="Times New Roman"/>
          <w:color w:val="555555"/>
          <w:spacing w:val="0"/>
          <w:w w:val="100"/>
          <w:position w:val="0"/>
          <w:lang w:val="en-US" w:eastAsia="en-US" w:bidi="en-US"/>
        </w:rPr>
        <w:t xml:space="preserve">f </w:t>
      </w:r>
      <w:r>
        <w:rPr>
          <w:rFonts w:ascii="Times New Roman" w:hAnsi="Times New Roman" w:eastAsia="Times New Roman" w:cs="Times New Roman"/>
          <w:spacing w:val="0"/>
          <w:w w:val="100"/>
          <w:position w:val="0"/>
          <w:lang w:val="en-US" w:eastAsia="en-US" w:bidi="en-US"/>
        </w:rPr>
        <w:t xml:space="preserve">ordinal: </w:t>
      </w:r>
      <w:r>
        <w:rPr>
          <w:rFonts w:ascii="Times New Roman" w:hAnsi="Times New Roman" w:eastAsia="Times New Roman" w:cs="Times New Roman"/>
          <w:color w:val="000000"/>
          <w:spacing w:val="0"/>
          <w:w w:val="100"/>
          <w:position w:val="0"/>
          <w:lang w:val="en-US" w:eastAsia="en-US" w:bidi="en-US"/>
        </w:rPr>
        <w:t>int</w:t>
      </w:r>
    </w:p>
    <w:p>
      <w:pPr>
        <w:pStyle w:val="15"/>
        <w:keepNext w:val="0"/>
        <w:keepLines w:val="0"/>
        <w:widowControl w:val="0"/>
        <w:shd w:val="clear" w:color="auto" w:fill="auto"/>
        <w:bidi w:val="0"/>
        <w:spacing w:before="0" w:after="140" w:line="317" w:lineRule="exact"/>
        <w:ind w:left="0" w:right="0" w:firstLine="0"/>
        <w:jc w:val="left"/>
      </w:pPr>
      <w:r>
        <w:rPr>
          <w:spacing w:val="0"/>
          <w:w w:val="100"/>
          <w:position w:val="0"/>
        </w:rPr>
        <w:t>此类的属性和方法都比较少。你会发现这个类中没有我们的</w:t>
      </w:r>
      <w:r>
        <w:rPr>
          <w:rFonts w:ascii="Times New Roman" w:hAnsi="Times New Roman" w:eastAsia="Times New Roman" w:cs="Times New Roman"/>
          <w:spacing w:val="0"/>
          <w:w w:val="100"/>
          <w:position w:val="0"/>
          <w:sz w:val="22"/>
          <w:szCs w:val="22"/>
          <w:lang w:val="en-US" w:eastAsia="en-US" w:bidi="en-US"/>
        </w:rPr>
        <w:t>values</w:t>
      </w:r>
      <w:r>
        <w:rPr>
          <w:spacing w:val="0"/>
          <w:w w:val="100"/>
          <w:position w:val="0"/>
        </w:rPr>
        <w:t>方法。前面刚说到，</w:t>
      </w:r>
      <w:r>
        <w:rPr>
          <w:rFonts w:ascii="Times New Roman" w:hAnsi="Times New Roman" w:eastAsia="Times New Roman" w:cs="Times New Roman"/>
          <w:color w:val="E96900"/>
          <w:spacing w:val="0"/>
          <w:w w:val="100"/>
          <w:position w:val="0"/>
          <w:sz w:val="22"/>
          <w:szCs w:val="22"/>
          <w:lang w:val="en-US" w:eastAsia="en-US" w:bidi="en-US"/>
        </w:rPr>
        <w:t>values</w:t>
      </w:r>
      <w:r>
        <w:rPr>
          <w:color w:val="E96900"/>
          <w:spacing w:val="0"/>
          <w:w w:val="100"/>
          <w:position w:val="0"/>
          <w:lang w:val="en-US" w:eastAsia="en-US" w:bidi="en-US"/>
        </w:rPr>
        <w:t>。</w:t>
      </w:r>
      <w:r>
        <w:rPr>
          <w:spacing w:val="0"/>
          <w:w w:val="100"/>
          <w:position w:val="0"/>
        </w:rPr>
        <w:t>方 法是你使用枚举时被编译器添加进来的</w:t>
      </w:r>
      <w:r>
        <w:rPr>
          <w:rFonts w:ascii="Times New Roman" w:hAnsi="Times New Roman" w:eastAsia="Times New Roman" w:cs="Times New Roman"/>
          <w:spacing w:val="0"/>
          <w:w w:val="100"/>
          <w:position w:val="0"/>
          <w:sz w:val="22"/>
          <w:szCs w:val="22"/>
          <w:lang w:val="en-US" w:eastAsia="en-US" w:bidi="en-US"/>
        </w:rPr>
        <w:t>static</w:t>
      </w:r>
      <w:r>
        <w:rPr>
          <w:spacing w:val="0"/>
          <w:w w:val="100"/>
          <w:position w:val="0"/>
        </w:rPr>
        <w:t>方法。</w:t>
      </w:r>
      <w:r>
        <w:rPr>
          <w:b/>
          <w:bCs/>
          <w:spacing w:val="0"/>
          <w:w w:val="100"/>
          <w:position w:val="0"/>
        </w:rPr>
        <w:t>可以使用反射来验证一下</w:t>
      </w:r>
      <w:r>
        <w:rPr>
          <w:spacing w:val="0"/>
          <w:w w:val="100"/>
          <w:position w:val="0"/>
        </w:rPr>
        <w:t>。</w:t>
      </w:r>
    </w:p>
    <w:p>
      <w:pPr>
        <w:pStyle w:val="15"/>
        <w:keepNext w:val="0"/>
        <w:keepLines w:val="0"/>
        <w:widowControl w:val="0"/>
        <w:shd w:val="clear" w:color="auto" w:fill="auto"/>
        <w:bidi w:val="0"/>
        <w:spacing w:before="0" w:after="460" w:line="317" w:lineRule="exact"/>
        <w:ind w:left="0" w:right="0" w:firstLine="0"/>
        <w:jc w:val="left"/>
      </w:pPr>
      <w:r>
        <w:rPr>
          <w:spacing w:val="0"/>
          <w:w w:val="100"/>
          <w:position w:val="0"/>
        </w:rPr>
        <w:t>除此之外，</w:t>
      </w:r>
      <w:r>
        <w:rPr>
          <w:rFonts w:ascii="Times New Roman" w:hAnsi="Times New Roman" w:eastAsia="Times New Roman" w:cs="Times New Roman"/>
          <w:spacing w:val="0"/>
          <w:w w:val="100"/>
          <w:position w:val="0"/>
          <w:sz w:val="22"/>
          <w:szCs w:val="22"/>
          <w:lang w:val="en-US" w:eastAsia="en-US" w:bidi="en-US"/>
        </w:rPr>
        <w:t>enum</w:t>
      </w:r>
      <w:r>
        <w:rPr>
          <w:spacing w:val="0"/>
          <w:w w:val="100"/>
          <w:position w:val="0"/>
        </w:rPr>
        <w:t>还和</w:t>
      </w:r>
      <w:r>
        <w:rPr>
          <w:rFonts w:ascii="Times New Roman" w:hAnsi="Times New Roman" w:eastAsia="Times New Roman" w:cs="Times New Roman"/>
          <w:spacing w:val="0"/>
          <w:w w:val="100"/>
          <w:position w:val="0"/>
          <w:sz w:val="22"/>
          <w:szCs w:val="22"/>
          <w:lang w:val="en-US" w:eastAsia="en-US" w:bidi="en-US"/>
        </w:rPr>
        <w:t>Class</w:t>
      </w:r>
      <w:r>
        <w:rPr>
          <w:spacing w:val="0"/>
          <w:w w:val="100"/>
          <w:position w:val="0"/>
        </w:rPr>
        <w:t>类有交集，在</w:t>
      </w:r>
      <w:r>
        <w:rPr>
          <w:rFonts w:ascii="Times New Roman" w:hAnsi="Times New Roman" w:eastAsia="Times New Roman" w:cs="Times New Roman"/>
          <w:spacing w:val="0"/>
          <w:w w:val="100"/>
          <w:position w:val="0"/>
          <w:sz w:val="22"/>
          <w:szCs w:val="22"/>
          <w:lang w:val="en-US" w:eastAsia="en-US" w:bidi="en-US"/>
        </w:rPr>
        <w:t>Class</w:t>
      </w:r>
      <w:r>
        <w:rPr>
          <w:spacing w:val="0"/>
          <w:w w:val="100"/>
          <w:position w:val="0"/>
        </w:rPr>
        <w:t>类中有三个关于</w:t>
      </w:r>
      <w:r>
        <w:rPr>
          <w:rFonts w:ascii="Times New Roman" w:hAnsi="Times New Roman" w:eastAsia="Times New Roman" w:cs="Times New Roman"/>
          <w:spacing w:val="0"/>
          <w:w w:val="100"/>
          <w:position w:val="0"/>
          <w:sz w:val="22"/>
          <w:szCs w:val="22"/>
          <w:lang w:val="en-US" w:eastAsia="en-US" w:bidi="en-US"/>
        </w:rPr>
        <w:t>Enum</w:t>
      </w:r>
      <w:r>
        <w:rPr>
          <w:spacing w:val="0"/>
          <w:w w:val="100"/>
          <w:position w:val="0"/>
        </w:rPr>
        <w:t>的方法</w:t>
      </w:r>
    </w:p>
    <w:p>
      <w:pPr>
        <w:pStyle w:val="11"/>
        <w:keepNext w:val="0"/>
        <w:keepLines w:val="0"/>
        <w:widowControl w:val="0"/>
        <w:shd w:val="clear" w:color="auto" w:fill="auto"/>
        <w:bidi w:val="0"/>
        <w:spacing w:before="0" w:after="0" w:line="300" w:lineRule="auto"/>
        <w:ind w:left="2600" w:right="0" w:firstLine="0"/>
        <w:jc w:val="left"/>
        <w:rPr>
          <w:sz w:val="22"/>
          <w:szCs w:val="22"/>
        </w:rPr>
      </w:pPr>
      <w:r>
        <w:rPr>
          <w:rFonts w:ascii="Times New Roman" w:hAnsi="Times New Roman" w:eastAsia="Times New Roman" w:cs="Times New Roman"/>
          <w:color w:val="777777"/>
          <w:spacing w:val="0"/>
          <w:w w:val="100"/>
          <w:position w:val="0"/>
          <w:sz w:val="22"/>
          <w:szCs w:val="22"/>
          <w:lang w:val="en-US" w:eastAsia="en-US" w:bidi="en-US"/>
        </w:rPr>
        <w:t xml:space="preserve">m </w:t>
      </w:r>
      <w:r>
        <w:rPr>
          <w:rFonts w:ascii="Times New Roman" w:hAnsi="Times New Roman" w:eastAsia="Times New Roman" w:cs="Times New Roman"/>
          <w:color w:val="BBBAB1"/>
          <w:spacing w:val="0"/>
          <w:w w:val="100"/>
          <w:position w:val="0"/>
          <w:sz w:val="22"/>
          <w:szCs w:val="22"/>
          <w:lang w:val="en-US" w:eastAsia="en-US" w:bidi="en-US"/>
        </w:rPr>
        <w:t xml:space="preserve">■ </w:t>
      </w:r>
      <w:r>
        <w:rPr>
          <w:rFonts w:ascii="Times New Roman" w:hAnsi="Times New Roman" w:eastAsia="Times New Roman" w:cs="Times New Roman"/>
          <w:color w:val="000000"/>
          <w:spacing w:val="0"/>
          <w:w w:val="100"/>
          <w:position w:val="0"/>
          <w:sz w:val="22"/>
          <w:szCs w:val="22"/>
          <w:lang w:val="en-US" w:eastAsia="en-US" w:bidi="en-US"/>
        </w:rPr>
        <w:t xml:space="preserve">getEnumConstants(): </w:t>
      </w:r>
      <w:r>
        <w:rPr>
          <w:rFonts w:ascii="Times New Roman" w:hAnsi="Times New Roman" w:eastAsia="Times New Roman" w:cs="Times New Roman"/>
          <w:color w:val="211F19"/>
          <w:spacing w:val="0"/>
          <w:w w:val="100"/>
          <w:position w:val="0"/>
          <w:sz w:val="22"/>
          <w:szCs w:val="22"/>
          <w:lang w:val="en-US" w:eastAsia="en-US" w:bidi="en-US"/>
        </w:rPr>
        <w:t>T[]</w:t>
      </w:r>
    </w:p>
    <w:p>
      <w:pPr>
        <w:pStyle w:val="11"/>
        <w:keepNext w:val="0"/>
        <w:keepLines w:val="0"/>
        <w:widowControl w:val="0"/>
        <w:shd w:val="clear" w:color="auto" w:fill="auto"/>
        <w:bidi w:val="0"/>
        <w:spacing w:before="0" w:after="40" w:line="300" w:lineRule="auto"/>
        <w:ind w:left="2600" w:right="0" w:firstLine="0"/>
        <w:jc w:val="left"/>
        <w:rPr>
          <w:sz w:val="22"/>
          <w:szCs w:val="22"/>
        </w:rPr>
      </w:pPr>
      <w:r>
        <w:rPr>
          <w:rFonts w:ascii="Times New Roman" w:hAnsi="Times New Roman" w:eastAsia="Times New Roman" w:cs="Times New Roman"/>
          <w:color w:val="777777"/>
          <w:spacing w:val="0"/>
          <w:w w:val="100"/>
          <w:position w:val="0"/>
          <w:sz w:val="22"/>
          <w:szCs w:val="22"/>
          <w:lang w:val="en-US" w:eastAsia="en-US" w:bidi="en-US"/>
        </w:rPr>
        <w:t xml:space="preserve">m </w:t>
      </w:r>
      <w:r>
        <w:rPr>
          <w:rFonts w:ascii="Times New Roman" w:hAnsi="Times New Roman" w:eastAsia="Times New Roman" w:cs="Times New Roman"/>
          <w:color w:val="BBBAB1"/>
          <w:spacing w:val="0"/>
          <w:w w:val="100"/>
          <w:position w:val="0"/>
          <w:sz w:val="22"/>
          <w:szCs w:val="22"/>
          <w:lang w:val="en-US" w:eastAsia="en-US" w:bidi="en-US"/>
        </w:rPr>
        <w:t xml:space="preserve">o </w:t>
      </w:r>
      <w:r>
        <w:rPr>
          <w:rFonts w:ascii="Times New Roman" w:hAnsi="Times New Roman" w:eastAsia="Times New Roman" w:cs="Times New Roman"/>
          <w:color w:val="000000"/>
          <w:spacing w:val="0"/>
          <w:w w:val="100"/>
          <w:position w:val="0"/>
          <w:sz w:val="22"/>
          <w:szCs w:val="22"/>
          <w:lang w:val="en-US" w:eastAsia="en-US" w:bidi="en-US"/>
        </w:rPr>
        <w:t xml:space="preserve">getEnumConstantsShared(): </w:t>
      </w:r>
      <w:r>
        <w:rPr>
          <w:rFonts w:ascii="Times New Roman" w:hAnsi="Times New Roman" w:eastAsia="Times New Roman" w:cs="Times New Roman"/>
          <w:color w:val="211F19"/>
          <w:spacing w:val="0"/>
          <w:w w:val="100"/>
          <w:position w:val="0"/>
          <w:sz w:val="22"/>
          <w:szCs w:val="22"/>
          <w:lang w:val="en-US" w:eastAsia="en-US" w:bidi="en-US"/>
        </w:rPr>
        <w:t>T[]</w:t>
      </w:r>
    </w:p>
    <w:p>
      <w:pPr>
        <w:pStyle w:val="11"/>
        <w:keepNext w:val="0"/>
        <w:keepLines w:val="0"/>
        <w:widowControl w:val="0"/>
        <w:shd w:val="clear" w:color="auto" w:fill="auto"/>
        <w:bidi w:val="0"/>
        <w:spacing w:before="0" w:after="380" w:line="300" w:lineRule="auto"/>
        <w:ind w:left="2600" w:right="0" w:firstLine="0"/>
        <w:jc w:val="left"/>
        <w:rPr>
          <w:sz w:val="22"/>
          <w:szCs w:val="22"/>
        </w:rPr>
      </w:pPr>
      <w:r>
        <w:rPr>
          <w:rFonts w:ascii="Times New Roman" w:hAnsi="Times New Roman" w:eastAsia="Times New Roman" w:cs="Times New Roman"/>
          <w:color w:val="777777"/>
          <w:spacing w:val="0"/>
          <w:w w:val="100"/>
          <w:position w:val="0"/>
          <w:sz w:val="22"/>
          <w:szCs w:val="22"/>
          <w:lang w:val="en-US" w:eastAsia="en-US" w:bidi="en-US"/>
        </w:rPr>
        <w:t xml:space="preserve">m </w:t>
      </w:r>
      <w:r>
        <w:rPr>
          <w:rFonts w:ascii="Times New Roman" w:hAnsi="Times New Roman" w:eastAsia="Times New Roman" w:cs="Times New Roman"/>
          <w:color w:val="BBBAB1"/>
          <w:spacing w:val="0"/>
          <w:w w:val="100"/>
          <w:position w:val="0"/>
          <w:sz w:val="22"/>
          <w:szCs w:val="22"/>
          <w:lang w:val="en-US" w:eastAsia="en-US" w:bidi="en-US"/>
        </w:rPr>
        <w:t xml:space="preserve">■ </w:t>
      </w:r>
      <w:r>
        <w:rPr>
          <w:rFonts w:ascii="Times New Roman" w:hAnsi="Times New Roman" w:eastAsia="Times New Roman" w:cs="Times New Roman"/>
          <w:color w:val="211F19"/>
          <w:spacing w:val="0"/>
          <w:w w:val="100"/>
          <w:position w:val="0"/>
          <w:sz w:val="22"/>
          <w:szCs w:val="22"/>
          <w:lang w:val="en-US" w:eastAsia="en-US" w:bidi="en-US"/>
        </w:rPr>
        <w:t xml:space="preserve">isEnum(): </w:t>
      </w:r>
      <w:r>
        <w:rPr>
          <w:rFonts w:ascii="Times New Roman" w:hAnsi="Times New Roman" w:eastAsia="Times New Roman" w:cs="Times New Roman"/>
          <w:color w:val="000000"/>
          <w:spacing w:val="0"/>
          <w:w w:val="100"/>
          <w:position w:val="0"/>
          <w:sz w:val="22"/>
          <w:szCs w:val="22"/>
          <w:lang w:val="en-US" w:eastAsia="en-US" w:bidi="en-US"/>
        </w:rPr>
        <w:t>boolean</w:t>
      </w:r>
    </w:p>
    <w:p>
      <w:pPr>
        <w:pStyle w:val="15"/>
        <w:keepNext w:val="0"/>
        <w:keepLines w:val="0"/>
        <w:widowControl w:val="0"/>
        <w:shd w:val="clear" w:color="auto" w:fill="auto"/>
        <w:bidi w:val="0"/>
        <w:spacing w:before="0" w:after="380" w:line="341" w:lineRule="exact"/>
        <w:ind w:left="0" w:right="0" w:firstLine="0"/>
        <w:jc w:val="left"/>
      </w:pPr>
      <w:r>
        <w:rPr>
          <w:spacing w:val="0"/>
          <w:w w:val="100"/>
          <w:position w:val="0"/>
        </w:rPr>
        <w:t>前面两个方法用于获取</w:t>
      </w:r>
      <w:r>
        <w:rPr>
          <w:rFonts w:ascii="Times New Roman" w:hAnsi="Times New Roman" w:eastAsia="Times New Roman" w:cs="Times New Roman"/>
          <w:spacing w:val="0"/>
          <w:w w:val="100"/>
          <w:position w:val="0"/>
          <w:sz w:val="22"/>
          <w:szCs w:val="22"/>
          <w:lang w:val="en-US" w:eastAsia="en-US" w:bidi="en-US"/>
        </w:rPr>
        <w:t>enum</w:t>
      </w:r>
      <w:r>
        <w:rPr>
          <w:spacing w:val="0"/>
          <w:w w:val="100"/>
          <w:position w:val="0"/>
        </w:rPr>
        <w:t>常量，</w:t>
      </w:r>
      <w:r>
        <w:rPr>
          <w:rFonts w:ascii="Times New Roman" w:hAnsi="Times New Roman" w:eastAsia="Times New Roman" w:cs="Times New Roman"/>
          <w:color w:val="E96900"/>
          <w:spacing w:val="0"/>
          <w:w w:val="100"/>
          <w:position w:val="0"/>
          <w:sz w:val="22"/>
          <w:szCs w:val="22"/>
          <w:lang w:val="en-US" w:eastAsia="en-US" w:bidi="en-US"/>
        </w:rPr>
        <w:t>isEnum</w:t>
      </w:r>
      <w:r>
        <w:rPr>
          <w:spacing w:val="0"/>
          <w:w w:val="100"/>
          <w:position w:val="0"/>
        </w:rPr>
        <w:t>用于判断是否是枚举类型的。</w:t>
      </w:r>
    </w:p>
    <w:p>
      <w:pPr>
        <w:pStyle w:val="25"/>
        <w:keepNext/>
        <w:keepLines/>
        <w:widowControl w:val="0"/>
        <w:shd w:val="clear" w:color="auto" w:fill="auto"/>
        <w:bidi w:val="0"/>
        <w:spacing w:before="0" w:after="140" w:line="240" w:lineRule="auto"/>
        <w:ind w:left="0" w:right="0" w:firstLine="0"/>
        <w:jc w:val="left"/>
      </w:pPr>
      <w:bookmarkStart w:id="896" w:name="bookmark1005"/>
      <w:bookmarkStart w:id="897" w:name="bookmark1007"/>
      <w:bookmarkStart w:id="898" w:name="bookmark1006"/>
      <w:r>
        <w:rPr>
          <w:spacing w:val="0"/>
          <w:w w:val="100"/>
          <w:position w:val="0"/>
        </w:rPr>
        <w:t>枚举类</w:t>
      </w:r>
      <w:bookmarkEnd w:id="896"/>
      <w:bookmarkEnd w:id="897"/>
      <w:bookmarkEnd w:id="898"/>
    </w:p>
    <w:p>
      <w:pPr>
        <w:pStyle w:val="15"/>
        <w:keepNext w:val="0"/>
        <w:keepLines w:val="0"/>
        <w:widowControl w:val="0"/>
        <w:shd w:val="clear" w:color="auto" w:fill="auto"/>
        <w:bidi w:val="0"/>
        <w:spacing w:before="0" w:after="140" w:line="341" w:lineRule="exact"/>
        <w:ind w:left="0" w:right="0" w:firstLine="0"/>
        <w:jc w:val="left"/>
        <w:rPr>
          <w:sz w:val="22"/>
          <w:szCs w:val="22"/>
        </w:rPr>
      </w:pPr>
      <w:r>
        <w:rPr>
          <w:spacing w:val="0"/>
          <w:w w:val="100"/>
          <w:position w:val="0"/>
          <w:sz w:val="20"/>
          <w:szCs w:val="20"/>
        </w:rPr>
        <w:t xml:space="preserve">除了 </w:t>
      </w:r>
      <w:r>
        <w:rPr>
          <w:rFonts w:ascii="Times New Roman" w:hAnsi="Times New Roman" w:eastAsia="Times New Roman" w:cs="Times New Roman"/>
          <w:spacing w:val="0"/>
          <w:w w:val="100"/>
          <w:position w:val="0"/>
          <w:sz w:val="22"/>
          <w:szCs w:val="22"/>
          <w:lang w:val="en-US" w:eastAsia="en-US" w:bidi="en-US"/>
        </w:rPr>
        <w:t>Enum</w:t>
      </w:r>
      <w:r>
        <w:rPr>
          <w:spacing w:val="0"/>
          <w:w w:val="100"/>
          <w:position w:val="0"/>
          <w:sz w:val="20"/>
          <w:szCs w:val="20"/>
        </w:rPr>
        <w:t>夕卜，还需要知道两个关于枚举的工具类，一个是</w:t>
      </w:r>
      <w:r>
        <w:rPr>
          <w:rFonts w:ascii="Times New Roman" w:hAnsi="Times New Roman" w:eastAsia="Times New Roman" w:cs="Times New Roman"/>
          <w:color w:val="E96900"/>
          <w:spacing w:val="0"/>
          <w:w w:val="100"/>
          <w:position w:val="0"/>
          <w:sz w:val="22"/>
          <w:szCs w:val="22"/>
          <w:lang w:val="en-US" w:eastAsia="en-US" w:bidi="en-US"/>
        </w:rPr>
        <w:t>EnumSet</w:t>
      </w:r>
      <w:r>
        <w:rPr>
          <w:spacing w:val="0"/>
          <w:w w:val="100"/>
          <w:position w:val="0"/>
          <w:sz w:val="20"/>
          <w:szCs w:val="20"/>
        </w:rPr>
        <w:t>，一个是</w:t>
      </w:r>
      <w:r>
        <w:rPr>
          <w:rFonts w:ascii="Times New Roman" w:hAnsi="Times New Roman" w:eastAsia="Times New Roman" w:cs="Times New Roman"/>
          <w:color w:val="E96900"/>
          <w:spacing w:val="0"/>
          <w:w w:val="100"/>
          <w:position w:val="0"/>
          <w:sz w:val="22"/>
          <w:szCs w:val="22"/>
          <w:lang w:val="en-US" w:eastAsia="en-US" w:bidi="en-US"/>
        </w:rPr>
        <w:t>EnumMap</w:t>
      </w:r>
    </w:p>
    <w:p>
      <w:pPr>
        <w:pStyle w:val="15"/>
        <w:keepNext w:val="0"/>
        <w:keepLines w:val="0"/>
        <w:widowControl w:val="0"/>
        <w:shd w:val="clear" w:color="auto" w:fill="auto"/>
        <w:bidi w:val="0"/>
        <w:spacing w:before="0" w:after="140" w:line="341" w:lineRule="exact"/>
        <w:ind w:left="0" w:right="0" w:firstLine="0"/>
        <w:jc w:val="left"/>
      </w:pPr>
      <w:r>
        <w:rPr>
          <w:b/>
          <w:bCs/>
          <w:spacing w:val="0"/>
          <w:w w:val="100"/>
          <w:position w:val="0"/>
          <w:lang w:val="en-US" w:eastAsia="en-US" w:bidi="en-US"/>
        </w:rPr>
        <w:t xml:space="preserve">EnumSet </w:t>
      </w:r>
      <w:r>
        <w:rPr>
          <w:b/>
          <w:bCs/>
          <w:spacing w:val="0"/>
          <w:w w:val="100"/>
          <w:position w:val="0"/>
        </w:rPr>
        <w:t xml:space="preserve">和 </w:t>
      </w:r>
      <w:r>
        <w:rPr>
          <w:b/>
          <w:bCs/>
          <w:spacing w:val="0"/>
          <w:w w:val="100"/>
          <w:position w:val="0"/>
          <w:lang w:val="en-US" w:eastAsia="en-US" w:bidi="en-US"/>
        </w:rPr>
        <w:t>EnumMap</w:t>
      </w:r>
    </w:p>
    <w:p>
      <w:pPr>
        <w:pStyle w:val="15"/>
        <w:keepNext w:val="0"/>
        <w:keepLines w:val="0"/>
        <w:widowControl w:val="0"/>
        <w:shd w:val="clear" w:color="auto" w:fill="auto"/>
        <w:bidi w:val="0"/>
        <w:spacing w:before="0" w:after="140" w:line="341" w:lineRule="exact"/>
        <w:ind w:left="0" w:right="0" w:firstLine="0"/>
        <w:jc w:val="left"/>
      </w:pPr>
      <w:r>
        <w:rPr>
          <w:rFonts w:ascii="Times New Roman" w:hAnsi="Times New Roman" w:eastAsia="Times New Roman" w:cs="Times New Roman"/>
          <w:spacing w:val="0"/>
          <w:w w:val="100"/>
          <w:position w:val="0"/>
          <w:sz w:val="22"/>
          <w:szCs w:val="22"/>
          <w:lang w:val="en-US" w:eastAsia="en-US" w:bidi="en-US"/>
        </w:rPr>
        <w:t>EnumSet</w:t>
      </w:r>
      <w:r>
        <w:rPr>
          <w:spacing w:val="0"/>
          <w:w w:val="100"/>
          <w:position w:val="0"/>
        </w:rPr>
        <w:t>是</w:t>
      </w:r>
      <w:r>
        <w:rPr>
          <w:rFonts w:ascii="Times New Roman" w:hAnsi="Times New Roman" w:eastAsia="Times New Roman" w:cs="Times New Roman"/>
          <w:spacing w:val="0"/>
          <w:w w:val="100"/>
          <w:position w:val="0"/>
          <w:sz w:val="22"/>
          <w:szCs w:val="22"/>
          <w:lang w:val="en-US" w:eastAsia="en-US" w:bidi="en-US"/>
        </w:rPr>
        <w:t>JDK1.5</w:t>
      </w:r>
      <w:r>
        <w:rPr>
          <w:spacing w:val="0"/>
          <w:w w:val="100"/>
          <w:position w:val="0"/>
        </w:rPr>
        <w:t>引入的，</w:t>
      </w:r>
      <w:r>
        <w:rPr>
          <w:rFonts w:ascii="Times New Roman" w:hAnsi="Times New Roman" w:eastAsia="Times New Roman" w:cs="Times New Roman"/>
          <w:spacing w:val="0"/>
          <w:w w:val="100"/>
          <w:position w:val="0"/>
          <w:sz w:val="22"/>
          <w:szCs w:val="22"/>
          <w:lang w:val="en-US" w:eastAsia="en-US" w:bidi="en-US"/>
        </w:rPr>
        <w:t>EnumSet</w:t>
      </w:r>
      <w:r>
        <w:rPr>
          <w:spacing w:val="0"/>
          <w:w w:val="100"/>
          <w:position w:val="0"/>
        </w:rPr>
        <w:t>的设计充分考虑到了速度因素，使用</w:t>
      </w:r>
      <w:r>
        <w:rPr>
          <w:rFonts w:ascii="Times New Roman" w:hAnsi="Times New Roman" w:eastAsia="Times New Roman" w:cs="Times New Roman"/>
          <w:spacing w:val="0"/>
          <w:w w:val="100"/>
          <w:position w:val="0"/>
          <w:sz w:val="22"/>
          <w:szCs w:val="22"/>
          <w:lang w:val="en-US" w:eastAsia="en-US" w:bidi="en-US"/>
        </w:rPr>
        <w:t>EnumSet</w:t>
      </w:r>
      <w:r>
        <w:rPr>
          <w:spacing w:val="0"/>
          <w:w w:val="100"/>
          <w:position w:val="0"/>
        </w:rPr>
        <w:t>可以作为</w:t>
      </w:r>
      <w:r>
        <w:rPr>
          <w:rFonts w:ascii="Times New Roman" w:hAnsi="Times New Roman" w:eastAsia="Times New Roman" w:cs="Times New Roman"/>
          <w:spacing w:val="0"/>
          <w:w w:val="100"/>
          <w:position w:val="0"/>
          <w:sz w:val="22"/>
          <w:szCs w:val="22"/>
          <w:lang w:val="en-US" w:eastAsia="en-US" w:bidi="en-US"/>
        </w:rPr>
        <w:t xml:space="preserve">Enum </w:t>
      </w:r>
      <w:r>
        <w:rPr>
          <w:spacing w:val="0"/>
          <w:w w:val="100"/>
          <w:position w:val="0"/>
        </w:rPr>
        <w:t>的替代者，因为它的效率比较高。</w:t>
      </w:r>
      <w:r>
        <w:br w:type="page"/>
      </w:r>
    </w:p>
    <w:p>
      <w:pPr>
        <w:pStyle w:val="15"/>
        <w:keepNext w:val="0"/>
        <w:keepLines w:val="0"/>
        <w:widowControl w:val="0"/>
        <w:shd w:val="clear" w:color="auto" w:fill="auto"/>
        <w:bidi w:val="0"/>
        <w:spacing w:before="0" w:after="140" w:line="326" w:lineRule="exact"/>
        <w:ind w:left="0" w:right="0" w:firstLine="0"/>
        <w:jc w:val="left"/>
      </w:pPr>
      <w:r>
        <w:rPr>
          <w:rFonts w:ascii="Times New Roman" w:hAnsi="Times New Roman" w:eastAsia="Times New Roman" w:cs="Times New Roman"/>
          <w:spacing w:val="0"/>
          <w:w w:val="100"/>
          <w:position w:val="0"/>
          <w:sz w:val="22"/>
          <w:szCs w:val="22"/>
          <w:lang w:val="en-US" w:eastAsia="en-US" w:bidi="en-US"/>
        </w:rPr>
        <w:t>EnumMap</w:t>
      </w:r>
      <w:r>
        <w:rPr>
          <w:spacing w:val="0"/>
          <w:w w:val="100"/>
          <w:position w:val="0"/>
        </w:rPr>
        <w:t>是一种特殊的</w:t>
      </w:r>
      <w:r>
        <w:rPr>
          <w:rFonts w:ascii="Times New Roman" w:hAnsi="Times New Roman" w:eastAsia="Times New Roman" w:cs="Times New Roman"/>
          <w:spacing w:val="0"/>
          <w:w w:val="100"/>
          <w:position w:val="0"/>
          <w:sz w:val="22"/>
          <w:szCs w:val="22"/>
          <w:lang w:val="en-US" w:eastAsia="en-US" w:bidi="en-US"/>
        </w:rPr>
        <w:t>Map,</w:t>
      </w:r>
      <w:r>
        <w:rPr>
          <w:spacing w:val="0"/>
          <w:w w:val="100"/>
          <w:position w:val="0"/>
        </w:rPr>
        <w:t>它要求其中的</w:t>
      </w:r>
      <w:r>
        <w:rPr>
          <w:rFonts w:ascii="Times New Roman" w:hAnsi="Times New Roman" w:eastAsia="Times New Roman" w:cs="Times New Roman"/>
          <w:spacing w:val="0"/>
          <w:w w:val="100"/>
          <w:position w:val="0"/>
          <w:sz w:val="22"/>
          <w:szCs w:val="22"/>
          <w:lang w:val="en-US" w:eastAsia="en-US" w:bidi="en-US"/>
        </w:rPr>
        <w:t>key</w:t>
      </w:r>
      <w:r>
        <w:rPr>
          <w:spacing w:val="0"/>
          <w:w w:val="100"/>
          <w:position w:val="0"/>
        </w:rPr>
        <w:t>键值是来自一个</w:t>
      </w:r>
      <w:r>
        <w:rPr>
          <w:rFonts w:ascii="Times New Roman" w:hAnsi="Times New Roman" w:eastAsia="Times New Roman" w:cs="Times New Roman"/>
          <w:spacing w:val="0"/>
          <w:w w:val="100"/>
          <w:position w:val="0"/>
          <w:sz w:val="22"/>
          <w:szCs w:val="22"/>
          <w:lang w:val="en-US" w:eastAsia="en-US" w:bidi="en-US"/>
        </w:rPr>
        <w:t>enum</w:t>
      </w:r>
      <w:r>
        <w:rPr>
          <w:spacing w:val="0"/>
          <w:w w:val="100"/>
          <w:position w:val="0"/>
        </w:rPr>
        <w:t>。因为</w:t>
      </w:r>
      <w:r>
        <w:rPr>
          <w:rFonts w:ascii="Times New Roman" w:hAnsi="Times New Roman" w:eastAsia="Times New Roman" w:cs="Times New Roman"/>
          <w:spacing w:val="0"/>
          <w:w w:val="100"/>
          <w:position w:val="0"/>
          <w:sz w:val="22"/>
          <w:szCs w:val="22"/>
          <w:lang w:val="en-US" w:eastAsia="en-US" w:bidi="en-US"/>
        </w:rPr>
        <w:t>EnumMap</w:t>
      </w:r>
      <w:r>
        <w:rPr>
          <w:spacing w:val="0"/>
          <w:w w:val="100"/>
          <w:position w:val="0"/>
        </w:rPr>
        <w:t>速度也很 快，我们可以使用</w:t>
      </w:r>
      <w:r>
        <w:rPr>
          <w:rFonts w:ascii="Times New Roman" w:hAnsi="Times New Roman" w:eastAsia="Times New Roman" w:cs="Times New Roman"/>
          <w:spacing w:val="0"/>
          <w:w w:val="100"/>
          <w:position w:val="0"/>
          <w:sz w:val="22"/>
          <w:szCs w:val="22"/>
          <w:lang w:val="en-US" w:eastAsia="en-US" w:bidi="en-US"/>
        </w:rPr>
        <w:t>EnumMap</w:t>
      </w:r>
      <w:r>
        <w:rPr>
          <w:spacing w:val="0"/>
          <w:w w:val="100"/>
          <w:position w:val="0"/>
        </w:rPr>
        <w:t>作为</w:t>
      </w:r>
      <w:r>
        <w:rPr>
          <w:rFonts w:ascii="Times New Roman" w:hAnsi="Times New Roman" w:eastAsia="Times New Roman" w:cs="Times New Roman"/>
          <w:spacing w:val="0"/>
          <w:w w:val="100"/>
          <w:position w:val="0"/>
          <w:sz w:val="22"/>
          <w:szCs w:val="22"/>
          <w:lang w:val="en-US" w:eastAsia="en-US" w:bidi="en-US"/>
        </w:rPr>
        <w:t>key</w:t>
      </w:r>
      <w:r>
        <w:rPr>
          <w:spacing w:val="0"/>
          <w:w w:val="100"/>
          <w:position w:val="0"/>
        </w:rPr>
        <w:t>的快速查找。</w:t>
      </w:r>
    </w:p>
    <w:p>
      <w:pPr>
        <w:pStyle w:val="15"/>
        <w:keepNext w:val="0"/>
        <w:keepLines w:val="0"/>
        <w:widowControl w:val="0"/>
        <w:shd w:val="clear" w:color="auto" w:fill="auto"/>
        <w:bidi w:val="0"/>
        <w:spacing w:before="0" w:after="500" w:line="331" w:lineRule="exact"/>
        <w:ind w:left="0" w:right="0" w:firstLine="0"/>
        <w:jc w:val="left"/>
      </w:pPr>
      <w:r>
        <w:rPr>
          <w:spacing w:val="0"/>
          <w:w w:val="100"/>
          <w:position w:val="0"/>
        </w:rPr>
        <w:t>总的来说，枚举的使用不是很复杂，它也是</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中很小的一块功能，但有时却能够因为这一个小技 巧，能够让你的代码变得优雅和整洁。</w:t>
      </w:r>
    </w:p>
    <w:p>
      <w:pPr>
        <w:pStyle w:val="23"/>
        <w:keepNext/>
        <w:keepLines/>
        <w:widowControl w:val="0"/>
        <w:shd w:val="clear" w:color="auto" w:fill="auto"/>
        <w:bidi w:val="0"/>
        <w:spacing w:before="0" w:after="500" w:line="240" w:lineRule="auto"/>
        <w:ind w:left="0" w:right="0" w:firstLine="0"/>
        <w:jc w:val="left"/>
        <w:rPr>
          <w:sz w:val="42"/>
          <w:szCs w:val="42"/>
        </w:rPr>
      </w:pPr>
      <w:bookmarkStart w:id="899" w:name="bookmark1008"/>
      <w:bookmarkStart w:id="900" w:name="bookmark1010"/>
      <w:bookmarkStart w:id="901" w:name="bookmark1009"/>
      <w:r>
        <w:rPr>
          <w:rFonts w:ascii="Times New Roman" w:hAnsi="Times New Roman" w:eastAsia="Times New Roman" w:cs="Times New Roman"/>
          <w:b/>
          <w:bCs/>
          <w:spacing w:val="0"/>
          <w:w w:val="100"/>
          <w:position w:val="0"/>
          <w:sz w:val="42"/>
          <w:szCs w:val="42"/>
          <w:lang w:val="en-US" w:eastAsia="en-US" w:bidi="en-US"/>
        </w:rPr>
        <w:t>I/O</w:t>
      </w:r>
      <w:bookmarkEnd w:id="899"/>
      <w:bookmarkEnd w:id="900"/>
      <w:bookmarkEnd w:id="901"/>
    </w:p>
    <w:p>
      <w:pPr>
        <w:pStyle w:val="15"/>
        <w:keepNext w:val="0"/>
        <w:keepLines w:val="0"/>
        <w:widowControl w:val="0"/>
        <w:shd w:val="clear" w:color="auto" w:fill="auto"/>
        <w:bidi w:val="0"/>
        <w:spacing w:before="0" w:after="140" w:line="317" w:lineRule="exact"/>
        <w:ind w:left="0" w:right="0" w:firstLine="0"/>
        <w:jc w:val="left"/>
      </w:pPr>
      <w:r>
        <w:rPr>
          <w:spacing w:val="0"/>
          <w:w w:val="100"/>
          <w:position w:val="0"/>
        </w:rPr>
        <w:t>创建一个良好的</w:t>
      </w:r>
      <w:r>
        <w:rPr>
          <w:rFonts w:ascii="Times New Roman" w:hAnsi="Times New Roman" w:eastAsia="Times New Roman" w:cs="Times New Roman"/>
          <w:spacing w:val="0"/>
          <w:w w:val="100"/>
          <w:position w:val="0"/>
          <w:sz w:val="22"/>
          <w:szCs w:val="22"/>
          <w:lang w:val="en-US" w:eastAsia="en-US" w:bidi="en-US"/>
        </w:rPr>
        <w:t>I/O</w:t>
      </w:r>
      <w:r>
        <w:rPr>
          <w:spacing w:val="0"/>
          <w:w w:val="100"/>
          <w:position w:val="0"/>
        </w:rPr>
        <w:t>程序是非常复杂的。</w:t>
      </w:r>
      <w:r>
        <w:rPr>
          <w:rFonts w:ascii="Times New Roman" w:hAnsi="Times New Roman" w:eastAsia="Times New Roman" w:cs="Times New Roman"/>
          <w:spacing w:val="0"/>
          <w:w w:val="100"/>
          <w:position w:val="0"/>
          <w:sz w:val="22"/>
          <w:szCs w:val="22"/>
          <w:lang w:val="en-US" w:eastAsia="en-US" w:bidi="en-US"/>
        </w:rPr>
        <w:t>JDK</w:t>
      </w:r>
      <w:r>
        <w:rPr>
          <w:spacing w:val="0"/>
          <w:w w:val="100"/>
          <w:position w:val="0"/>
        </w:rPr>
        <w:t>开发人员编写了大量的类只为了能够创建一个良好的工具 包，想必编写</w:t>
      </w:r>
      <w:r>
        <w:rPr>
          <w:rFonts w:ascii="Times New Roman" w:hAnsi="Times New Roman" w:eastAsia="Times New Roman" w:cs="Times New Roman"/>
          <w:spacing w:val="0"/>
          <w:w w:val="100"/>
          <w:position w:val="0"/>
          <w:sz w:val="22"/>
          <w:szCs w:val="22"/>
          <w:lang w:val="en-US" w:eastAsia="en-US" w:bidi="en-US"/>
        </w:rPr>
        <w:t>I/O</w:t>
      </w:r>
      <w:r>
        <w:rPr>
          <w:spacing w:val="0"/>
          <w:w w:val="100"/>
          <w:position w:val="0"/>
        </w:rPr>
        <w:t>工具包很费劲吧。</w:t>
      </w:r>
    </w:p>
    <w:p>
      <w:pPr>
        <w:pStyle w:val="15"/>
        <w:keepNext w:val="0"/>
        <w:keepLines w:val="0"/>
        <w:widowControl w:val="0"/>
        <w:shd w:val="clear" w:color="auto" w:fill="auto"/>
        <w:bidi w:val="0"/>
        <w:spacing w:before="0" w:after="0" w:line="317" w:lineRule="exact"/>
        <w:ind w:left="0" w:right="0" w:firstLine="0"/>
        <w:jc w:val="left"/>
      </w:pPr>
      <w:r>
        <w:rPr>
          <w:rFonts w:ascii="Times New Roman" w:hAnsi="Times New Roman" w:eastAsia="Times New Roman" w:cs="Times New Roman"/>
          <w:spacing w:val="0"/>
          <w:w w:val="100"/>
          <w:position w:val="0"/>
          <w:sz w:val="22"/>
          <w:szCs w:val="22"/>
          <w:lang w:val="en-US" w:eastAsia="en-US" w:bidi="en-US"/>
        </w:rPr>
        <w:t>IO</w:t>
      </w:r>
      <w:r>
        <w:rPr>
          <w:spacing w:val="0"/>
          <w:w w:val="100"/>
          <w:position w:val="0"/>
        </w:rPr>
        <w:t>类设计出来，肯定是为了解决</w:t>
      </w:r>
      <w:r>
        <w:rPr>
          <w:rFonts w:ascii="Times New Roman" w:hAnsi="Times New Roman" w:eastAsia="Times New Roman" w:cs="Times New Roman"/>
          <w:spacing w:val="0"/>
          <w:w w:val="100"/>
          <w:position w:val="0"/>
          <w:sz w:val="22"/>
          <w:szCs w:val="22"/>
          <w:lang w:val="en-US" w:eastAsia="en-US" w:bidi="en-US"/>
        </w:rPr>
        <w:t>IO</w:t>
      </w:r>
      <w:r>
        <w:rPr>
          <w:spacing w:val="0"/>
          <w:w w:val="100"/>
          <w:position w:val="0"/>
        </w:rPr>
        <w:t>相关操作的，最常见的</w:t>
      </w:r>
      <w:r>
        <w:rPr>
          <w:rFonts w:ascii="Times New Roman" w:hAnsi="Times New Roman" w:eastAsia="Times New Roman" w:cs="Times New Roman"/>
          <w:spacing w:val="0"/>
          <w:w w:val="100"/>
          <w:position w:val="0"/>
          <w:sz w:val="22"/>
          <w:szCs w:val="22"/>
          <w:lang w:val="en-US" w:eastAsia="en-US" w:bidi="en-US"/>
        </w:rPr>
        <w:t>I/O</w:t>
      </w:r>
      <w:r>
        <w:rPr>
          <w:spacing w:val="0"/>
          <w:w w:val="100"/>
          <w:position w:val="0"/>
        </w:rPr>
        <w:t>读写就是网络、磁盘等。在</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中, 对文件的操作是一个典型的</w:t>
      </w:r>
      <w:r>
        <w:rPr>
          <w:rFonts w:ascii="Times New Roman" w:hAnsi="Times New Roman" w:eastAsia="Times New Roman" w:cs="Times New Roman"/>
          <w:spacing w:val="0"/>
          <w:w w:val="100"/>
          <w:position w:val="0"/>
          <w:sz w:val="22"/>
          <w:szCs w:val="22"/>
          <w:lang w:val="en-US" w:eastAsia="en-US" w:bidi="en-US"/>
        </w:rPr>
        <w:t>I/O</w:t>
      </w:r>
      <w:r>
        <w:rPr>
          <w:spacing w:val="0"/>
          <w:w w:val="100"/>
          <w:position w:val="0"/>
        </w:rPr>
        <w:t>操作。下面我们就对</w:t>
      </w:r>
      <w:r>
        <w:rPr>
          <w:rFonts w:ascii="Times New Roman" w:hAnsi="Times New Roman" w:eastAsia="Times New Roman" w:cs="Times New Roman"/>
          <w:spacing w:val="0"/>
          <w:w w:val="100"/>
          <w:position w:val="0"/>
          <w:sz w:val="22"/>
          <w:szCs w:val="22"/>
          <w:lang w:val="en-US" w:eastAsia="en-US" w:bidi="en-US"/>
        </w:rPr>
        <w:t>I/O</w:t>
      </w:r>
      <w:r>
        <w:rPr>
          <w:spacing w:val="0"/>
          <w:w w:val="100"/>
          <w:position w:val="0"/>
        </w:rPr>
        <w:t>进行一个分类。</w:t>
      </w:r>
    </w:p>
    <w:p>
      <w:pPr>
        <w:widowControl w:val="0"/>
        <w:spacing w:line="1" w:lineRule="exact"/>
        <w:sectPr>
          <w:footnotePr>
            <w:numFmt w:val="decimal"/>
          </w:footnotePr>
          <w:type w:val="continuous"/>
          <w:pgSz w:w="11900" w:h="16840"/>
          <w:pgMar w:top="729" w:right="1216" w:bottom="843" w:left="1180" w:header="0" w:footer="415" w:gutter="0"/>
          <w:cols w:space="720" w:num="1"/>
          <w:rtlGutter w:val="0"/>
          <w:docGrid w:linePitch="360" w:charSpace="0"/>
        </w:sectPr>
      </w:pPr>
      <w:r>
        <w:drawing>
          <wp:anchor distT="217805" distB="3175" distL="871855" distR="0" simplePos="0" relativeHeight="125830144" behindDoc="0" locked="0" layoutInCell="1" allowOverlap="1">
            <wp:simplePos x="0" y="0"/>
            <wp:positionH relativeFrom="page">
              <wp:posOffset>1678940</wp:posOffset>
            </wp:positionH>
            <wp:positionV relativeFrom="paragraph">
              <wp:posOffset>217805</wp:posOffset>
            </wp:positionV>
            <wp:extent cx="2426335" cy="2176145"/>
            <wp:effectExtent l="0" t="0" r="12065" b="14605"/>
            <wp:wrapTopAndBottom/>
            <wp:docPr id="390" name="Shape 390"/>
            <wp:cNvGraphicFramePr/>
            <a:graphic xmlns:a="http://schemas.openxmlformats.org/drawingml/2006/main">
              <a:graphicData uri="http://schemas.openxmlformats.org/drawingml/2006/picture">
                <pic:pic xmlns:pic="http://schemas.openxmlformats.org/drawingml/2006/picture">
                  <pic:nvPicPr>
                    <pic:cNvPr id="390" name="Shape 390"/>
                    <pic:cNvPicPr/>
                  </pic:nvPicPr>
                  <pic:blipFill>
                    <a:blip r:embed="rId28"/>
                    <a:stretch>
                      <a:fillRect/>
                    </a:stretch>
                  </pic:blipFill>
                  <pic:spPr>
                    <a:xfrm>
                      <a:off x="0" y="0"/>
                      <a:ext cx="2426335" cy="2176145"/>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1950085</wp:posOffset>
                </wp:positionH>
                <wp:positionV relativeFrom="paragraph">
                  <wp:posOffset>114300</wp:posOffset>
                </wp:positionV>
                <wp:extent cx="524510" cy="91440"/>
                <wp:effectExtent l="0" t="0" r="0" b="0"/>
                <wp:wrapNone/>
                <wp:docPr id="392" name="Shape 392"/>
                <wp:cNvGraphicFramePr/>
                <a:graphic xmlns:a="http://schemas.openxmlformats.org/drawingml/2006/main">
                  <a:graphicData uri="http://schemas.microsoft.com/office/word/2010/wordprocessingShape">
                    <wps:wsp>
                      <wps:cNvSpPr txBox="1"/>
                      <wps:spPr>
                        <a:xfrm>
                          <a:off x="0" y="0"/>
                          <a:ext cx="524510" cy="9144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000000"/>
                                <w:spacing w:val="0"/>
                                <w:w w:val="100"/>
                                <w:position w:val="0"/>
                                <w:sz w:val="11"/>
                                <w:szCs w:val="11"/>
                                <w:lang w:val="en-US" w:eastAsia="en-US" w:bidi="en-US"/>
                              </w:rPr>
                              <w:t>Fileinputstream</w:t>
                            </w:r>
                          </w:p>
                        </w:txbxContent>
                      </wps:txbx>
                      <wps:bodyPr lIns="0" tIns="0" rIns="0" bIns="0">
                        <a:noAutofit/>
                      </wps:bodyPr>
                    </wps:wsp>
                  </a:graphicData>
                </a:graphic>
              </wp:anchor>
            </w:drawing>
          </mc:Choice>
          <mc:Fallback>
            <w:pict>
              <v:shape id="Shape 392" o:spid="_x0000_s1026" o:spt="202" type="#_x0000_t202" style="position:absolute;left:0pt;margin-left:153.55pt;margin-top:9pt;height:7.2pt;width:41.3pt;mso-position-horizontal-relative:page;z-index:503316480;mso-width-relative:page;mso-height-relative:page;" filled="f" stroked="f" coordsize="21600,21600" o:gfxdata="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CGXPAg2AAAAAkBAAAP&#10;AAAAAAAAAAEAIAAAACIAAABkcnMvZG93bnJldi54bWxQSwECFAAUAAAACACHTuJAdXW/KqYBAABm&#10;AwAADgAAAAAAAAABACAAAAAnAQAAZHJzL2Uyb0RvYy54bWxQSwUGAAAAAAYABgBZAQAAPwUAA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000000"/>
                          <w:spacing w:val="0"/>
                          <w:w w:val="100"/>
                          <w:position w:val="0"/>
                          <w:sz w:val="11"/>
                          <w:szCs w:val="11"/>
                          <w:lang w:val="en-US" w:eastAsia="en-US" w:bidi="en-US"/>
                        </w:rPr>
                        <w:t>Fileinputstream</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971550</wp:posOffset>
                </wp:positionH>
                <wp:positionV relativeFrom="paragraph">
                  <wp:posOffset>266700</wp:posOffset>
                </wp:positionV>
                <wp:extent cx="685800" cy="100330"/>
                <wp:effectExtent l="0" t="0" r="0" b="0"/>
                <wp:wrapNone/>
                <wp:docPr id="394" name="Shape 394"/>
                <wp:cNvGraphicFramePr/>
                <a:graphic xmlns:a="http://schemas.openxmlformats.org/drawingml/2006/main">
                  <a:graphicData uri="http://schemas.microsoft.com/office/word/2010/wordprocessingShape">
                    <wps:wsp>
                      <wps:cNvSpPr txBox="1"/>
                      <wps:spPr>
                        <a:xfrm>
                          <a:off x="0" y="0"/>
                          <a:ext cx="685800" cy="10033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000000"/>
                                <w:spacing w:val="0"/>
                                <w:w w:val="100"/>
                                <w:position w:val="0"/>
                                <w:sz w:val="11"/>
                                <w:szCs w:val="11"/>
                                <w:lang w:val="en-US" w:eastAsia="en-US" w:bidi="en-US"/>
                              </w:rPr>
                              <w:t>BufferedlnputStream</w:t>
                            </w:r>
                          </w:p>
                        </w:txbxContent>
                      </wps:txbx>
                      <wps:bodyPr lIns="0" tIns="0" rIns="0" bIns="0">
                        <a:noAutofit/>
                      </wps:bodyPr>
                    </wps:wsp>
                  </a:graphicData>
                </a:graphic>
              </wp:anchor>
            </w:drawing>
          </mc:Choice>
          <mc:Fallback>
            <w:pict>
              <v:shape id="Shape 394" o:spid="_x0000_s1026" o:spt="202" type="#_x0000_t202" style="position:absolute;left:0pt;margin-left:76.5pt;margin-top:21pt;height:7.9pt;width:54pt;mso-position-horizontal-relative:page;z-index:503316480;mso-width-relative:page;mso-height-relative:page;" filled="f" stroked="f" coordsize="21600,21600" o:gfxdata="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AIMqlR2AAAAAkBAAAP&#10;AAAAAAAAAAEAIAAAACIAAABkcnMvZG93bnJldi54bWxQSwECFAAUAAAACACHTuJAasunnqYBAABn&#10;AwAADgAAAAAAAAABACAAAAAnAQAAZHJzL2Uyb0RvYy54bWxQSwUGAAAAAAYABgBZAQAAPwUAA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000000"/>
                          <w:spacing w:val="0"/>
                          <w:w w:val="100"/>
                          <w:position w:val="0"/>
                          <w:sz w:val="11"/>
                          <w:szCs w:val="11"/>
                          <w:lang w:val="en-US" w:eastAsia="en-US" w:bidi="en-US"/>
                        </w:rPr>
                        <w:t>BufferedlnputStream</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1099820</wp:posOffset>
                </wp:positionH>
                <wp:positionV relativeFrom="paragraph">
                  <wp:posOffset>400685</wp:posOffset>
                </wp:positionV>
                <wp:extent cx="557530" cy="103505"/>
                <wp:effectExtent l="0" t="0" r="0" b="0"/>
                <wp:wrapNone/>
                <wp:docPr id="396" name="Shape 396"/>
                <wp:cNvGraphicFramePr/>
                <a:graphic xmlns:a="http://schemas.openxmlformats.org/drawingml/2006/main">
                  <a:graphicData uri="http://schemas.microsoft.com/office/word/2010/wordprocessingShape">
                    <wps:wsp>
                      <wps:cNvSpPr txBox="1"/>
                      <wps:spPr>
                        <a:xfrm>
                          <a:off x="0" y="0"/>
                          <a:ext cx="557530" cy="103505"/>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000000"/>
                                <w:spacing w:val="0"/>
                                <w:w w:val="100"/>
                                <w:position w:val="0"/>
                                <w:sz w:val="11"/>
                                <w:szCs w:val="11"/>
                                <w:lang w:val="en-US" w:eastAsia="en-US" w:bidi="en-US"/>
                              </w:rPr>
                              <w:t>DatalnputStream</w:t>
                            </w:r>
                          </w:p>
                        </w:txbxContent>
                      </wps:txbx>
                      <wps:bodyPr lIns="0" tIns="0" rIns="0" bIns="0">
                        <a:noAutofit/>
                      </wps:bodyPr>
                    </wps:wsp>
                  </a:graphicData>
                </a:graphic>
              </wp:anchor>
            </w:drawing>
          </mc:Choice>
          <mc:Fallback>
            <w:pict>
              <v:shape id="Shape 396" o:spid="_x0000_s1026" o:spt="202" type="#_x0000_t202" style="position:absolute;left:0pt;margin-left:86.6pt;margin-top:31.55pt;height:8.15pt;width:43.9pt;mso-position-horizontal-relative:page;z-index:503316480;mso-width-relative:page;mso-height-relative:page;" filled="f" stroked="f" coordsize="21600,21600" o:gfxdata="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JgRfzLYAAAACQEAAA8A&#10;AAAAAAAAAQAgAAAAIgAAAGRycy9kb3ducmV2LnhtbFBLAQIUABQAAAAIAIdO4kDcFrvVpQEAAGcD&#10;AAAOAAAAAAAAAAEAIAAAACcBAABkcnMvZTJvRG9jLnhtbFBLBQYAAAAABgAGAFkBAAA+BQAA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000000"/>
                          <w:spacing w:val="0"/>
                          <w:w w:val="100"/>
                          <w:position w:val="0"/>
                          <w:sz w:val="11"/>
                          <w:szCs w:val="11"/>
                          <w:lang w:val="en-US" w:eastAsia="en-US" w:bidi="en-US"/>
                        </w:rPr>
                        <w:t>DatalnputStream</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1901190</wp:posOffset>
                </wp:positionH>
                <wp:positionV relativeFrom="paragraph">
                  <wp:posOffset>400685</wp:posOffset>
                </wp:positionV>
                <wp:extent cx="572770" cy="103505"/>
                <wp:effectExtent l="0" t="0" r="0" b="0"/>
                <wp:wrapNone/>
                <wp:docPr id="398" name="Shape 398"/>
                <wp:cNvGraphicFramePr/>
                <a:graphic xmlns:a="http://schemas.openxmlformats.org/drawingml/2006/main">
                  <a:graphicData uri="http://schemas.microsoft.com/office/word/2010/wordprocessingShape">
                    <wps:wsp>
                      <wps:cNvSpPr txBox="1"/>
                      <wps:spPr>
                        <a:xfrm>
                          <a:off x="0" y="0"/>
                          <a:ext cx="572770" cy="103505"/>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000000"/>
                                <w:spacing w:val="0"/>
                                <w:w w:val="100"/>
                                <w:position w:val="0"/>
                                <w:sz w:val="11"/>
                                <w:szCs w:val="11"/>
                                <w:lang w:val="en-US" w:eastAsia="en-US" w:bidi="en-US"/>
                              </w:rPr>
                              <w:t>Filterinputstream</w:t>
                            </w:r>
                          </w:p>
                        </w:txbxContent>
                      </wps:txbx>
                      <wps:bodyPr lIns="0" tIns="0" rIns="0" bIns="0">
                        <a:noAutofit/>
                      </wps:bodyPr>
                    </wps:wsp>
                  </a:graphicData>
                </a:graphic>
              </wp:anchor>
            </w:drawing>
          </mc:Choice>
          <mc:Fallback>
            <w:pict>
              <v:shape id="Shape 398" o:spid="_x0000_s1026" o:spt="202" type="#_x0000_t202" style="position:absolute;left:0pt;margin-left:149.7pt;margin-top:31.55pt;height:8.15pt;width:45.1pt;mso-position-horizontal-relative:page;z-index:503316480;mso-width-relative:page;mso-height-relative:page;" filled="f" stroked="f" coordsize="21600,21600" o:gfxdata="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ChW/tTYAAAACQEAAA8A&#10;AAAAAAAAAQAgAAAAIgAAAGRycy9kb3ducmV2LnhtbFBLAQIUABQAAAAIAIdO4kBxD6/lpQEAAGcD&#10;AAAOAAAAAAAAAAEAIAAAACcBAABkcnMvZTJvRG9jLnhtbFBLBQYAAAAABgAGAFkBAAA+BQAA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000000"/>
                          <w:spacing w:val="0"/>
                          <w:w w:val="100"/>
                          <w:position w:val="0"/>
                          <w:sz w:val="11"/>
                          <w:szCs w:val="11"/>
                          <w:lang w:val="en-US" w:eastAsia="en-US" w:bidi="en-US"/>
                        </w:rPr>
                        <w:t>Filterinputstream</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969010</wp:posOffset>
                </wp:positionH>
                <wp:positionV relativeFrom="paragraph">
                  <wp:posOffset>534670</wp:posOffset>
                </wp:positionV>
                <wp:extent cx="688975" cy="97790"/>
                <wp:effectExtent l="0" t="0" r="0" b="0"/>
                <wp:wrapNone/>
                <wp:docPr id="400" name="Shape 400"/>
                <wp:cNvGraphicFramePr/>
                <a:graphic xmlns:a="http://schemas.openxmlformats.org/drawingml/2006/main">
                  <a:graphicData uri="http://schemas.microsoft.com/office/word/2010/wordprocessingShape">
                    <wps:wsp>
                      <wps:cNvSpPr txBox="1"/>
                      <wps:spPr>
                        <a:xfrm>
                          <a:off x="0" y="0"/>
                          <a:ext cx="688975" cy="9779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000000"/>
                                <w:spacing w:val="0"/>
                                <w:w w:val="100"/>
                                <w:position w:val="0"/>
                                <w:sz w:val="11"/>
                                <w:szCs w:val="11"/>
                                <w:lang w:val="en-US" w:eastAsia="en-US" w:bidi="en-US"/>
                              </w:rPr>
                              <w:t>PushbaklnputStream</w:t>
                            </w:r>
                          </w:p>
                        </w:txbxContent>
                      </wps:txbx>
                      <wps:bodyPr lIns="0" tIns="0" rIns="0" bIns="0">
                        <a:noAutofit/>
                      </wps:bodyPr>
                    </wps:wsp>
                  </a:graphicData>
                </a:graphic>
              </wp:anchor>
            </w:drawing>
          </mc:Choice>
          <mc:Fallback>
            <w:pict>
              <v:shape id="Shape 400" o:spid="_x0000_s1026" o:spt="202" type="#_x0000_t202" style="position:absolute;left:0pt;margin-left:76.3pt;margin-top:42.1pt;height:7.7pt;width:54.25pt;mso-position-horizontal-relative:page;z-index:503316480;mso-width-relative:page;mso-height-relative:page;" filled="f" stroked="f" coordsize="21600,21600" o:gfxdata="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ADFk5z2AAAAAkBAAAP&#10;AAAAAAAAAAEAIAAAACIAAABkcnMvZG93bnJldi54bWxQSwECFAAUAAAACACHTuJAKNIeVaYBAABm&#10;AwAADgAAAAAAAAABACAAAAAnAQAAZHJzL2Uyb0RvYy54bWxQSwUGAAAAAAYABgBZAQAAPwUAA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000000"/>
                          <w:spacing w:val="0"/>
                          <w:w w:val="100"/>
                          <w:position w:val="0"/>
                          <w:sz w:val="11"/>
                          <w:szCs w:val="11"/>
                          <w:lang w:val="en-US" w:eastAsia="en-US" w:bidi="en-US"/>
                        </w:rPr>
                        <w:t>PushbaklnputStream</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1852930</wp:posOffset>
                </wp:positionH>
                <wp:positionV relativeFrom="paragraph">
                  <wp:posOffset>687070</wp:posOffset>
                </wp:positionV>
                <wp:extent cx="624840" cy="103505"/>
                <wp:effectExtent l="0" t="0" r="0" b="0"/>
                <wp:wrapNone/>
                <wp:docPr id="402" name="Shape 402"/>
                <wp:cNvGraphicFramePr/>
                <a:graphic xmlns:a="http://schemas.openxmlformats.org/drawingml/2006/main">
                  <a:graphicData uri="http://schemas.microsoft.com/office/word/2010/wordprocessingShape">
                    <wps:wsp>
                      <wps:cNvSpPr txBox="1"/>
                      <wps:spPr>
                        <a:xfrm>
                          <a:off x="0" y="0"/>
                          <a:ext cx="624840" cy="103505"/>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000000"/>
                                <w:spacing w:val="0"/>
                                <w:w w:val="100"/>
                                <w:position w:val="0"/>
                                <w:sz w:val="11"/>
                                <w:szCs w:val="11"/>
                                <w:lang w:val="en-US" w:eastAsia="en-US" w:bidi="en-US"/>
                              </w:rPr>
                              <w:t>Objectinputstream</w:t>
                            </w:r>
                          </w:p>
                        </w:txbxContent>
                      </wps:txbx>
                      <wps:bodyPr lIns="0" tIns="0" rIns="0" bIns="0">
                        <a:noAutofit/>
                      </wps:bodyPr>
                    </wps:wsp>
                  </a:graphicData>
                </a:graphic>
              </wp:anchor>
            </w:drawing>
          </mc:Choice>
          <mc:Fallback>
            <w:pict>
              <v:shape id="Shape 402" o:spid="_x0000_s1026" o:spt="202" type="#_x0000_t202" style="position:absolute;left:0pt;margin-left:145.9pt;margin-top:54.1pt;height:8.15pt;width:49.2pt;mso-position-horizontal-relative:page;z-index:503316480;mso-width-relative:page;mso-height-relative:page;" filled="f" stroked="f" coordsize="21600,21600" o:gfxdata="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CNQQWv2QAAAAsBAAAP&#10;AAAAAAAAAAEAIAAAACIAAABkcnMvZG93bnJldi54bWxQSwECFAAUAAAACACHTuJAU3vHKaUBAABn&#10;AwAADgAAAAAAAAABACAAAAAoAQAAZHJzL2Uyb0RvYy54bWxQSwUGAAAAAAYABgBZAQAAPwUAA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000000"/>
                          <w:spacing w:val="0"/>
                          <w:w w:val="100"/>
                          <w:position w:val="0"/>
                          <w:sz w:val="11"/>
                          <w:szCs w:val="11"/>
                          <w:lang w:val="en-US" w:eastAsia="en-US" w:bidi="en-US"/>
                        </w:rPr>
                        <w:t>Objectinputstream</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1883410</wp:posOffset>
                </wp:positionH>
                <wp:positionV relativeFrom="paragraph">
                  <wp:posOffset>830580</wp:posOffset>
                </wp:positionV>
                <wp:extent cx="591185" cy="100330"/>
                <wp:effectExtent l="0" t="0" r="0" b="0"/>
                <wp:wrapNone/>
                <wp:docPr id="404" name="Shape 404"/>
                <wp:cNvGraphicFramePr/>
                <a:graphic xmlns:a="http://schemas.openxmlformats.org/drawingml/2006/main">
                  <a:graphicData uri="http://schemas.microsoft.com/office/word/2010/wordprocessingShape">
                    <wps:wsp>
                      <wps:cNvSpPr txBox="1"/>
                      <wps:spPr>
                        <a:xfrm>
                          <a:off x="0" y="0"/>
                          <a:ext cx="591185" cy="10033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000000"/>
                                <w:spacing w:val="0"/>
                                <w:w w:val="100"/>
                                <w:position w:val="0"/>
                                <w:sz w:val="11"/>
                                <w:szCs w:val="11"/>
                                <w:lang w:val="en-US" w:eastAsia="en-US" w:bidi="en-US"/>
                              </w:rPr>
                              <w:t>PipedlnputStream</w:t>
                            </w:r>
                          </w:p>
                        </w:txbxContent>
                      </wps:txbx>
                      <wps:bodyPr lIns="0" tIns="0" rIns="0" bIns="0">
                        <a:noAutofit/>
                      </wps:bodyPr>
                    </wps:wsp>
                  </a:graphicData>
                </a:graphic>
              </wp:anchor>
            </w:drawing>
          </mc:Choice>
          <mc:Fallback>
            <w:pict>
              <v:shape id="Shape 404" o:spid="_x0000_s1026" o:spt="202" type="#_x0000_t202" style="position:absolute;left:0pt;margin-left:148.3pt;margin-top:65.4pt;height:7.9pt;width:46.55pt;mso-position-horizontal-relative:page;z-index:503316480;mso-width-relative:page;mso-height-relative:page;" filled="f" stroked="f" coordsize="21600,21600" o:gfxdata="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K6YwPLZAAAACwEA&#10;AA8AAAAAAAAAAQAgAAAAIgAAAGRycy9kb3ducmV2LnhtbFBLAQIUABQAAAAIAIdO4kA6j2oPpwEA&#10;AGcDAAAOAAAAAAAAAAEAIAAAACgBAABkcnMvZTJvRG9jLnhtbFBLBQYAAAAABgAGAFkBAABBBQAA&#10;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000000"/>
                          <w:spacing w:val="0"/>
                          <w:w w:val="100"/>
                          <w:position w:val="0"/>
                          <w:sz w:val="11"/>
                          <w:szCs w:val="11"/>
                          <w:lang w:val="en-US" w:eastAsia="en-US" w:bidi="en-US"/>
                        </w:rPr>
                        <w:t>PipedlnputStream</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1748790</wp:posOffset>
                </wp:positionH>
                <wp:positionV relativeFrom="paragraph">
                  <wp:posOffset>976630</wp:posOffset>
                </wp:positionV>
                <wp:extent cx="725170" cy="97790"/>
                <wp:effectExtent l="0" t="0" r="0" b="0"/>
                <wp:wrapNone/>
                <wp:docPr id="406" name="Shape 406"/>
                <wp:cNvGraphicFramePr/>
                <a:graphic xmlns:a="http://schemas.openxmlformats.org/drawingml/2006/main">
                  <a:graphicData uri="http://schemas.microsoft.com/office/word/2010/wordprocessingShape">
                    <wps:wsp>
                      <wps:cNvSpPr txBox="1"/>
                      <wps:spPr>
                        <a:xfrm>
                          <a:off x="0" y="0"/>
                          <a:ext cx="725170" cy="9779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000000"/>
                                <w:spacing w:val="0"/>
                                <w:w w:val="100"/>
                                <w:position w:val="0"/>
                                <w:sz w:val="11"/>
                                <w:szCs w:val="11"/>
                                <w:lang w:val="en-US" w:eastAsia="en-US" w:bidi="en-US"/>
                              </w:rPr>
                              <w:t>Sequenceinputstream</w:t>
                            </w:r>
                          </w:p>
                        </w:txbxContent>
                      </wps:txbx>
                      <wps:bodyPr lIns="0" tIns="0" rIns="0" bIns="0">
                        <a:noAutofit/>
                      </wps:bodyPr>
                    </wps:wsp>
                  </a:graphicData>
                </a:graphic>
              </wp:anchor>
            </w:drawing>
          </mc:Choice>
          <mc:Fallback>
            <w:pict>
              <v:shape id="Shape 406" o:spid="_x0000_s1026" o:spt="202" type="#_x0000_t202" style="position:absolute;left:0pt;margin-left:137.7pt;margin-top:76.9pt;height:7.7pt;width:57.1pt;mso-position-horizontal-relative:page;z-index:503316480;mso-width-relative:page;mso-height-relative:page;" filled="f" stroked="f" coordsize="21600,21600" o:gfxdata="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D0Gq0zaAAAACwEA&#10;AA8AAAAAAAAAAQAgAAAAIgAAAGRycy9kb3ducmV2LnhtbFBLAQIUABQAAAAIAIdO4kD0vl52pgEA&#10;AGYDAAAOAAAAAAAAAAEAIAAAACkBAABkcnMvZTJvRG9jLnhtbFBLBQYAAAAABgAGAFkBAABBBQAA&#10;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000000"/>
                          <w:spacing w:val="0"/>
                          <w:w w:val="100"/>
                          <w:position w:val="0"/>
                          <w:sz w:val="11"/>
                          <w:szCs w:val="11"/>
                          <w:lang w:val="en-US" w:eastAsia="en-US" w:bidi="en-US"/>
                        </w:rPr>
                        <w:t>Sequenceinputstream</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1675765</wp:posOffset>
                </wp:positionH>
                <wp:positionV relativeFrom="paragraph">
                  <wp:posOffset>1116965</wp:posOffset>
                </wp:positionV>
                <wp:extent cx="798830" cy="100330"/>
                <wp:effectExtent l="0" t="0" r="0" b="0"/>
                <wp:wrapNone/>
                <wp:docPr id="408" name="Shape 408"/>
                <wp:cNvGraphicFramePr/>
                <a:graphic xmlns:a="http://schemas.openxmlformats.org/drawingml/2006/main">
                  <a:graphicData uri="http://schemas.microsoft.com/office/word/2010/wordprocessingShape">
                    <wps:wsp>
                      <wps:cNvSpPr txBox="1"/>
                      <wps:spPr>
                        <a:xfrm>
                          <a:off x="0" y="0"/>
                          <a:ext cx="798830" cy="10033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000000"/>
                                <w:spacing w:val="0"/>
                                <w:w w:val="100"/>
                                <w:position w:val="0"/>
                                <w:sz w:val="11"/>
                                <w:szCs w:val="11"/>
                                <w:lang w:val="en-US" w:eastAsia="en-US" w:bidi="en-US"/>
                              </w:rPr>
                              <w:t>StringBufferlnputStream</w:t>
                            </w:r>
                          </w:p>
                        </w:txbxContent>
                      </wps:txbx>
                      <wps:bodyPr lIns="0" tIns="0" rIns="0" bIns="0">
                        <a:noAutofit/>
                      </wps:bodyPr>
                    </wps:wsp>
                  </a:graphicData>
                </a:graphic>
              </wp:anchor>
            </w:drawing>
          </mc:Choice>
          <mc:Fallback>
            <w:pict>
              <v:shape id="Shape 408" o:spid="_x0000_s1026" o:spt="202" type="#_x0000_t202" style="position:absolute;left:0pt;margin-left:131.95pt;margin-top:87.95pt;height:7.9pt;width:62.9pt;mso-position-horizontal-relative:page;z-index:503316480;mso-width-relative:page;mso-height-relative:page;" filled="f" stroked="f" coordsize="21600,21600" o:gfxdata="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C3Y6m2gAAAAsBAAAP&#10;AAAAAAAAAAEAIAAAACIAAABkcnMvZG93bnJldi54bWxQSwECFAAUAAAACACHTuJAKBITcKQBAABn&#10;AwAADgAAAAAAAAABACAAAAApAQAAZHJzL2Uyb0RvYy54bWxQSwUGAAAAAAYABgBZAQAAPwUAA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000000"/>
                          <w:spacing w:val="0"/>
                          <w:w w:val="100"/>
                          <w:position w:val="0"/>
                          <w:sz w:val="11"/>
                          <w:szCs w:val="11"/>
                          <w:lang w:val="en-US" w:eastAsia="en-US" w:bidi="en-US"/>
                        </w:rPr>
                        <w:t>StringBufferlnputStream</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1746250</wp:posOffset>
                </wp:positionH>
                <wp:positionV relativeFrom="paragraph">
                  <wp:posOffset>1263015</wp:posOffset>
                </wp:positionV>
                <wp:extent cx="728345" cy="97790"/>
                <wp:effectExtent l="0" t="0" r="0" b="0"/>
                <wp:wrapNone/>
                <wp:docPr id="410" name="Shape 410"/>
                <wp:cNvGraphicFramePr/>
                <a:graphic xmlns:a="http://schemas.openxmlformats.org/drawingml/2006/main">
                  <a:graphicData uri="http://schemas.microsoft.com/office/word/2010/wordprocessingShape">
                    <wps:wsp>
                      <wps:cNvSpPr txBox="1"/>
                      <wps:spPr>
                        <a:xfrm>
                          <a:off x="0" y="0"/>
                          <a:ext cx="728345" cy="9779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000000"/>
                                <w:spacing w:val="0"/>
                                <w:w w:val="100"/>
                                <w:position w:val="0"/>
                                <w:sz w:val="11"/>
                                <w:szCs w:val="11"/>
                                <w:lang w:val="en-US" w:eastAsia="en-US" w:bidi="en-US"/>
                              </w:rPr>
                              <w:t>ByteArraylnputStream</w:t>
                            </w:r>
                          </w:p>
                        </w:txbxContent>
                      </wps:txbx>
                      <wps:bodyPr lIns="0" tIns="0" rIns="0" bIns="0">
                        <a:noAutofit/>
                      </wps:bodyPr>
                    </wps:wsp>
                  </a:graphicData>
                </a:graphic>
              </wp:anchor>
            </w:drawing>
          </mc:Choice>
          <mc:Fallback>
            <w:pict>
              <v:shape id="Shape 410" o:spid="_x0000_s1026" o:spt="202" type="#_x0000_t202" style="position:absolute;left:0pt;margin-left:137.5pt;margin-top:99.45pt;height:7.7pt;width:57.35pt;mso-position-horizontal-relative:page;z-index:503316480;mso-width-relative:page;mso-height-relative:page;" filled="f" stroked="f" coordsize="21600,21600" o:gfxdata="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ECsktraAAAACwEA&#10;AA8AAAAAAAAAAQAgAAAAIgAAAGRycy9kb3ducmV2LnhtbFBLAQIUABQAAAAIAIdO4kAncKdPpgEA&#10;AGYDAAAOAAAAAAAAAAEAIAAAACkBAABkcnMvZTJvRG9jLnhtbFBLBQYAAAAABgAGAFkBAABBBQAA&#10;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000000"/>
                          <w:spacing w:val="0"/>
                          <w:w w:val="100"/>
                          <w:position w:val="0"/>
                          <w:sz w:val="11"/>
                          <w:szCs w:val="11"/>
                          <w:lang w:val="en-US" w:eastAsia="en-US" w:bidi="en-US"/>
                        </w:rPr>
                        <w:t>ByteArraylnputStream</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1837690</wp:posOffset>
                </wp:positionH>
                <wp:positionV relativeFrom="paragraph">
                  <wp:posOffset>1437005</wp:posOffset>
                </wp:positionV>
                <wp:extent cx="582295" cy="97790"/>
                <wp:effectExtent l="0" t="0" r="0" b="0"/>
                <wp:wrapNone/>
                <wp:docPr id="412" name="Shape 412"/>
                <wp:cNvGraphicFramePr/>
                <a:graphic xmlns:a="http://schemas.openxmlformats.org/drawingml/2006/main">
                  <a:graphicData uri="http://schemas.microsoft.com/office/word/2010/wordprocessingShape">
                    <wps:wsp>
                      <wps:cNvSpPr txBox="1"/>
                      <wps:spPr>
                        <a:xfrm>
                          <a:off x="0" y="0"/>
                          <a:ext cx="582295" cy="9779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211F19"/>
                                <w:spacing w:val="0"/>
                                <w:w w:val="100"/>
                                <w:position w:val="0"/>
                                <w:sz w:val="11"/>
                                <w:szCs w:val="11"/>
                                <w:lang w:val="en-US" w:eastAsia="en-US" w:bidi="en-US"/>
                              </w:rPr>
                              <w:t>FileOutputStream</w:t>
                            </w:r>
                          </w:p>
                        </w:txbxContent>
                      </wps:txbx>
                      <wps:bodyPr lIns="0" tIns="0" rIns="0" bIns="0">
                        <a:noAutofit/>
                      </wps:bodyPr>
                    </wps:wsp>
                  </a:graphicData>
                </a:graphic>
              </wp:anchor>
            </w:drawing>
          </mc:Choice>
          <mc:Fallback>
            <w:pict>
              <v:shape id="Shape 412" o:spid="_x0000_s1026" o:spt="202" type="#_x0000_t202" style="position:absolute;left:0pt;margin-left:144.7pt;margin-top:113.15pt;height:7.7pt;width:45.85pt;mso-position-horizontal-relative:page;z-index:503316480;mso-width-relative:page;mso-height-relative:page;" filled="f" stroked="f" coordsize="21600,21600" o:gfxdata="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BJLStXaAAAACwEA&#10;AA8AAAAAAAAAAQAgAAAAIgAAAGRycy9kb3ducmV2LnhtbFBLAQIUABQAAAAIAIdO4kBtYogRpgEA&#10;AGYDAAAOAAAAAAAAAAEAIAAAACkBAABkcnMvZTJvRG9jLnhtbFBLBQYAAAAABgAGAFkBAABBBQAA&#10;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211F19"/>
                          <w:spacing w:val="0"/>
                          <w:w w:val="100"/>
                          <w:position w:val="0"/>
                          <w:sz w:val="11"/>
                          <w:szCs w:val="11"/>
                          <w:lang w:val="en-US" w:eastAsia="en-US" w:bidi="en-US"/>
                        </w:rPr>
                        <w:t>FileOutputStream</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807085</wp:posOffset>
                </wp:positionH>
                <wp:positionV relativeFrom="paragraph">
                  <wp:posOffset>1586230</wp:posOffset>
                </wp:positionV>
                <wp:extent cx="740410" cy="100330"/>
                <wp:effectExtent l="0" t="0" r="0" b="0"/>
                <wp:wrapNone/>
                <wp:docPr id="414" name="Shape 414"/>
                <wp:cNvGraphicFramePr/>
                <a:graphic xmlns:a="http://schemas.openxmlformats.org/drawingml/2006/main">
                  <a:graphicData uri="http://schemas.microsoft.com/office/word/2010/wordprocessingShape">
                    <wps:wsp>
                      <wps:cNvSpPr txBox="1"/>
                      <wps:spPr>
                        <a:xfrm>
                          <a:off x="0" y="0"/>
                          <a:ext cx="740410" cy="10033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000000"/>
                                <w:spacing w:val="0"/>
                                <w:w w:val="100"/>
                                <w:position w:val="0"/>
                                <w:sz w:val="11"/>
                                <w:szCs w:val="11"/>
                                <w:lang w:val="en-US" w:eastAsia="en-US" w:bidi="en-US"/>
                              </w:rPr>
                              <w:t>BufferedOutputStream</w:t>
                            </w:r>
                          </w:p>
                        </w:txbxContent>
                      </wps:txbx>
                      <wps:bodyPr lIns="0" tIns="0" rIns="0" bIns="0">
                        <a:noAutofit/>
                      </wps:bodyPr>
                    </wps:wsp>
                  </a:graphicData>
                </a:graphic>
              </wp:anchor>
            </w:drawing>
          </mc:Choice>
          <mc:Fallback>
            <w:pict>
              <v:shape id="Shape 414" o:spid="_x0000_s1026" o:spt="202" type="#_x0000_t202" style="position:absolute;left:0pt;margin-left:63.55pt;margin-top:124.9pt;height:7.9pt;width:58.3pt;mso-position-horizontal-relative:page;z-index:503316480;mso-width-relative:page;mso-height-relative:page;" filled="f" stroked="f" coordsize="21600,21600" o:gfxdata="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zRpO+tkAAAALAQAA&#10;DwAAAAAAAAABACAAAAAiAAAAZHJzL2Rvd25yZXYueG1sUEsBAhQAFAAAAAgAh07iQPz8uV2mAQAA&#10;ZwMAAA4AAAAAAAAAAQAgAAAAKAEAAGRycy9lMm9Eb2MueG1sUEsFBgAAAAAGAAYAWQEAAEAFAAAA&#10;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000000"/>
                          <w:spacing w:val="0"/>
                          <w:w w:val="100"/>
                          <w:position w:val="0"/>
                          <w:sz w:val="11"/>
                          <w:szCs w:val="11"/>
                          <w:lang w:val="en-US" w:eastAsia="en-US" w:bidi="en-US"/>
                        </w:rPr>
                        <w:t>BufferedOutputStream</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1791970</wp:posOffset>
                </wp:positionH>
                <wp:positionV relativeFrom="paragraph">
                  <wp:posOffset>1720215</wp:posOffset>
                </wp:positionV>
                <wp:extent cx="628015" cy="100330"/>
                <wp:effectExtent l="0" t="0" r="0" b="0"/>
                <wp:wrapNone/>
                <wp:docPr id="416" name="Shape 416"/>
                <wp:cNvGraphicFramePr/>
                <a:graphic xmlns:a="http://schemas.openxmlformats.org/drawingml/2006/main">
                  <a:graphicData uri="http://schemas.microsoft.com/office/word/2010/wordprocessingShape">
                    <wps:wsp>
                      <wps:cNvSpPr txBox="1"/>
                      <wps:spPr>
                        <a:xfrm>
                          <a:off x="0" y="0"/>
                          <a:ext cx="628015" cy="10033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211F19"/>
                                <w:spacing w:val="0"/>
                                <w:w w:val="100"/>
                                <w:position w:val="0"/>
                                <w:sz w:val="11"/>
                                <w:szCs w:val="11"/>
                                <w:lang w:val="en-US" w:eastAsia="en-US" w:bidi="en-US"/>
                              </w:rPr>
                              <w:t>FilterOutputStream</w:t>
                            </w:r>
                          </w:p>
                        </w:txbxContent>
                      </wps:txbx>
                      <wps:bodyPr lIns="0" tIns="0" rIns="0" bIns="0">
                        <a:noAutofit/>
                      </wps:bodyPr>
                    </wps:wsp>
                  </a:graphicData>
                </a:graphic>
              </wp:anchor>
            </w:drawing>
          </mc:Choice>
          <mc:Fallback>
            <w:pict>
              <v:shape id="Shape 416" o:spid="_x0000_s1026" o:spt="202" type="#_x0000_t202" style="position:absolute;left:0pt;margin-left:141.1pt;margin-top:135.45pt;height:7.9pt;width:49.45pt;mso-position-horizontal-relative:page;z-index:503316480;mso-width-relative:page;mso-height-relative:page;" filled="f" stroked="f" coordsize="21600,21600" o:gfxdata="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4VNbrNkAAAALAQAA&#10;DwAAAAAAAAABACAAAAAiAAAAZHJzL2Rvd25yZXYueG1sUEsBAhQAFAAAAAgAh07iQM9nmeGmAQAA&#10;ZwMAAA4AAAAAAAAAAQAgAAAAKAEAAGRycy9lMm9Eb2MueG1sUEsFBgAAAAAGAAYAWQEAAEAFAAAA&#10;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211F19"/>
                          <w:spacing w:val="0"/>
                          <w:w w:val="100"/>
                          <w:position w:val="0"/>
                          <w:sz w:val="11"/>
                          <w:szCs w:val="11"/>
                          <w:lang w:val="en-US" w:eastAsia="en-US" w:bidi="en-US"/>
                        </w:rPr>
                        <w:t>FilterOutputStream</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1743075</wp:posOffset>
                </wp:positionH>
                <wp:positionV relativeFrom="paragraph">
                  <wp:posOffset>2009775</wp:posOffset>
                </wp:positionV>
                <wp:extent cx="679450" cy="97790"/>
                <wp:effectExtent l="0" t="0" r="0" b="0"/>
                <wp:wrapNone/>
                <wp:docPr id="418" name="Shape 418"/>
                <wp:cNvGraphicFramePr/>
                <a:graphic xmlns:a="http://schemas.openxmlformats.org/drawingml/2006/main">
                  <a:graphicData uri="http://schemas.microsoft.com/office/word/2010/wordprocessingShape">
                    <wps:wsp>
                      <wps:cNvSpPr txBox="1"/>
                      <wps:spPr>
                        <a:xfrm>
                          <a:off x="0" y="0"/>
                          <a:ext cx="679450" cy="9779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000000"/>
                                <w:spacing w:val="0"/>
                                <w:w w:val="100"/>
                                <w:position w:val="0"/>
                                <w:sz w:val="11"/>
                                <w:szCs w:val="11"/>
                                <w:lang w:val="en-US" w:eastAsia="en-US" w:bidi="en-US"/>
                              </w:rPr>
                              <w:t>ObjectOutputStream</w:t>
                            </w:r>
                          </w:p>
                        </w:txbxContent>
                      </wps:txbx>
                      <wps:bodyPr lIns="0" tIns="0" rIns="0" bIns="0">
                        <a:noAutofit/>
                      </wps:bodyPr>
                    </wps:wsp>
                  </a:graphicData>
                </a:graphic>
              </wp:anchor>
            </w:drawing>
          </mc:Choice>
          <mc:Fallback>
            <w:pict>
              <v:shape id="Shape 418" o:spid="_x0000_s1026" o:spt="202" type="#_x0000_t202" style="position:absolute;left:0pt;margin-left:137.25pt;margin-top:158.25pt;height:7.7pt;width:53.5pt;mso-position-horizontal-relative:page;z-index:503316480;mso-width-relative:page;mso-height-relative:page;" filled="f" stroked="f" coordsize="21600,21600" o:gfxdata="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KLHW4tkAAAALAQAA&#10;DwAAAAAAAAABACAAAAAiAAAAZHJzL2Rvd25yZXYueG1sUEsBAhQAFAAAAAgAh07iQEJTK6WmAQAA&#10;ZgMAAA4AAAAAAAAAAQAgAAAAKAEAAGRycy9lMm9Eb2MueG1sUEsFBgAAAAAGAAYAWQEAAEAFAAAA&#10;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000000"/>
                          <w:spacing w:val="0"/>
                          <w:w w:val="100"/>
                          <w:position w:val="0"/>
                          <w:sz w:val="11"/>
                          <w:szCs w:val="11"/>
                          <w:lang w:val="en-US" w:eastAsia="en-US" w:bidi="en-US"/>
                        </w:rPr>
                        <w:t>ObjectOutputStream</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1770380</wp:posOffset>
                </wp:positionH>
                <wp:positionV relativeFrom="paragraph">
                  <wp:posOffset>2153285</wp:posOffset>
                </wp:positionV>
                <wp:extent cx="648970" cy="97790"/>
                <wp:effectExtent l="0" t="0" r="0" b="0"/>
                <wp:wrapNone/>
                <wp:docPr id="420" name="Shape 420"/>
                <wp:cNvGraphicFramePr/>
                <a:graphic xmlns:a="http://schemas.openxmlformats.org/drawingml/2006/main">
                  <a:graphicData uri="http://schemas.microsoft.com/office/word/2010/wordprocessingShape">
                    <wps:wsp>
                      <wps:cNvSpPr txBox="1"/>
                      <wps:spPr>
                        <a:xfrm>
                          <a:off x="0" y="0"/>
                          <a:ext cx="648970" cy="9779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000000"/>
                                <w:spacing w:val="0"/>
                                <w:w w:val="100"/>
                                <w:position w:val="0"/>
                                <w:sz w:val="11"/>
                                <w:szCs w:val="11"/>
                                <w:lang w:val="en-US" w:eastAsia="en-US" w:bidi="en-US"/>
                              </w:rPr>
                              <w:t>PipedOutputStream</w:t>
                            </w:r>
                          </w:p>
                        </w:txbxContent>
                      </wps:txbx>
                      <wps:bodyPr lIns="0" tIns="0" rIns="0" bIns="0">
                        <a:noAutofit/>
                      </wps:bodyPr>
                    </wps:wsp>
                  </a:graphicData>
                </a:graphic>
              </wp:anchor>
            </w:drawing>
          </mc:Choice>
          <mc:Fallback>
            <w:pict>
              <v:shape id="Shape 420" o:spid="_x0000_s1026" o:spt="202" type="#_x0000_t202" style="position:absolute;left:0pt;margin-left:139.4pt;margin-top:169.55pt;height:7.7pt;width:51.1pt;mso-position-horizontal-relative:page;z-index:503316480;mso-width-relative:page;mso-height-relative:page;" filled="f" stroked="f" coordsize="21600,21600" o:gfxdata="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FNkPRrbAAAACwEA&#10;AA8AAAAAAAAAAQAgAAAAIgAAAGRycy9kb3ducmV2LnhtbFBLAQIUABQAAAAIAIdO4kAY29nWpQEA&#10;AGYDAAAOAAAAAAAAAAEAIAAAACoBAABkcnMvZTJvRG9jLnhtbFBLBQYAAAAABgAGAFkBAABBBQAA&#10;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000000"/>
                          <w:spacing w:val="0"/>
                          <w:w w:val="100"/>
                          <w:position w:val="0"/>
                          <w:sz w:val="11"/>
                          <w:szCs w:val="11"/>
                          <w:lang w:val="en-US" w:eastAsia="en-US" w:bidi="en-US"/>
                        </w:rPr>
                        <w:t>PipedOutputStream</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1636395</wp:posOffset>
                </wp:positionH>
                <wp:positionV relativeFrom="paragraph">
                  <wp:posOffset>2293620</wp:posOffset>
                </wp:positionV>
                <wp:extent cx="786130" cy="103505"/>
                <wp:effectExtent l="0" t="0" r="0" b="0"/>
                <wp:wrapNone/>
                <wp:docPr id="422" name="Shape 422"/>
                <wp:cNvGraphicFramePr/>
                <a:graphic xmlns:a="http://schemas.openxmlformats.org/drawingml/2006/main">
                  <a:graphicData uri="http://schemas.microsoft.com/office/word/2010/wordprocessingShape">
                    <wps:wsp>
                      <wps:cNvSpPr txBox="1"/>
                      <wps:spPr>
                        <a:xfrm>
                          <a:off x="0" y="0"/>
                          <a:ext cx="786130" cy="103505"/>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000000"/>
                                <w:spacing w:val="0"/>
                                <w:w w:val="100"/>
                                <w:position w:val="0"/>
                                <w:sz w:val="11"/>
                                <w:szCs w:val="11"/>
                                <w:lang w:val="en-US" w:eastAsia="en-US" w:bidi="en-US"/>
                              </w:rPr>
                              <w:t>ByteArrayOutputStream</w:t>
                            </w:r>
                          </w:p>
                        </w:txbxContent>
                      </wps:txbx>
                      <wps:bodyPr lIns="0" tIns="0" rIns="0" bIns="0">
                        <a:noAutofit/>
                      </wps:bodyPr>
                    </wps:wsp>
                  </a:graphicData>
                </a:graphic>
              </wp:anchor>
            </w:drawing>
          </mc:Choice>
          <mc:Fallback>
            <w:pict>
              <v:shape id="Shape 422" o:spid="_x0000_s1026" o:spt="202" type="#_x0000_t202" style="position:absolute;left:0pt;margin-left:128.85pt;margin-top:180.6pt;height:8.15pt;width:61.9pt;mso-position-horizontal-relative:page;z-index:503316480;mso-width-relative:page;mso-height-relative:page;" filled="f" stroked="f" coordsize="21600,21600" o:gfxdata="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P1rGrvaAAAACwEA&#10;AA8AAAAAAAAAAQAgAAAAIgAAAGRycy9kb3ducmV2LnhtbFBLAQIUABQAAAAIAIdO4kDrKDoWpgEA&#10;AGcDAAAOAAAAAAAAAAEAIAAAACkBAABkcnMvZTJvRG9jLnhtbFBLBQYAAAAABgAGAFkBAABBBQAA&#10;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000000"/>
                          <w:spacing w:val="0"/>
                          <w:w w:val="100"/>
                          <w:position w:val="0"/>
                          <w:sz w:val="11"/>
                          <w:szCs w:val="11"/>
                          <w:lang w:val="en-US" w:eastAsia="en-US" w:bidi="en-US"/>
                        </w:rPr>
                        <w:t>ByteArrayOutputStream</w:t>
                      </w:r>
                    </w:p>
                  </w:txbxContent>
                </v:textbox>
              </v:shape>
            </w:pict>
          </mc:Fallback>
        </mc:AlternateContent>
      </w:r>
      <w:r>
        <w:drawing>
          <wp:anchor distT="1668780" distB="432435" distL="636905" distR="0" simplePos="0" relativeHeight="125830144" behindDoc="0" locked="0" layoutInCell="1" allowOverlap="1">
            <wp:simplePos x="0" y="0"/>
            <wp:positionH relativeFrom="page">
              <wp:posOffset>1572260</wp:posOffset>
            </wp:positionH>
            <wp:positionV relativeFrom="paragraph">
              <wp:posOffset>1668780</wp:posOffset>
            </wp:positionV>
            <wp:extent cx="219710" cy="298450"/>
            <wp:effectExtent l="0" t="0" r="8890" b="6350"/>
            <wp:wrapTopAndBottom/>
            <wp:docPr id="424" name="Shape 424"/>
            <wp:cNvGraphicFramePr/>
            <a:graphic xmlns:a="http://schemas.openxmlformats.org/drawingml/2006/main">
              <a:graphicData uri="http://schemas.openxmlformats.org/drawingml/2006/picture">
                <pic:pic xmlns:pic="http://schemas.openxmlformats.org/drawingml/2006/picture">
                  <pic:nvPicPr>
                    <pic:cNvPr id="424" name="Shape 424"/>
                    <pic:cNvPicPr/>
                  </pic:nvPicPr>
                  <pic:blipFill>
                    <a:blip r:embed="rId29"/>
                    <a:stretch>
                      <a:fillRect/>
                    </a:stretch>
                  </pic:blipFill>
                  <pic:spPr>
                    <a:xfrm>
                      <a:off x="0" y="0"/>
                      <a:ext cx="219710" cy="298450"/>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935355</wp:posOffset>
                </wp:positionH>
                <wp:positionV relativeFrom="paragraph">
                  <wp:posOffset>1720850</wp:posOffset>
                </wp:positionV>
                <wp:extent cx="612775" cy="100330"/>
                <wp:effectExtent l="0" t="0" r="0" b="0"/>
                <wp:wrapNone/>
                <wp:docPr id="426" name="Shape 426"/>
                <wp:cNvGraphicFramePr/>
                <a:graphic xmlns:a="http://schemas.openxmlformats.org/drawingml/2006/main">
                  <a:graphicData uri="http://schemas.microsoft.com/office/word/2010/wordprocessingShape">
                    <wps:wsp>
                      <wps:cNvSpPr txBox="1"/>
                      <wps:spPr>
                        <a:xfrm>
                          <a:off x="0" y="0"/>
                          <a:ext cx="612775" cy="10033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000000"/>
                                <w:spacing w:val="0"/>
                                <w:w w:val="100"/>
                                <w:position w:val="0"/>
                                <w:sz w:val="11"/>
                                <w:szCs w:val="11"/>
                                <w:lang w:val="en-US" w:eastAsia="en-US" w:bidi="en-US"/>
                              </w:rPr>
                              <w:t>DataOutputStream</w:t>
                            </w:r>
                          </w:p>
                        </w:txbxContent>
                      </wps:txbx>
                      <wps:bodyPr lIns="0" tIns="0" rIns="0" bIns="0">
                        <a:noAutofit/>
                      </wps:bodyPr>
                    </wps:wsp>
                  </a:graphicData>
                </a:graphic>
              </wp:anchor>
            </w:drawing>
          </mc:Choice>
          <mc:Fallback>
            <w:pict>
              <v:shape id="Shape 426" o:spid="_x0000_s1026" o:spt="202" type="#_x0000_t202" style="position:absolute;left:0pt;margin-left:73.65pt;margin-top:135.5pt;height:7.9pt;width:48.25pt;mso-position-horizontal-relative:page;z-index:503316480;mso-width-relative:page;mso-height-relative:page;" filled="f" stroked="f" coordsize="21600,21600" o:gfxdata="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GdAmNHZAAAACwEA&#10;AA8AAAAAAAAAAQAgAAAAIgAAAGRycy9kb3ducmV2LnhtbFBLAQIUABQAAAAIAIdO4kAoF8eIpwEA&#10;AGcDAAAOAAAAAAAAAAEAIAAAACgBAABkcnMvZTJvRG9jLnhtbFBLBQYAAAAABgAGAFkBAABBBQAA&#10;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000000"/>
                          <w:spacing w:val="0"/>
                          <w:w w:val="100"/>
                          <w:position w:val="0"/>
                          <w:sz w:val="11"/>
                          <w:szCs w:val="11"/>
                          <w:lang w:val="en-US" w:eastAsia="en-US" w:bidi="en-US"/>
                        </w:rPr>
                        <w:t>DataOutputStream</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1142365</wp:posOffset>
                </wp:positionH>
                <wp:positionV relativeFrom="paragraph">
                  <wp:posOffset>1858010</wp:posOffset>
                </wp:positionV>
                <wp:extent cx="405130" cy="91440"/>
                <wp:effectExtent l="0" t="0" r="0" b="0"/>
                <wp:wrapNone/>
                <wp:docPr id="428" name="Shape 428"/>
                <wp:cNvGraphicFramePr/>
                <a:graphic xmlns:a="http://schemas.openxmlformats.org/drawingml/2006/main">
                  <a:graphicData uri="http://schemas.microsoft.com/office/word/2010/wordprocessingShape">
                    <wps:wsp>
                      <wps:cNvSpPr txBox="1"/>
                      <wps:spPr>
                        <a:xfrm>
                          <a:off x="0" y="0"/>
                          <a:ext cx="405130" cy="9144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211F19"/>
                                <w:spacing w:val="0"/>
                                <w:w w:val="100"/>
                                <w:position w:val="0"/>
                                <w:sz w:val="11"/>
                                <w:szCs w:val="11"/>
                                <w:lang w:val="en-US" w:eastAsia="en-US" w:bidi="en-US"/>
                              </w:rPr>
                              <w:t>Printstream</w:t>
                            </w:r>
                          </w:p>
                        </w:txbxContent>
                      </wps:txbx>
                      <wps:bodyPr lIns="0" tIns="0" rIns="0" bIns="0">
                        <a:noAutofit/>
                      </wps:bodyPr>
                    </wps:wsp>
                  </a:graphicData>
                </a:graphic>
              </wp:anchor>
            </w:drawing>
          </mc:Choice>
          <mc:Fallback>
            <w:pict>
              <v:shape id="Shape 428" o:spid="_x0000_s1026" o:spt="202" type="#_x0000_t202" style="position:absolute;left:0pt;margin-left:89.95pt;margin-top:146.3pt;height:7.2pt;width:31.9pt;mso-position-horizontal-relative:page;z-index:503316480;mso-width-relative:page;mso-height-relative:page;" filled="f" stroked="f" coordsize="21600,21600" o:gfxdata="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3742utoAAAALAQAA&#10;DwAAAAAAAAABACAAAAAiAAAAZHJzL2Rvd25yZXYueG1sUEsBAhQAFAAAAAgAh07iQPCGw2ilAQAA&#10;ZgMAAA4AAAAAAAAAAQAgAAAAKQEAAGRycy9lMm9Eb2MueG1sUEsFBgAAAAAGAAYAWQEAAEAFAAAA&#10;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211F19"/>
                          <w:spacing w:val="0"/>
                          <w:w w:val="100"/>
                          <w:position w:val="0"/>
                          <w:sz w:val="11"/>
                          <w:szCs w:val="11"/>
                          <w:lang w:val="en-US" w:eastAsia="en-US" w:bidi="en-US"/>
                        </w:rPr>
                        <w:t>Printstream</w:t>
                      </w:r>
                    </w:p>
                  </w:txbxContent>
                </v:textbox>
              </v:shape>
            </w:pict>
          </mc:Fallback>
        </mc:AlternateContent>
      </w:r>
      <w:r>
        <w:drawing>
          <wp:anchor distT="349250" distB="203835" distL="0" distR="0" simplePos="0" relativeHeight="125830144" behindDoc="0" locked="0" layoutInCell="1" allowOverlap="1">
            <wp:simplePos x="0" y="0"/>
            <wp:positionH relativeFrom="page">
              <wp:posOffset>4105275</wp:posOffset>
            </wp:positionH>
            <wp:positionV relativeFrom="paragraph">
              <wp:posOffset>349250</wp:posOffset>
            </wp:positionV>
            <wp:extent cx="2493010" cy="1847215"/>
            <wp:effectExtent l="0" t="0" r="2540" b="635"/>
            <wp:wrapTopAndBottom/>
            <wp:docPr id="430" name="Shape 430"/>
            <wp:cNvGraphicFramePr/>
            <a:graphic xmlns:a="http://schemas.openxmlformats.org/drawingml/2006/main">
              <a:graphicData uri="http://schemas.openxmlformats.org/drawingml/2006/picture">
                <pic:pic xmlns:pic="http://schemas.openxmlformats.org/drawingml/2006/picture">
                  <pic:nvPicPr>
                    <pic:cNvPr id="430" name="Shape 430"/>
                    <pic:cNvPicPr/>
                  </pic:nvPicPr>
                  <pic:blipFill>
                    <a:blip r:embed="rId30"/>
                    <a:stretch>
                      <a:fillRect/>
                    </a:stretch>
                  </pic:blipFill>
                  <pic:spPr>
                    <a:xfrm>
                      <a:off x="0" y="0"/>
                      <a:ext cx="2493010" cy="1847215"/>
                    </a:xfrm>
                    <a:prstGeom prst="rect">
                      <a:avLst/>
                    </a:prstGeom>
                  </pic:spPr>
                </pic:pic>
              </a:graphicData>
            </a:graphic>
          </wp:anchor>
        </w:drawing>
      </w:r>
    </w:p>
    <w:p>
      <w:pPr>
        <w:widowControl w:val="0"/>
        <w:spacing w:before="45" w:after="45" w:line="240" w:lineRule="exact"/>
        <w:rPr>
          <w:sz w:val="19"/>
          <w:szCs w:val="19"/>
        </w:rPr>
      </w:pPr>
    </w:p>
    <w:p>
      <w:pPr>
        <w:widowControl w:val="0"/>
        <w:spacing w:line="1" w:lineRule="exact"/>
        <w:sectPr>
          <w:footnotePr>
            <w:numFmt w:val="decimal"/>
          </w:footnotePr>
          <w:type w:val="continuous"/>
          <w:pgSz w:w="11900" w:h="16840"/>
          <w:pgMar w:top="750" w:right="0" w:bottom="1241" w:left="0" w:header="0" w:footer="3" w:gutter="0"/>
          <w:cols w:space="720" w:num="1"/>
          <w:rtlGutter w:val="0"/>
          <w:docGrid w:linePitch="360" w:charSpace="0"/>
        </w:sectPr>
      </w:pPr>
    </w:p>
    <w:p>
      <w:pPr>
        <w:pStyle w:val="15"/>
        <w:keepNext w:val="0"/>
        <w:keepLines w:val="0"/>
        <w:widowControl w:val="0"/>
        <w:shd w:val="clear" w:color="auto" w:fill="auto"/>
        <w:bidi w:val="0"/>
        <w:spacing w:before="0" w:after="360" w:line="240" w:lineRule="auto"/>
        <w:ind w:left="0" w:right="0" w:firstLine="320"/>
        <w:jc w:val="left"/>
      </w:pPr>
      <w:r>
        <w:rPr>
          <w:color w:val="777777"/>
          <w:spacing w:val="0"/>
          <w:w w:val="100"/>
          <w:position w:val="0"/>
        </w:rPr>
        <w:t>公号回复</w:t>
      </w:r>
      <w:r>
        <w:rPr>
          <w:rFonts w:ascii="Times New Roman" w:hAnsi="Times New Roman" w:eastAsia="Times New Roman" w:cs="Times New Roman"/>
          <w:color w:val="E96900"/>
          <w:spacing w:val="0"/>
          <w:w w:val="100"/>
          <w:position w:val="0"/>
          <w:sz w:val="22"/>
          <w:szCs w:val="22"/>
          <w:lang w:val="en-US" w:eastAsia="en-US" w:bidi="en-US"/>
        </w:rPr>
        <w:t>10</w:t>
      </w:r>
      <w:r>
        <w:rPr>
          <w:color w:val="777777"/>
          <w:spacing w:val="0"/>
          <w:w w:val="100"/>
          <w:position w:val="0"/>
        </w:rPr>
        <w:t>获取思维导图</w:t>
      </w:r>
    </w:p>
    <w:p>
      <w:pPr>
        <w:pStyle w:val="15"/>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spacing w:val="0"/>
          <w:w w:val="100"/>
          <w:position w:val="0"/>
          <w:sz w:val="22"/>
          <w:szCs w:val="22"/>
          <w:lang w:val="en-US" w:eastAsia="en-US" w:bidi="en-US"/>
        </w:rPr>
        <w:t>I/O</w:t>
      </w:r>
      <w:r>
        <w:rPr>
          <w:spacing w:val="0"/>
          <w:w w:val="100"/>
          <w:position w:val="0"/>
        </w:rPr>
        <w:t>还可以根据操作对象来进行区分：主要分为</w:t>
      </w:r>
    </w:p>
    <w:p>
      <w:pPr>
        <w:widowControl w:val="0"/>
        <w:spacing w:line="1" w:lineRule="exact"/>
        <w:sectPr>
          <w:footnotePr>
            <w:numFmt w:val="decimal"/>
          </w:footnotePr>
          <w:type w:val="continuous"/>
          <w:pgSz w:w="11900" w:h="16840"/>
          <w:pgMar w:top="750" w:right="1239" w:bottom="1241" w:left="1205" w:header="0" w:footer="3" w:gutter="0"/>
          <w:cols w:space="720" w:num="1"/>
          <w:rtlGutter w:val="0"/>
          <w:docGrid w:linePitch="360" w:charSpace="0"/>
        </w:sectPr>
      </w:pPr>
      <w:r>
        <mc:AlternateContent>
          <mc:Choice Requires="wps">
            <w:drawing>
              <wp:anchor distT="12700" distB="2468880" distL="0" distR="0" simplePos="0" relativeHeight="125830144" behindDoc="0" locked="0" layoutInCell="1" allowOverlap="1">
                <wp:simplePos x="0" y="0"/>
                <wp:positionH relativeFrom="page">
                  <wp:posOffset>1139825</wp:posOffset>
                </wp:positionH>
                <wp:positionV relativeFrom="paragraph">
                  <wp:posOffset>12700</wp:posOffset>
                </wp:positionV>
                <wp:extent cx="740410" cy="130810"/>
                <wp:effectExtent l="0" t="0" r="0" b="0"/>
                <wp:wrapTopAndBottom/>
                <wp:docPr id="432" name="Shape 432"/>
                <wp:cNvGraphicFramePr/>
                <a:graphic xmlns:a="http://schemas.openxmlformats.org/drawingml/2006/main">
                  <a:graphicData uri="http://schemas.microsoft.com/office/word/2010/wordprocessingShape">
                    <wps:wsp>
                      <wps:cNvSpPr txBox="1"/>
                      <wps:spPr>
                        <a:xfrm>
                          <a:off x="0" y="0"/>
                          <a:ext cx="740410" cy="130810"/>
                        </a:xfrm>
                        <a:prstGeom prst="rect">
                          <a:avLst/>
                        </a:prstGeom>
                        <a:noFill/>
                      </wps:spPr>
                      <wps:txbx>
                        <w:txbxContent>
                          <w:p>
                            <w:pPr>
                              <w:pStyle w:val="5"/>
                              <w:keepNext w:val="0"/>
                              <w:keepLines w:val="0"/>
                              <w:widowControl w:val="0"/>
                              <w:pBdr>
                                <w:bottom w:val="single" w:color="auto" w:sz="4" w:space="0"/>
                              </w:pBdr>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color w:val="000000"/>
                                <w:spacing w:val="0"/>
                                <w:w w:val="100"/>
                                <w:position w:val="0"/>
                                <w:sz w:val="16"/>
                                <w:szCs w:val="16"/>
                                <w:lang w:val="en-US" w:eastAsia="en-US" w:bidi="en-US"/>
                              </w:rPr>
                              <w:t>DatalnputStream</w:t>
                            </w:r>
                          </w:p>
                        </w:txbxContent>
                      </wps:txbx>
                      <wps:bodyPr wrap="none" lIns="0" tIns="0" rIns="0" bIns="0">
                        <a:noAutofit/>
                      </wps:bodyPr>
                    </wps:wsp>
                  </a:graphicData>
                </a:graphic>
              </wp:anchor>
            </w:drawing>
          </mc:Choice>
          <mc:Fallback>
            <w:pict>
              <v:shape id="Shape 432" o:spid="_x0000_s1026" o:spt="202" type="#_x0000_t202" style="position:absolute;left:0pt;margin-left:89.75pt;margin-top:1pt;height:10.3pt;width:58.3pt;mso-position-horizontal-relative:page;mso-wrap-distance-bottom:194.4pt;mso-wrap-distance-top:1pt;mso-wrap-style:none;z-index:125830144;mso-width-relative:page;mso-height-relative:page;" filled="f" stroked="f" coordsize="21600,21600" o:gfxdata="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ObE0tdUAAAAI&#10;AQAADwAAAAAAAAABACAAAAAiAAAAZHJzL2Rvd25yZXYueG1sUEsBAhQAFAAAAAgAh07iQIXA/kat&#10;AQAAcwMAAA4AAAAAAAAAAQAgAAAAJAEAAGRycy9lMm9Eb2MueG1sUEsFBgAAAAAGAAYAWQEAAEMF&#10;AAAAAA==&#10;">
                <v:fill on="f" focussize="0,0"/>
                <v:stroke on="f"/>
                <v:imagedata o:title=""/>
                <o:lock v:ext="edit" aspectratio="f"/>
                <v:textbox inset="0mm,0mm,0mm,0mm">
                  <w:txbxContent>
                    <w:p>
                      <w:pPr>
                        <w:pStyle w:val="5"/>
                        <w:keepNext w:val="0"/>
                        <w:keepLines w:val="0"/>
                        <w:widowControl w:val="0"/>
                        <w:pBdr>
                          <w:bottom w:val="single" w:color="auto" w:sz="4" w:space="0"/>
                        </w:pBdr>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color w:val="000000"/>
                          <w:spacing w:val="0"/>
                          <w:w w:val="100"/>
                          <w:position w:val="0"/>
                          <w:sz w:val="16"/>
                          <w:szCs w:val="16"/>
                          <w:lang w:val="en-US" w:eastAsia="en-US" w:bidi="en-US"/>
                        </w:rPr>
                        <w:t>DatalnputStream</w:t>
                      </w:r>
                    </w:p>
                  </w:txbxContent>
                </v:textbox>
                <w10:wrap type="topAndBottom"/>
              </v:shape>
            </w:pict>
          </mc:Fallback>
        </mc:AlternateContent>
      </w:r>
      <w:r>
        <mc:AlternateContent>
          <mc:Choice Requires="wps">
            <w:drawing>
              <wp:anchor distT="463550" distB="2018030" distL="0" distR="0" simplePos="0" relativeHeight="125830144" behindDoc="0" locked="0" layoutInCell="1" allowOverlap="1">
                <wp:simplePos x="0" y="0"/>
                <wp:positionH relativeFrom="page">
                  <wp:posOffset>1170305</wp:posOffset>
                </wp:positionH>
                <wp:positionV relativeFrom="paragraph">
                  <wp:posOffset>463550</wp:posOffset>
                </wp:positionV>
                <wp:extent cx="914400" cy="130810"/>
                <wp:effectExtent l="0" t="0" r="0" b="0"/>
                <wp:wrapTopAndBottom/>
                <wp:docPr id="434" name="Shape 434"/>
                <wp:cNvGraphicFramePr/>
                <a:graphic xmlns:a="http://schemas.openxmlformats.org/drawingml/2006/main">
                  <a:graphicData uri="http://schemas.microsoft.com/office/word/2010/wordprocessingShape">
                    <wps:wsp>
                      <wps:cNvSpPr txBox="1"/>
                      <wps:spPr>
                        <a:xfrm>
                          <a:off x="0" y="0"/>
                          <a:ext cx="914400" cy="130810"/>
                        </a:xfrm>
                        <a:prstGeom prst="rect">
                          <a:avLst/>
                        </a:prstGeom>
                        <a:noFill/>
                      </wps:spPr>
                      <wps:txbx>
                        <w:txbxContent>
                          <w:p>
                            <w:pPr>
                              <w:pStyle w:val="5"/>
                              <w:keepNext w:val="0"/>
                              <w:keepLines w:val="0"/>
                              <w:widowControl w:val="0"/>
                              <w:pBdr>
                                <w:bottom w:val="single" w:color="auto" w:sz="4" w:space="0"/>
                              </w:pBdr>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color w:val="000000"/>
                                <w:spacing w:val="0"/>
                                <w:w w:val="100"/>
                                <w:position w:val="0"/>
                                <w:sz w:val="16"/>
                                <w:szCs w:val="16"/>
                                <w:lang w:val="en-US" w:eastAsia="en-US" w:bidi="en-US"/>
                              </w:rPr>
                              <w:t>BufferedlnputStream</w:t>
                            </w:r>
                          </w:p>
                        </w:txbxContent>
                      </wps:txbx>
                      <wps:bodyPr wrap="none" lIns="0" tIns="0" rIns="0" bIns="0">
                        <a:noAutofit/>
                      </wps:bodyPr>
                    </wps:wsp>
                  </a:graphicData>
                </a:graphic>
              </wp:anchor>
            </w:drawing>
          </mc:Choice>
          <mc:Fallback>
            <w:pict>
              <v:shape id="Shape 434" o:spid="_x0000_s1026" o:spt="202" type="#_x0000_t202" style="position:absolute;left:0pt;margin-left:92.15pt;margin-top:36.5pt;height:10.3pt;width:72pt;mso-position-horizontal-relative:page;mso-wrap-distance-bottom:158.9pt;mso-wrap-distance-top:36.5pt;mso-wrap-style:none;z-index:125830144;mso-width-relative:page;mso-height-relative:page;" filled="f" stroked="f" coordsize="21600,21600" o:gfxdata="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ki18l1gAA&#10;AAkBAAAPAAAAAAAAAAEAIAAAACIAAABkcnMvZG93bnJldi54bWxQSwECFAAUAAAACACHTuJAFonk&#10;7q4BAABzAwAADgAAAAAAAAABACAAAAAlAQAAZHJzL2Uyb0RvYy54bWxQSwUGAAAAAAYABgBZAQAA&#10;RQUAAAAA&#10;">
                <v:fill on="f" focussize="0,0"/>
                <v:stroke on="f"/>
                <v:imagedata o:title=""/>
                <o:lock v:ext="edit" aspectratio="f"/>
                <v:textbox inset="0mm,0mm,0mm,0mm">
                  <w:txbxContent>
                    <w:p>
                      <w:pPr>
                        <w:pStyle w:val="5"/>
                        <w:keepNext w:val="0"/>
                        <w:keepLines w:val="0"/>
                        <w:widowControl w:val="0"/>
                        <w:pBdr>
                          <w:bottom w:val="single" w:color="auto" w:sz="4" w:space="0"/>
                        </w:pBdr>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color w:val="000000"/>
                          <w:spacing w:val="0"/>
                          <w:w w:val="100"/>
                          <w:position w:val="0"/>
                          <w:sz w:val="16"/>
                          <w:szCs w:val="16"/>
                          <w:lang w:val="en-US" w:eastAsia="en-US" w:bidi="en-US"/>
                        </w:rPr>
                        <w:t>BufferedlnputStream</w:t>
                      </w:r>
                    </w:p>
                  </w:txbxContent>
                </v:textbox>
                <w10:wrap type="topAndBottom"/>
              </v:shape>
            </w:pict>
          </mc:Fallback>
        </mc:AlternateContent>
      </w:r>
      <w:r>
        <w:drawing>
          <wp:anchor distT="122555" distB="0" distL="667385" distR="0" simplePos="0" relativeHeight="125830144" behindDoc="0" locked="0" layoutInCell="1" allowOverlap="1">
            <wp:simplePos x="0" y="0"/>
            <wp:positionH relativeFrom="page">
              <wp:posOffset>1731010</wp:posOffset>
            </wp:positionH>
            <wp:positionV relativeFrom="paragraph">
              <wp:posOffset>122555</wp:posOffset>
            </wp:positionV>
            <wp:extent cx="2152015" cy="2493010"/>
            <wp:effectExtent l="0" t="0" r="635" b="2540"/>
            <wp:wrapTopAndBottom/>
            <wp:docPr id="436" name="Shape 436"/>
            <wp:cNvGraphicFramePr/>
            <a:graphic xmlns:a="http://schemas.openxmlformats.org/drawingml/2006/main">
              <a:graphicData uri="http://schemas.openxmlformats.org/drawingml/2006/picture">
                <pic:pic xmlns:pic="http://schemas.openxmlformats.org/drawingml/2006/picture">
                  <pic:nvPicPr>
                    <pic:cNvPr id="436" name="Shape 436"/>
                    <pic:cNvPicPr/>
                  </pic:nvPicPr>
                  <pic:blipFill>
                    <a:blip r:embed="rId31"/>
                    <a:stretch>
                      <a:fillRect/>
                    </a:stretch>
                  </pic:blipFill>
                  <pic:spPr>
                    <a:xfrm>
                      <a:off x="0" y="0"/>
                      <a:ext cx="2152015" cy="2493010"/>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1063625</wp:posOffset>
                </wp:positionH>
                <wp:positionV relativeFrom="paragraph">
                  <wp:posOffset>220345</wp:posOffset>
                </wp:positionV>
                <wp:extent cx="816610" cy="130810"/>
                <wp:effectExtent l="0" t="0" r="0" b="0"/>
                <wp:wrapNone/>
                <wp:docPr id="438" name="Shape 438"/>
                <wp:cNvGraphicFramePr/>
                <a:graphic xmlns:a="http://schemas.openxmlformats.org/drawingml/2006/main">
                  <a:graphicData uri="http://schemas.microsoft.com/office/word/2010/wordprocessingShape">
                    <wps:wsp>
                      <wps:cNvSpPr txBox="1"/>
                      <wps:spPr>
                        <a:xfrm>
                          <a:off x="0" y="0"/>
                          <a:ext cx="816610" cy="13081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b w:val="0"/>
                                <w:bCs w:val="0"/>
                                <w:color w:val="000000"/>
                                <w:spacing w:val="0"/>
                                <w:w w:val="100"/>
                                <w:position w:val="0"/>
                                <w:sz w:val="16"/>
                                <w:szCs w:val="16"/>
                                <w:lang w:val="en-US" w:eastAsia="en-US" w:bidi="en-US"/>
                              </w:rPr>
                              <w:t>DataOutputStream</w:t>
                            </w:r>
                          </w:p>
                        </w:txbxContent>
                      </wps:txbx>
                      <wps:bodyPr lIns="0" tIns="0" rIns="0" bIns="0">
                        <a:noAutofit/>
                      </wps:bodyPr>
                    </wps:wsp>
                  </a:graphicData>
                </a:graphic>
              </wp:anchor>
            </w:drawing>
          </mc:Choice>
          <mc:Fallback>
            <w:pict>
              <v:shape id="Shape 438" o:spid="_x0000_s1026" o:spt="202" type="#_x0000_t202" style="position:absolute;left:0pt;margin-left:83.75pt;margin-top:17.35pt;height:10.3pt;width:64.3pt;mso-position-horizontal-relative:page;z-index:503316480;mso-width-relative:page;mso-height-relative:page;" filled="f" stroked="f" coordsize="21600,21600" o:gfxdata="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IyFnBjZAAAACQEAAA8A&#10;AAAAAAAAAQAgAAAAIgAAAGRycy9kb3ducmV2LnhtbFBLAQIUABQAAAAIAIdO4kCl3QW5pAEAAGcD&#10;AAAOAAAAAAAAAAEAIAAAACgBAABkcnMvZTJvRG9jLnhtbFBLBQYAAAAABgAGAFkBAAA+BQAA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b w:val="0"/>
                          <w:bCs w:val="0"/>
                          <w:color w:val="000000"/>
                          <w:spacing w:val="0"/>
                          <w:w w:val="100"/>
                          <w:position w:val="0"/>
                          <w:sz w:val="16"/>
                          <w:szCs w:val="16"/>
                          <w:lang w:val="en-US" w:eastAsia="en-US" w:bidi="en-US"/>
                        </w:rPr>
                        <w:t>DataOutputStream</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1094105</wp:posOffset>
                </wp:positionH>
                <wp:positionV relativeFrom="paragraph">
                  <wp:posOffset>671195</wp:posOffset>
                </wp:positionV>
                <wp:extent cx="990600" cy="130810"/>
                <wp:effectExtent l="0" t="0" r="0" b="0"/>
                <wp:wrapNone/>
                <wp:docPr id="440" name="Shape 440"/>
                <wp:cNvGraphicFramePr/>
                <a:graphic xmlns:a="http://schemas.openxmlformats.org/drawingml/2006/main">
                  <a:graphicData uri="http://schemas.microsoft.com/office/word/2010/wordprocessingShape">
                    <wps:wsp>
                      <wps:cNvSpPr txBox="1"/>
                      <wps:spPr>
                        <a:xfrm>
                          <a:off x="0" y="0"/>
                          <a:ext cx="990600" cy="13081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b w:val="0"/>
                                <w:bCs w:val="0"/>
                                <w:color w:val="000000"/>
                                <w:spacing w:val="0"/>
                                <w:w w:val="100"/>
                                <w:position w:val="0"/>
                                <w:sz w:val="16"/>
                                <w:szCs w:val="16"/>
                                <w:lang w:val="en-US" w:eastAsia="en-US" w:bidi="en-US"/>
                              </w:rPr>
                              <w:t>BufferedOutputStream</w:t>
                            </w:r>
                          </w:p>
                        </w:txbxContent>
                      </wps:txbx>
                      <wps:bodyPr lIns="0" tIns="0" rIns="0" bIns="0">
                        <a:noAutofit/>
                      </wps:bodyPr>
                    </wps:wsp>
                  </a:graphicData>
                </a:graphic>
              </wp:anchor>
            </w:drawing>
          </mc:Choice>
          <mc:Fallback>
            <w:pict>
              <v:shape id="Shape 440" o:spid="_x0000_s1026" o:spt="202" type="#_x0000_t202" style="position:absolute;left:0pt;margin-left:86.15pt;margin-top:52.85pt;height:10.3pt;width:78pt;mso-position-horizontal-relative:page;z-index:503316480;mso-width-relative:page;mso-height-relative:page;" filled="f" stroked="f" coordsize="21600,21600" o:gfxdata="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A2mO8m2QAAAAsBAAAP&#10;AAAAAAAAAAEAIAAAACIAAABkcnMvZG93bnJldi54bWxQSwECFAAUAAAACACHTuJAKo9xiKUBAABn&#10;AwAADgAAAAAAAAABACAAAAAoAQAAZHJzL2Uyb0RvYy54bWxQSwUGAAAAAAYABgBZAQAAPwUAA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b w:val="0"/>
                          <w:bCs w:val="0"/>
                          <w:color w:val="000000"/>
                          <w:spacing w:val="0"/>
                          <w:w w:val="100"/>
                          <w:position w:val="0"/>
                          <w:sz w:val="16"/>
                          <w:szCs w:val="16"/>
                          <w:lang w:val="en-US" w:eastAsia="en-US" w:bidi="en-US"/>
                        </w:rPr>
                        <w:t>BufferedOutputStream</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1386840</wp:posOffset>
                </wp:positionH>
                <wp:positionV relativeFrom="paragraph">
                  <wp:posOffset>878205</wp:posOffset>
                </wp:positionV>
                <wp:extent cx="704215" cy="128270"/>
                <wp:effectExtent l="0" t="0" r="0" b="0"/>
                <wp:wrapNone/>
                <wp:docPr id="442" name="Shape 442"/>
                <wp:cNvGraphicFramePr/>
                <a:graphic xmlns:a="http://schemas.openxmlformats.org/drawingml/2006/main">
                  <a:graphicData uri="http://schemas.microsoft.com/office/word/2010/wordprocessingShape">
                    <wps:wsp>
                      <wps:cNvSpPr txBox="1"/>
                      <wps:spPr>
                        <a:xfrm>
                          <a:off x="0" y="0"/>
                          <a:ext cx="704215" cy="12827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b w:val="0"/>
                                <w:bCs w:val="0"/>
                                <w:color w:val="000000"/>
                                <w:spacing w:val="0"/>
                                <w:w w:val="100"/>
                                <w:position w:val="0"/>
                                <w:sz w:val="16"/>
                                <w:szCs w:val="16"/>
                                <w:lang w:val="en-US" w:eastAsia="en-US" w:bidi="en-US"/>
                              </w:rPr>
                              <w:t>BufferedReader</w:t>
                            </w:r>
                          </w:p>
                        </w:txbxContent>
                      </wps:txbx>
                      <wps:bodyPr lIns="0" tIns="0" rIns="0" bIns="0">
                        <a:noAutofit/>
                      </wps:bodyPr>
                    </wps:wsp>
                  </a:graphicData>
                </a:graphic>
              </wp:anchor>
            </w:drawing>
          </mc:Choice>
          <mc:Fallback>
            <w:pict>
              <v:shape id="Shape 442" o:spid="_x0000_s1026" o:spt="202" type="#_x0000_t202" style="position:absolute;left:0pt;margin-left:109.2pt;margin-top:69.15pt;height:10.1pt;width:55.45pt;mso-position-horizontal-relative:page;z-index:503316480;mso-width-relative:page;mso-height-relative:page;" filled="f" stroked="f" coordsize="21600,21600" o:gfxdata="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CGvUjjaAAAACwEA&#10;AA8AAAAAAAAAAQAgAAAAIgAAAGRycy9kb3ducmV2LnhtbFBLAQIUABQAAAAIAIdO4kCRI5hZpgEA&#10;AGcDAAAOAAAAAAAAAAEAIAAAACkBAABkcnMvZTJvRG9jLnhtbFBLBQYAAAAABgAGAFkBAABBBQAA&#10;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b w:val="0"/>
                          <w:bCs w:val="0"/>
                          <w:color w:val="000000"/>
                          <w:spacing w:val="0"/>
                          <w:w w:val="100"/>
                          <w:position w:val="0"/>
                          <w:sz w:val="16"/>
                          <w:szCs w:val="16"/>
                          <w:lang w:val="en-US" w:eastAsia="en-US" w:bidi="en-US"/>
                        </w:rPr>
                        <w:t>BufferedReader</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1435100</wp:posOffset>
                </wp:positionH>
                <wp:positionV relativeFrom="paragraph">
                  <wp:posOffset>1085850</wp:posOffset>
                </wp:positionV>
                <wp:extent cx="655320" cy="128270"/>
                <wp:effectExtent l="0" t="0" r="0" b="0"/>
                <wp:wrapNone/>
                <wp:docPr id="444" name="Shape 444"/>
                <wp:cNvGraphicFramePr/>
                <a:graphic xmlns:a="http://schemas.openxmlformats.org/drawingml/2006/main">
                  <a:graphicData uri="http://schemas.microsoft.com/office/word/2010/wordprocessingShape">
                    <wps:wsp>
                      <wps:cNvSpPr txBox="1"/>
                      <wps:spPr>
                        <a:xfrm>
                          <a:off x="0" y="0"/>
                          <a:ext cx="655320" cy="12827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b w:val="0"/>
                                <w:bCs w:val="0"/>
                                <w:color w:val="000000"/>
                                <w:spacing w:val="0"/>
                                <w:w w:val="100"/>
                                <w:position w:val="0"/>
                                <w:sz w:val="16"/>
                                <w:szCs w:val="16"/>
                                <w:lang w:val="en-US" w:eastAsia="en-US" w:bidi="en-US"/>
                              </w:rPr>
                              <w:t>BufferedWriter</w:t>
                            </w:r>
                          </w:p>
                        </w:txbxContent>
                      </wps:txbx>
                      <wps:bodyPr lIns="0" tIns="0" rIns="0" bIns="0">
                        <a:noAutofit/>
                      </wps:bodyPr>
                    </wps:wsp>
                  </a:graphicData>
                </a:graphic>
              </wp:anchor>
            </w:drawing>
          </mc:Choice>
          <mc:Fallback>
            <w:pict>
              <v:shape id="Shape 444" o:spid="_x0000_s1026" o:spt="202" type="#_x0000_t202" style="position:absolute;left:0pt;margin-left:113pt;margin-top:85.5pt;height:10.1pt;width:51.6pt;mso-position-horizontal-relative:page;z-index:503316480;mso-width-relative:page;mso-height-relative:page;" filled="f" stroked="f" coordsize="21600,21600" o:gfxdata="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GMeew7ZAAAACwEA&#10;AA8AAAAAAAAAAQAgAAAAIgAAAGRycy9kb3ducmV2LnhtbFBLAQIUABQAAAAIAIdO4kAWxDclpwEA&#10;AGcDAAAOAAAAAAAAAAEAIAAAACgBAABkcnMvZTJvRG9jLnhtbFBLBQYAAAAABgAGAFkBAABBBQAA&#10;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b w:val="0"/>
                          <w:bCs w:val="0"/>
                          <w:color w:val="000000"/>
                          <w:spacing w:val="0"/>
                          <w:w w:val="100"/>
                          <w:position w:val="0"/>
                          <w:sz w:val="16"/>
                          <w:szCs w:val="16"/>
                          <w:lang w:val="en-US" w:eastAsia="en-US" w:bidi="en-US"/>
                        </w:rPr>
                        <w:t>BufferedWriter</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1151890</wp:posOffset>
                </wp:positionH>
                <wp:positionV relativeFrom="paragraph">
                  <wp:posOffset>1790065</wp:posOffset>
                </wp:positionV>
                <wp:extent cx="829310" cy="133985"/>
                <wp:effectExtent l="0" t="0" r="0" b="0"/>
                <wp:wrapNone/>
                <wp:docPr id="446" name="Shape 446"/>
                <wp:cNvGraphicFramePr/>
                <a:graphic xmlns:a="http://schemas.openxmlformats.org/drawingml/2006/main">
                  <a:graphicData uri="http://schemas.microsoft.com/office/word/2010/wordprocessingShape">
                    <wps:wsp>
                      <wps:cNvSpPr txBox="1"/>
                      <wps:spPr>
                        <a:xfrm>
                          <a:off x="0" y="0"/>
                          <a:ext cx="829310" cy="133985"/>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b w:val="0"/>
                                <w:bCs w:val="0"/>
                                <w:color w:val="000000"/>
                                <w:spacing w:val="0"/>
                                <w:w w:val="100"/>
                                <w:position w:val="0"/>
                                <w:sz w:val="16"/>
                                <w:szCs w:val="16"/>
                                <w:lang w:val="en-US" w:eastAsia="en-US" w:bidi="en-US"/>
                              </w:rPr>
                              <w:t>Objectinputstream</w:t>
                            </w:r>
                          </w:p>
                        </w:txbxContent>
                      </wps:txbx>
                      <wps:bodyPr lIns="0" tIns="0" rIns="0" bIns="0">
                        <a:noAutofit/>
                      </wps:bodyPr>
                    </wps:wsp>
                  </a:graphicData>
                </a:graphic>
              </wp:anchor>
            </w:drawing>
          </mc:Choice>
          <mc:Fallback>
            <w:pict>
              <v:shape id="Shape 446" o:spid="_x0000_s1026" o:spt="202" type="#_x0000_t202" style="position:absolute;left:0pt;margin-left:90.7pt;margin-top:140.95pt;height:10.55pt;width:65.3pt;mso-position-horizontal-relative:page;z-index:503316480;mso-width-relative:page;mso-height-relative:page;" filled="f" stroked="f" coordsize="21600,21600" o:gfxdata="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8pdXT2AAAAAsBAAAP&#10;AAAAAAAAAAEAIAAAACIAAABkcnMvZG93bnJldi54bWxQSwECFAAUAAAACACHTuJARPwNAKYBAABn&#10;AwAADgAAAAAAAAABACAAAAAnAQAAZHJzL2Uyb0RvYy54bWxQSwUGAAAAAAYABgBZAQAAPwUAA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b w:val="0"/>
                          <w:bCs w:val="0"/>
                          <w:color w:val="000000"/>
                          <w:spacing w:val="0"/>
                          <w:w w:val="100"/>
                          <w:position w:val="0"/>
                          <w:sz w:val="16"/>
                          <w:szCs w:val="16"/>
                          <w:lang w:val="en-US" w:eastAsia="en-US" w:bidi="en-US"/>
                        </w:rPr>
                        <w:t>Objectinputstream</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1078865</wp:posOffset>
                </wp:positionH>
                <wp:positionV relativeFrom="paragraph">
                  <wp:posOffset>1997075</wp:posOffset>
                </wp:positionV>
                <wp:extent cx="902335" cy="133985"/>
                <wp:effectExtent l="0" t="0" r="0" b="0"/>
                <wp:wrapNone/>
                <wp:docPr id="448" name="Shape 448"/>
                <wp:cNvGraphicFramePr/>
                <a:graphic xmlns:a="http://schemas.openxmlformats.org/drawingml/2006/main">
                  <a:graphicData uri="http://schemas.microsoft.com/office/word/2010/wordprocessingShape">
                    <wps:wsp>
                      <wps:cNvSpPr txBox="1"/>
                      <wps:spPr>
                        <a:xfrm>
                          <a:off x="0" y="0"/>
                          <a:ext cx="902335" cy="133985"/>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b w:val="0"/>
                                <w:bCs w:val="0"/>
                                <w:color w:val="000000"/>
                                <w:spacing w:val="0"/>
                                <w:w w:val="100"/>
                                <w:position w:val="0"/>
                                <w:sz w:val="16"/>
                                <w:szCs w:val="16"/>
                                <w:lang w:val="en-US" w:eastAsia="en-US" w:bidi="en-US"/>
                              </w:rPr>
                              <w:t>ObjectOutputStream</w:t>
                            </w:r>
                          </w:p>
                        </w:txbxContent>
                      </wps:txbx>
                      <wps:bodyPr lIns="0" tIns="0" rIns="0" bIns="0">
                        <a:noAutofit/>
                      </wps:bodyPr>
                    </wps:wsp>
                  </a:graphicData>
                </a:graphic>
              </wp:anchor>
            </w:drawing>
          </mc:Choice>
          <mc:Fallback>
            <w:pict>
              <v:shape id="Shape 448" o:spid="_x0000_s1026" o:spt="202" type="#_x0000_t202" style="position:absolute;left:0pt;margin-left:84.95pt;margin-top:157.25pt;height:10.55pt;width:71.05pt;mso-position-horizontal-relative:page;z-index:503316480;mso-width-relative:page;mso-height-relative:page;" filled="f" stroked="f" coordsize="21600,21600" o:gfxdata="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k/qveNkAAAALAQAA&#10;DwAAAAAAAAABACAAAAAiAAAAZHJzL2Rvd25yZXYueG1sUEsBAhQAFAAAAAgAh07iQN5eTqqmAQAA&#10;ZwMAAA4AAAAAAAAAAQAgAAAAKAEAAGRycy9lMm9Eb2MueG1sUEsFBgAAAAAGAAYAWQEAAEAFAAAA&#10;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b w:val="0"/>
                          <w:bCs w:val="0"/>
                          <w:color w:val="000000"/>
                          <w:spacing w:val="0"/>
                          <w:w w:val="100"/>
                          <w:position w:val="0"/>
                          <w:sz w:val="16"/>
                          <w:szCs w:val="16"/>
                          <w:lang w:val="en-US" w:eastAsia="en-US" w:bidi="en-US"/>
                        </w:rPr>
                        <w:t>ObjectOutputStream</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1429385</wp:posOffset>
                </wp:positionH>
                <wp:positionV relativeFrom="paragraph">
                  <wp:posOffset>2240915</wp:posOffset>
                </wp:positionV>
                <wp:extent cx="856615" cy="130810"/>
                <wp:effectExtent l="0" t="0" r="0" b="0"/>
                <wp:wrapNone/>
                <wp:docPr id="450" name="Shape 450"/>
                <wp:cNvGraphicFramePr/>
                <a:graphic xmlns:a="http://schemas.openxmlformats.org/drawingml/2006/main">
                  <a:graphicData uri="http://schemas.microsoft.com/office/word/2010/wordprocessingShape">
                    <wps:wsp>
                      <wps:cNvSpPr txBox="1"/>
                      <wps:spPr>
                        <a:xfrm>
                          <a:off x="0" y="0"/>
                          <a:ext cx="856615" cy="13081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b w:val="0"/>
                                <w:bCs w:val="0"/>
                                <w:color w:val="000000"/>
                                <w:spacing w:val="0"/>
                                <w:w w:val="100"/>
                                <w:position w:val="0"/>
                                <w:sz w:val="16"/>
                                <w:szCs w:val="16"/>
                                <w:lang w:val="en-US" w:eastAsia="en-US" w:bidi="en-US"/>
                              </w:rPr>
                              <w:t>InputStreamReader</w:t>
                            </w:r>
                          </w:p>
                        </w:txbxContent>
                      </wps:txbx>
                      <wps:bodyPr lIns="0" tIns="0" rIns="0" bIns="0">
                        <a:noAutofit/>
                      </wps:bodyPr>
                    </wps:wsp>
                  </a:graphicData>
                </a:graphic>
              </wp:anchor>
            </w:drawing>
          </mc:Choice>
          <mc:Fallback>
            <w:pict>
              <v:shape id="Shape 450" o:spid="_x0000_s1026" o:spt="202" type="#_x0000_t202" style="position:absolute;left:0pt;margin-left:112.55pt;margin-top:176.45pt;height:10.3pt;width:67.45pt;mso-position-horizontal-relative:page;z-index:503316480;mso-width-relative:page;mso-height-relative:page;" filled="f" stroked="f" coordsize="21600,21600" o:gfxdata="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K9FMYHaAAAACwEA&#10;AA8AAAAAAAAAAQAgAAAAIgAAAGRycy9kb3ducmV2LnhtbFBLAQIUABQAAAAIAIdO4kBgC4FJpgEA&#10;AGcDAAAOAAAAAAAAAAEAIAAAACkBAABkcnMvZTJvRG9jLnhtbFBLBQYAAAAABgAGAFkBAABBBQAA&#10;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b w:val="0"/>
                          <w:bCs w:val="0"/>
                          <w:color w:val="000000"/>
                          <w:spacing w:val="0"/>
                          <w:w w:val="100"/>
                          <w:position w:val="0"/>
                          <w:sz w:val="16"/>
                          <w:szCs w:val="16"/>
                          <w:lang w:val="en-US" w:eastAsia="en-US" w:bidi="en-US"/>
                        </w:rPr>
                        <w:t>InputStreamReader</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1398905</wp:posOffset>
                </wp:positionH>
                <wp:positionV relativeFrom="paragraph">
                  <wp:posOffset>2447925</wp:posOffset>
                </wp:positionV>
                <wp:extent cx="887095" cy="130810"/>
                <wp:effectExtent l="0" t="0" r="0" b="0"/>
                <wp:wrapNone/>
                <wp:docPr id="452" name="Shape 452"/>
                <wp:cNvGraphicFramePr/>
                <a:graphic xmlns:a="http://schemas.openxmlformats.org/drawingml/2006/main">
                  <a:graphicData uri="http://schemas.microsoft.com/office/word/2010/wordprocessingShape">
                    <wps:wsp>
                      <wps:cNvSpPr txBox="1"/>
                      <wps:spPr>
                        <a:xfrm>
                          <a:off x="0" y="0"/>
                          <a:ext cx="887095" cy="13081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b w:val="0"/>
                                <w:bCs w:val="0"/>
                                <w:color w:val="000000"/>
                                <w:spacing w:val="0"/>
                                <w:w w:val="100"/>
                                <w:position w:val="0"/>
                                <w:sz w:val="16"/>
                                <w:szCs w:val="16"/>
                                <w:lang w:val="en-US" w:eastAsia="en-US" w:bidi="en-US"/>
                              </w:rPr>
                              <w:t>OutputStreamWriter</w:t>
                            </w:r>
                          </w:p>
                        </w:txbxContent>
                      </wps:txbx>
                      <wps:bodyPr lIns="0" tIns="0" rIns="0" bIns="0">
                        <a:noAutofit/>
                      </wps:bodyPr>
                    </wps:wsp>
                  </a:graphicData>
                </a:graphic>
              </wp:anchor>
            </w:drawing>
          </mc:Choice>
          <mc:Fallback>
            <w:pict>
              <v:shape id="Shape 452" o:spid="_x0000_s1026" o:spt="202" type="#_x0000_t202" style="position:absolute;left:0pt;margin-left:110.15pt;margin-top:192.75pt;height:10.3pt;width:69.85pt;mso-position-horizontal-relative:page;z-index:503316480;mso-width-relative:page;mso-height-relative:page;" filled="f" stroked="f" coordsize="21600,21600" o:gfxdata="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D2RTi12gAAAAsB&#10;AAAPAAAAAAAAAAEAIAAAACIAAABkcnMvZG93bnJldi54bWxQSwECFAAUAAAACACHTuJAsQhACKcB&#10;AABnAwAADgAAAAAAAAABACAAAAApAQAAZHJzL2Uyb0RvYy54bWxQSwUGAAAAAAYABgBZAQAAQgUA&#10;A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b w:val="0"/>
                          <w:bCs w:val="0"/>
                          <w:color w:val="000000"/>
                          <w:spacing w:val="0"/>
                          <w:w w:val="100"/>
                          <w:position w:val="0"/>
                          <w:sz w:val="16"/>
                          <w:szCs w:val="16"/>
                          <w:lang w:val="en-US" w:eastAsia="en-US" w:bidi="en-US"/>
                        </w:rPr>
                        <w:t>OutputStreamWriter</w:t>
                      </w:r>
                    </w:p>
                  </w:txbxContent>
                </v:textbox>
              </v:shape>
            </w:pict>
          </mc:Fallback>
        </mc:AlternateContent>
      </w:r>
      <w:r>
        <mc:AlternateContent>
          <mc:Choice Requires="wps">
            <w:drawing>
              <wp:anchor distT="1335405" distB="1163955" distL="0" distR="0" simplePos="0" relativeHeight="125830144" behindDoc="0" locked="0" layoutInCell="1" allowOverlap="1">
                <wp:simplePos x="0" y="0"/>
                <wp:positionH relativeFrom="page">
                  <wp:posOffset>1749425</wp:posOffset>
                </wp:positionH>
                <wp:positionV relativeFrom="paragraph">
                  <wp:posOffset>1335405</wp:posOffset>
                </wp:positionV>
                <wp:extent cx="530225" cy="113030"/>
                <wp:effectExtent l="0" t="0" r="0" b="0"/>
                <wp:wrapTopAndBottom/>
                <wp:docPr id="454" name="Shape 454"/>
                <wp:cNvGraphicFramePr/>
                <a:graphic xmlns:a="http://schemas.openxmlformats.org/drawingml/2006/main">
                  <a:graphicData uri="http://schemas.microsoft.com/office/word/2010/wordprocessingShape">
                    <wps:wsp>
                      <wps:cNvSpPr txBox="1"/>
                      <wps:spPr>
                        <a:xfrm>
                          <a:off x="0" y="0"/>
                          <a:ext cx="530225" cy="113030"/>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color w:val="000000"/>
                                <w:spacing w:val="0"/>
                                <w:w w:val="100"/>
                                <w:position w:val="0"/>
                                <w:sz w:val="16"/>
                                <w:szCs w:val="16"/>
                                <w:lang w:val="en-US" w:eastAsia="en-US" w:bidi="en-US"/>
                              </w:rPr>
                              <w:t>Printstream</w:t>
                            </w:r>
                          </w:p>
                        </w:txbxContent>
                      </wps:txbx>
                      <wps:bodyPr wrap="none" lIns="0" tIns="0" rIns="0" bIns="0">
                        <a:noAutofit/>
                      </wps:bodyPr>
                    </wps:wsp>
                  </a:graphicData>
                </a:graphic>
              </wp:anchor>
            </w:drawing>
          </mc:Choice>
          <mc:Fallback>
            <w:pict>
              <v:shape id="Shape 454" o:spid="_x0000_s1026" o:spt="202" type="#_x0000_t202" style="position:absolute;left:0pt;margin-left:137.75pt;margin-top:105.15pt;height:8.9pt;width:41.75pt;mso-position-horizontal-relative:page;mso-wrap-distance-bottom:91.65pt;mso-wrap-distance-top:105.15pt;mso-wrap-style:none;z-index:125830144;mso-width-relative:page;mso-height-relative:page;" filled="f" stroked="f" coordsize="21600,21600" o:gfxdata="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R9OFt&#10;2AAAAAsBAAAPAAAAAAAAAAEAIAAAACIAAABkcnMvZG93bnJldi54bWxQSwECFAAUAAAACACHTuJA&#10;0eAT1K8BAABzAwAADgAAAAAAAAABACAAAAAnAQAAZHJzL2Uyb0RvYy54bWxQSwUGAAAAAAYABgBZ&#10;AQAASAU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color w:val="000000"/>
                          <w:spacing w:val="0"/>
                          <w:w w:val="100"/>
                          <w:position w:val="0"/>
                          <w:sz w:val="16"/>
                          <w:szCs w:val="16"/>
                          <w:lang w:val="en-US" w:eastAsia="en-US" w:bidi="en-US"/>
                        </w:rPr>
                        <w:t>Printstream</w:t>
                      </w:r>
                    </w:p>
                  </w:txbxContent>
                </v:textbox>
                <w10:wrap type="topAndBottom"/>
              </v:shape>
            </w:pict>
          </mc:Fallback>
        </mc:AlternateContent>
      </w:r>
      <w:r>
        <mc:AlternateContent>
          <mc:Choice Requires="wps">
            <w:drawing>
              <wp:anchor distT="1536700" distB="947420" distL="0" distR="0" simplePos="0" relativeHeight="125830144" behindDoc="0" locked="0" layoutInCell="1" allowOverlap="1">
                <wp:simplePos x="0" y="0"/>
                <wp:positionH relativeFrom="page">
                  <wp:posOffset>1791970</wp:posOffset>
                </wp:positionH>
                <wp:positionV relativeFrom="paragraph">
                  <wp:posOffset>1536700</wp:posOffset>
                </wp:positionV>
                <wp:extent cx="494030" cy="128270"/>
                <wp:effectExtent l="0" t="0" r="0" b="0"/>
                <wp:wrapTopAndBottom/>
                <wp:docPr id="456" name="Shape 456"/>
                <wp:cNvGraphicFramePr/>
                <a:graphic xmlns:a="http://schemas.openxmlformats.org/drawingml/2006/main">
                  <a:graphicData uri="http://schemas.microsoft.com/office/word/2010/wordprocessingShape">
                    <wps:wsp>
                      <wps:cNvSpPr txBox="1"/>
                      <wps:spPr>
                        <a:xfrm>
                          <a:off x="0" y="0"/>
                          <a:ext cx="494030" cy="128270"/>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color w:val="000000"/>
                                <w:spacing w:val="0"/>
                                <w:w w:val="100"/>
                                <w:position w:val="0"/>
                                <w:sz w:val="16"/>
                                <w:szCs w:val="16"/>
                                <w:lang w:val="en-US" w:eastAsia="en-US" w:bidi="en-US"/>
                              </w:rPr>
                              <w:t>PrintWriter</w:t>
                            </w:r>
                          </w:p>
                        </w:txbxContent>
                      </wps:txbx>
                      <wps:bodyPr wrap="none" lIns="0" tIns="0" rIns="0" bIns="0">
                        <a:noAutofit/>
                      </wps:bodyPr>
                    </wps:wsp>
                  </a:graphicData>
                </a:graphic>
              </wp:anchor>
            </w:drawing>
          </mc:Choice>
          <mc:Fallback>
            <w:pict>
              <v:shape id="Shape 456" o:spid="_x0000_s1026" o:spt="202" type="#_x0000_t202" style="position:absolute;left:0pt;margin-left:141.1pt;margin-top:121pt;height:10.1pt;width:38.9pt;mso-position-horizontal-relative:page;mso-wrap-distance-bottom:74.6pt;mso-wrap-distance-top:121pt;mso-wrap-style:none;z-index:125830144;mso-width-relative:page;mso-height-relative:page;" filled="f" stroked="f" coordsize="21600,21600" o:gfxdata="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9GgTQ1QAA&#10;AAsBAAAPAAAAAAAAAAEAIAAAACIAAABkcnMvZG93bnJldi54bWxQSwECFAAUAAAACACHTuJACc3k&#10;L68BAABzAwAADgAAAAAAAAABACAAAAAkAQAAZHJzL2Uyb0RvYy54bWxQSwUGAAAAAAYABgBZAQAA&#10;RQU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color w:val="000000"/>
                          <w:spacing w:val="0"/>
                          <w:w w:val="100"/>
                          <w:position w:val="0"/>
                          <w:sz w:val="16"/>
                          <w:szCs w:val="16"/>
                          <w:lang w:val="en-US" w:eastAsia="en-US" w:bidi="en-US"/>
                        </w:rPr>
                        <w:t>PrintWriter</w:t>
                      </w:r>
                    </w:p>
                  </w:txbxContent>
                </v:textbox>
                <w10:wrap type="topAndBottom"/>
              </v:shape>
            </w:pict>
          </mc:Fallback>
        </mc:AlternateContent>
      </w:r>
      <w:r>
        <w:drawing>
          <wp:anchor distT="147320" distB="977900" distL="0" distR="262255" simplePos="0" relativeHeight="125830144" behindDoc="0" locked="0" layoutInCell="1" allowOverlap="1">
            <wp:simplePos x="0" y="0"/>
            <wp:positionH relativeFrom="page">
              <wp:posOffset>3886200</wp:posOffset>
            </wp:positionH>
            <wp:positionV relativeFrom="paragraph">
              <wp:posOffset>147320</wp:posOffset>
            </wp:positionV>
            <wp:extent cx="1444625" cy="1487170"/>
            <wp:effectExtent l="0" t="0" r="3175" b="17780"/>
            <wp:wrapTopAndBottom/>
            <wp:docPr id="458" name="Shape 458"/>
            <wp:cNvGraphicFramePr/>
            <a:graphic xmlns:a="http://schemas.openxmlformats.org/drawingml/2006/main">
              <a:graphicData uri="http://schemas.openxmlformats.org/drawingml/2006/picture">
                <pic:pic xmlns:pic="http://schemas.openxmlformats.org/drawingml/2006/picture">
                  <pic:nvPicPr>
                    <pic:cNvPr id="458" name="Shape 458"/>
                    <pic:cNvPicPr/>
                  </pic:nvPicPr>
                  <pic:blipFill>
                    <a:blip r:embed="rId32"/>
                    <a:stretch>
                      <a:fillRect/>
                    </a:stretch>
                  </pic:blipFill>
                  <pic:spPr>
                    <a:xfrm>
                      <a:off x="0" y="0"/>
                      <a:ext cx="1444625" cy="1487170"/>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4812665</wp:posOffset>
                </wp:positionH>
                <wp:positionV relativeFrom="paragraph">
                  <wp:posOffset>34290</wp:posOffset>
                </wp:positionV>
                <wp:extent cx="701040" cy="133985"/>
                <wp:effectExtent l="0" t="0" r="0" b="0"/>
                <wp:wrapNone/>
                <wp:docPr id="460" name="Shape 460"/>
                <wp:cNvGraphicFramePr/>
                <a:graphic xmlns:a="http://schemas.openxmlformats.org/drawingml/2006/main">
                  <a:graphicData uri="http://schemas.microsoft.com/office/word/2010/wordprocessingShape">
                    <wps:wsp>
                      <wps:cNvSpPr txBox="1"/>
                      <wps:spPr>
                        <a:xfrm>
                          <a:off x="0" y="0"/>
                          <a:ext cx="701040" cy="133985"/>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b w:val="0"/>
                                <w:bCs w:val="0"/>
                                <w:color w:val="000000"/>
                                <w:spacing w:val="0"/>
                                <w:w w:val="100"/>
                                <w:position w:val="0"/>
                                <w:sz w:val="16"/>
                                <w:szCs w:val="16"/>
                                <w:lang w:val="en-US" w:eastAsia="en-US" w:bidi="en-US"/>
                              </w:rPr>
                              <w:t>Fileinputstream</w:t>
                            </w:r>
                          </w:p>
                        </w:txbxContent>
                      </wps:txbx>
                      <wps:bodyPr lIns="0" tIns="0" rIns="0" bIns="0">
                        <a:noAutofit/>
                      </wps:bodyPr>
                    </wps:wsp>
                  </a:graphicData>
                </a:graphic>
              </wp:anchor>
            </w:drawing>
          </mc:Choice>
          <mc:Fallback>
            <w:pict>
              <v:shape id="Shape 460" o:spid="_x0000_s1026" o:spt="202" type="#_x0000_t202" style="position:absolute;left:0pt;margin-left:378.95pt;margin-top:2.7pt;height:10.55pt;width:55.2pt;mso-position-horizontal-relative:page;z-index:503316480;mso-width-relative:page;mso-height-relative:page;" filled="f" stroked="f" coordsize="21600,21600" o:gfxdata="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BcRlft2QAAAAgBAAAP&#10;AAAAAAAAAAEAIAAAACIAAABkcnMvZG93bnJldi54bWxQSwECFAAUAAAACACHTuJA+eSrU6UBAABn&#10;AwAADgAAAAAAAAABACAAAAAoAQAAZHJzL2Uyb0RvYy54bWxQSwUGAAAAAAYABgBZAQAAPwUAA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b w:val="0"/>
                          <w:bCs w:val="0"/>
                          <w:color w:val="000000"/>
                          <w:spacing w:val="0"/>
                          <w:w w:val="100"/>
                          <w:position w:val="0"/>
                          <w:sz w:val="16"/>
                          <w:szCs w:val="16"/>
                          <w:lang w:val="en-US" w:eastAsia="en-US" w:bidi="en-US"/>
                        </w:rPr>
                        <w:t>Fileinputstream</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4812665</wp:posOffset>
                </wp:positionH>
                <wp:positionV relativeFrom="paragraph">
                  <wp:posOffset>245110</wp:posOffset>
                </wp:positionV>
                <wp:extent cx="777240" cy="130810"/>
                <wp:effectExtent l="0" t="0" r="0" b="0"/>
                <wp:wrapNone/>
                <wp:docPr id="462" name="Shape 462"/>
                <wp:cNvGraphicFramePr/>
                <a:graphic xmlns:a="http://schemas.openxmlformats.org/drawingml/2006/main">
                  <a:graphicData uri="http://schemas.microsoft.com/office/word/2010/wordprocessingShape">
                    <wps:wsp>
                      <wps:cNvSpPr txBox="1"/>
                      <wps:spPr>
                        <a:xfrm>
                          <a:off x="0" y="0"/>
                          <a:ext cx="777240" cy="13081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right"/>
                              <w:rPr>
                                <w:sz w:val="16"/>
                                <w:szCs w:val="16"/>
                              </w:rPr>
                            </w:pPr>
                            <w:r>
                              <w:rPr>
                                <w:rFonts w:ascii="Times New Roman" w:hAnsi="Times New Roman" w:eastAsia="Times New Roman" w:cs="Times New Roman"/>
                                <w:b w:val="0"/>
                                <w:bCs w:val="0"/>
                                <w:color w:val="000000"/>
                                <w:spacing w:val="0"/>
                                <w:w w:val="100"/>
                                <w:position w:val="0"/>
                                <w:sz w:val="16"/>
                                <w:szCs w:val="16"/>
                                <w:lang w:val="en-US" w:eastAsia="en-US" w:bidi="en-US"/>
                              </w:rPr>
                              <w:t>FileOutputStream</w:t>
                            </w:r>
                          </w:p>
                        </w:txbxContent>
                      </wps:txbx>
                      <wps:bodyPr lIns="0" tIns="0" rIns="0" bIns="0">
                        <a:noAutofit/>
                      </wps:bodyPr>
                    </wps:wsp>
                  </a:graphicData>
                </a:graphic>
              </wp:anchor>
            </w:drawing>
          </mc:Choice>
          <mc:Fallback>
            <w:pict>
              <v:shape id="Shape 462" o:spid="_x0000_s1026" o:spt="202" type="#_x0000_t202" style="position:absolute;left:0pt;margin-left:378.95pt;margin-top:19.3pt;height:10.3pt;width:61.2pt;mso-position-horizontal-relative:page;z-index:503316480;mso-width-relative:page;mso-height-relative:page;" filled="f" stroked="f" coordsize="21600,21600" o:gfxdata="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4Zt0ztkAAAAJAQAA&#10;DwAAAAAAAAABACAAAAAiAAAAZHJzL2Rvd25yZXYueG1sUEsBAhQAFAAAAAgAh07iQHDU4nCmAQAA&#10;ZwMAAA4AAAAAAAAAAQAgAAAAKAEAAGRycy9lMm9Eb2MueG1sUEsFBgAAAAAGAAYAWQEAAEAFAAAA&#10;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right"/>
                        <w:rPr>
                          <w:sz w:val="16"/>
                          <w:szCs w:val="16"/>
                        </w:rPr>
                      </w:pPr>
                      <w:r>
                        <w:rPr>
                          <w:rFonts w:ascii="Times New Roman" w:hAnsi="Times New Roman" w:eastAsia="Times New Roman" w:cs="Times New Roman"/>
                          <w:b w:val="0"/>
                          <w:bCs w:val="0"/>
                          <w:color w:val="000000"/>
                          <w:spacing w:val="0"/>
                          <w:w w:val="100"/>
                          <w:position w:val="0"/>
                          <w:sz w:val="16"/>
                          <w:szCs w:val="16"/>
                          <w:lang w:val="en-US" w:eastAsia="en-US" w:bidi="en-US"/>
                        </w:rPr>
                        <w:t>FileOutputStream</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4812665</wp:posOffset>
                </wp:positionH>
                <wp:positionV relativeFrom="paragraph">
                  <wp:posOffset>452120</wp:posOffset>
                </wp:positionV>
                <wp:extent cx="490855" cy="128270"/>
                <wp:effectExtent l="0" t="0" r="0" b="0"/>
                <wp:wrapNone/>
                <wp:docPr id="464" name="Shape 464"/>
                <wp:cNvGraphicFramePr/>
                <a:graphic xmlns:a="http://schemas.openxmlformats.org/drawingml/2006/main">
                  <a:graphicData uri="http://schemas.microsoft.com/office/word/2010/wordprocessingShape">
                    <wps:wsp>
                      <wps:cNvSpPr txBox="1"/>
                      <wps:spPr>
                        <a:xfrm>
                          <a:off x="0" y="0"/>
                          <a:ext cx="490855" cy="12827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right"/>
                              <w:rPr>
                                <w:sz w:val="16"/>
                                <w:szCs w:val="16"/>
                              </w:rPr>
                            </w:pPr>
                            <w:r>
                              <w:rPr>
                                <w:rFonts w:ascii="Times New Roman" w:hAnsi="Times New Roman" w:eastAsia="Times New Roman" w:cs="Times New Roman"/>
                                <w:b w:val="0"/>
                                <w:bCs w:val="0"/>
                                <w:color w:val="000000"/>
                                <w:spacing w:val="0"/>
                                <w:w w:val="100"/>
                                <w:position w:val="0"/>
                                <w:sz w:val="16"/>
                                <w:szCs w:val="16"/>
                                <w:lang w:val="en-US" w:eastAsia="en-US" w:bidi="en-US"/>
                              </w:rPr>
                              <w:t>FileReader</w:t>
                            </w:r>
                          </w:p>
                        </w:txbxContent>
                      </wps:txbx>
                      <wps:bodyPr lIns="0" tIns="0" rIns="0" bIns="0">
                        <a:noAutofit/>
                      </wps:bodyPr>
                    </wps:wsp>
                  </a:graphicData>
                </a:graphic>
              </wp:anchor>
            </w:drawing>
          </mc:Choice>
          <mc:Fallback>
            <w:pict>
              <v:shape id="Shape 464" o:spid="_x0000_s1026" o:spt="202" type="#_x0000_t202" style="position:absolute;left:0pt;margin-left:378.95pt;margin-top:35.6pt;height:10.1pt;width:38.65pt;mso-position-horizontal-relative:page;z-index:503316480;mso-width-relative:page;mso-height-relative:page;" filled="f" stroked="f" coordsize="21600,21600" o:gfxdata="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1uj0pNgAAAAJAQAA&#10;DwAAAAAAAAABACAAAAAiAAAAZHJzL2Rvd25yZXYueG1sUEsBAhQAFAAAAAgAh07iQNkaAu+nAQAA&#10;ZwMAAA4AAAAAAAAAAQAgAAAAJwEAAGRycy9lMm9Eb2MueG1sUEsFBgAAAAAGAAYAWQEAAEAFAAAA&#10;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right"/>
                        <w:rPr>
                          <w:sz w:val="16"/>
                          <w:szCs w:val="16"/>
                        </w:rPr>
                      </w:pPr>
                      <w:r>
                        <w:rPr>
                          <w:rFonts w:ascii="Times New Roman" w:hAnsi="Times New Roman" w:eastAsia="Times New Roman" w:cs="Times New Roman"/>
                          <w:b w:val="0"/>
                          <w:bCs w:val="0"/>
                          <w:color w:val="000000"/>
                          <w:spacing w:val="0"/>
                          <w:w w:val="100"/>
                          <w:position w:val="0"/>
                          <w:sz w:val="16"/>
                          <w:szCs w:val="16"/>
                          <w:lang w:val="en-US" w:eastAsia="en-US" w:bidi="en-US"/>
                        </w:rPr>
                        <w:t>FileReader</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4812665</wp:posOffset>
                </wp:positionH>
                <wp:positionV relativeFrom="paragraph">
                  <wp:posOffset>659130</wp:posOffset>
                </wp:positionV>
                <wp:extent cx="441960" cy="128270"/>
                <wp:effectExtent l="0" t="0" r="0" b="0"/>
                <wp:wrapNone/>
                <wp:docPr id="466" name="Shape 466"/>
                <wp:cNvGraphicFramePr/>
                <a:graphic xmlns:a="http://schemas.openxmlformats.org/drawingml/2006/main">
                  <a:graphicData uri="http://schemas.microsoft.com/office/word/2010/wordprocessingShape">
                    <wps:wsp>
                      <wps:cNvSpPr txBox="1"/>
                      <wps:spPr>
                        <a:xfrm>
                          <a:off x="0" y="0"/>
                          <a:ext cx="441960" cy="12827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right"/>
                              <w:rPr>
                                <w:sz w:val="16"/>
                                <w:szCs w:val="16"/>
                              </w:rPr>
                            </w:pPr>
                            <w:r>
                              <w:rPr>
                                <w:rFonts w:ascii="Times New Roman" w:hAnsi="Times New Roman" w:eastAsia="Times New Roman" w:cs="Times New Roman"/>
                                <w:b w:val="0"/>
                                <w:bCs w:val="0"/>
                                <w:color w:val="000000"/>
                                <w:spacing w:val="0"/>
                                <w:w w:val="100"/>
                                <w:position w:val="0"/>
                                <w:sz w:val="16"/>
                                <w:szCs w:val="16"/>
                                <w:lang w:val="en-US" w:eastAsia="en-US" w:bidi="en-US"/>
                              </w:rPr>
                              <w:t>FileWriter</w:t>
                            </w:r>
                          </w:p>
                        </w:txbxContent>
                      </wps:txbx>
                      <wps:bodyPr lIns="0" tIns="0" rIns="0" bIns="0">
                        <a:noAutofit/>
                      </wps:bodyPr>
                    </wps:wsp>
                  </a:graphicData>
                </a:graphic>
              </wp:anchor>
            </w:drawing>
          </mc:Choice>
          <mc:Fallback>
            <w:pict>
              <v:shape id="Shape 466" o:spid="_x0000_s1026" o:spt="202" type="#_x0000_t202" style="position:absolute;left:0pt;margin-left:378.95pt;margin-top:51.9pt;height:10.1pt;width:34.8pt;mso-position-horizontal-relative:page;z-index:503316480;mso-width-relative:page;mso-height-relative:page;" filled="f" stroked="f" coordsize="21600,21600" o:gfxdata="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CuGiT9kAAAALAQAA&#10;DwAAAAAAAAABACAAAAAiAAAAZHJzL2Rvd25yZXYueG1sUEsBAhQAFAAAAAgAh07iQJmrzIamAQAA&#10;ZwMAAA4AAAAAAAAAAQAgAAAAKAEAAGRycy9lMm9Eb2MueG1sUEsFBgAAAAAGAAYAWQEAAEAFAAAA&#10;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right"/>
                        <w:rPr>
                          <w:sz w:val="16"/>
                          <w:szCs w:val="16"/>
                        </w:rPr>
                      </w:pPr>
                      <w:r>
                        <w:rPr>
                          <w:rFonts w:ascii="Times New Roman" w:hAnsi="Times New Roman" w:eastAsia="Times New Roman" w:cs="Times New Roman"/>
                          <w:b w:val="0"/>
                          <w:bCs w:val="0"/>
                          <w:color w:val="000000"/>
                          <w:spacing w:val="0"/>
                          <w:w w:val="100"/>
                          <w:position w:val="0"/>
                          <w:sz w:val="16"/>
                          <w:szCs w:val="16"/>
                          <w:lang w:val="en-US" w:eastAsia="en-US" w:bidi="en-US"/>
                        </w:rPr>
                        <w:t>FileWriter</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4812665</wp:posOffset>
                </wp:positionH>
                <wp:positionV relativeFrom="paragraph">
                  <wp:posOffset>1019175</wp:posOffset>
                </wp:positionV>
                <wp:extent cx="387350" cy="125095"/>
                <wp:effectExtent l="0" t="0" r="0" b="0"/>
                <wp:wrapNone/>
                <wp:docPr id="468" name="Shape 468"/>
                <wp:cNvGraphicFramePr/>
                <a:graphic xmlns:a="http://schemas.openxmlformats.org/drawingml/2006/main">
                  <a:graphicData uri="http://schemas.microsoft.com/office/word/2010/wordprocessingShape">
                    <wps:wsp>
                      <wps:cNvSpPr txBox="1"/>
                      <wps:spPr>
                        <a:xfrm>
                          <a:off x="0" y="0"/>
                          <a:ext cx="387350" cy="125095"/>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right"/>
                              <w:rPr>
                                <w:sz w:val="14"/>
                                <w:szCs w:val="14"/>
                              </w:rPr>
                            </w:pPr>
                            <w:r>
                              <w:rPr>
                                <w:rFonts w:ascii="宋体" w:hAnsi="宋体" w:eastAsia="宋体" w:cs="宋体"/>
                                <w:b w:val="0"/>
                                <w:bCs w:val="0"/>
                                <w:color w:val="000000"/>
                                <w:spacing w:val="0"/>
                                <w:w w:val="100"/>
                                <w:position w:val="0"/>
                                <w:sz w:val="14"/>
                                <w:szCs w:val="14"/>
                                <w:lang w:val="zh-TW" w:eastAsia="zh-TW" w:bidi="zh-TW"/>
                              </w:rPr>
                              <w:t>字节数组</w:t>
                            </w:r>
                          </w:p>
                        </w:txbxContent>
                      </wps:txbx>
                      <wps:bodyPr lIns="0" tIns="0" rIns="0" bIns="0">
                        <a:noAutofit/>
                      </wps:bodyPr>
                    </wps:wsp>
                  </a:graphicData>
                </a:graphic>
              </wp:anchor>
            </w:drawing>
          </mc:Choice>
          <mc:Fallback>
            <w:pict>
              <v:shape id="Shape 468" o:spid="_x0000_s1026" o:spt="202" type="#_x0000_t202" style="position:absolute;left:0pt;margin-left:378.95pt;margin-top:80.25pt;height:9.85pt;width:30.5pt;mso-position-horizontal-relative:page;z-index:503316480;mso-width-relative:page;mso-height-relative:page;" filled="f" stroked="f" coordsize="21600,21600" o:gfxdata="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PCIEpNkAAAALAQAA&#10;DwAAAAAAAAABACAAAAAiAAAAZHJzL2Rvd25yZXYueG1sUEsBAhQAFAAAAAgAh07iQHyN1G2mAQAA&#10;ZwMAAA4AAAAAAAAAAQAgAAAAKAEAAGRycy9lMm9Eb2MueG1sUEsFBgAAAAAGAAYAWQEAAEAFAAAA&#10;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right"/>
                        <w:rPr>
                          <w:sz w:val="14"/>
                          <w:szCs w:val="14"/>
                        </w:rPr>
                      </w:pPr>
                      <w:r>
                        <w:rPr>
                          <w:rFonts w:ascii="宋体" w:hAnsi="宋体" w:eastAsia="宋体" w:cs="宋体"/>
                          <w:b w:val="0"/>
                          <w:bCs w:val="0"/>
                          <w:color w:val="000000"/>
                          <w:spacing w:val="0"/>
                          <w:w w:val="100"/>
                          <w:position w:val="0"/>
                          <w:sz w:val="14"/>
                          <w:szCs w:val="14"/>
                          <w:lang w:val="zh-TW" w:eastAsia="zh-TW" w:bidi="zh-TW"/>
                        </w:rPr>
                        <w:t>字节数组</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4812665</wp:posOffset>
                </wp:positionH>
                <wp:positionV relativeFrom="paragraph">
                  <wp:posOffset>1449070</wp:posOffset>
                </wp:positionV>
                <wp:extent cx="387350" cy="121920"/>
                <wp:effectExtent l="0" t="0" r="0" b="0"/>
                <wp:wrapNone/>
                <wp:docPr id="470" name="Shape 470"/>
                <wp:cNvGraphicFramePr/>
                <a:graphic xmlns:a="http://schemas.openxmlformats.org/drawingml/2006/main">
                  <a:graphicData uri="http://schemas.microsoft.com/office/word/2010/wordprocessingShape">
                    <wps:wsp>
                      <wps:cNvSpPr txBox="1"/>
                      <wps:spPr>
                        <a:xfrm>
                          <a:off x="0" y="0"/>
                          <a:ext cx="387350" cy="12192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right"/>
                              <w:rPr>
                                <w:sz w:val="14"/>
                                <w:szCs w:val="14"/>
                              </w:rPr>
                            </w:pPr>
                            <w:r>
                              <w:rPr>
                                <w:rFonts w:ascii="宋体" w:hAnsi="宋体" w:eastAsia="宋体" w:cs="宋体"/>
                                <w:b w:val="0"/>
                                <w:bCs w:val="0"/>
                                <w:color w:val="000000"/>
                                <w:spacing w:val="0"/>
                                <w:w w:val="100"/>
                                <w:position w:val="0"/>
                                <w:sz w:val="14"/>
                                <w:szCs w:val="14"/>
                                <w:lang w:val="zh-TW" w:eastAsia="zh-TW" w:bidi="zh-TW"/>
                              </w:rPr>
                              <w:t>字符数组</w:t>
                            </w:r>
                          </w:p>
                        </w:txbxContent>
                      </wps:txbx>
                      <wps:bodyPr lIns="0" tIns="0" rIns="0" bIns="0">
                        <a:noAutofit/>
                      </wps:bodyPr>
                    </wps:wsp>
                  </a:graphicData>
                </a:graphic>
              </wp:anchor>
            </w:drawing>
          </mc:Choice>
          <mc:Fallback>
            <w:pict>
              <v:shape id="Shape 470" o:spid="_x0000_s1026" o:spt="202" type="#_x0000_t202" style="position:absolute;left:0pt;margin-left:378.95pt;margin-top:114.1pt;height:9.6pt;width:30.5pt;mso-position-horizontal-relative:page;z-index:503316480;mso-width-relative:page;mso-height-relative:page;" filled="f" stroked="f" coordsize="21600,21600" o:gfxdata="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BUkVZ7aAAAACwEA&#10;AA8AAAAAAAAAAQAgAAAAIgAAAGRycy9kb3ducmV2LnhtbFBLAQIUABQAAAAIAIdO4kAASqUopgEA&#10;AGcDAAAOAAAAAAAAAAEAIAAAACkBAABkcnMvZTJvRG9jLnhtbFBLBQYAAAAABgAGAFkBAABBBQAA&#10;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right"/>
                        <w:rPr>
                          <w:sz w:val="14"/>
                          <w:szCs w:val="14"/>
                        </w:rPr>
                      </w:pPr>
                      <w:r>
                        <w:rPr>
                          <w:rFonts w:ascii="宋体" w:hAnsi="宋体" w:eastAsia="宋体" w:cs="宋体"/>
                          <w:b w:val="0"/>
                          <w:bCs w:val="0"/>
                          <w:color w:val="000000"/>
                          <w:spacing w:val="0"/>
                          <w:w w:val="100"/>
                          <w:position w:val="0"/>
                          <w:sz w:val="14"/>
                          <w:szCs w:val="14"/>
                          <w:lang w:val="zh-TW" w:eastAsia="zh-TW" w:bidi="zh-TW"/>
                        </w:rPr>
                        <w:t>字符数组</w:t>
                      </w:r>
                    </w:p>
                  </w:txbxContent>
                </v:textbox>
              </v:shape>
            </w:pict>
          </mc:Fallback>
        </mc:AlternateContent>
      </w:r>
      <w:r>
        <w:drawing>
          <wp:anchor distT="1036955" distB="1353185" distL="0" distR="1103630" simplePos="0" relativeHeight="125830144" behindDoc="0" locked="0" layoutInCell="1" allowOverlap="1">
            <wp:simplePos x="0" y="0"/>
            <wp:positionH relativeFrom="page">
              <wp:posOffset>5248275</wp:posOffset>
            </wp:positionH>
            <wp:positionV relativeFrom="paragraph">
              <wp:posOffset>1036955</wp:posOffset>
            </wp:positionV>
            <wp:extent cx="243840" cy="225425"/>
            <wp:effectExtent l="0" t="0" r="3810" b="3175"/>
            <wp:wrapTopAndBottom/>
            <wp:docPr id="472" name="Shape 472"/>
            <wp:cNvGraphicFramePr/>
            <a:graphic xmlns:a="http://schemas.openxmlformats.org/drawingml/2006/main">
              <a:graphicData uri="http://schemas.openxmlformats.org/drawingml/2006/picture">
                <pic:pic xmlns:pic="http://schemas.openxmlformats.org/drawingml/2006/picture">
                  <pic:nvPicPr>
                    <pic:cNvPr id="472" name="Shape 472"/>
                    <pic:cNvPicPr/>
                  </pic:nvPicPr>
                  <pic:blipFill>
                    <a:blip r:embed="rId33"/>
                    <a:stretch>
                      <a:fillRect/>
                    </a:stretch>
                  </pic:blipFill>
                  <pic:spPr>
                    <a:xfrm>
                      <a:off x="0" y="0"/>
                      <a:ext cx="243840" cy="225425"/>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5544185</wp:posOffset>
                </wp:positionH>
                <wp:positionV relativeFrom="paragraph">
                  <wp:posOffset>1113155</wp:posOffset>
                </wp:positionV>
                <wp:extent cx="1048385" cy="133985"/>
                <wp:effectExtent l="0" t="0" r="0" b="0"/>
                <wp:wrapNone/>
                <wp:docPr id="474" name="Shape 474"/>
                <wp:cNvGraphicFramePr/>
                <a:graphic xmlns:a="http://schemas.openxmlformats.org/drawingml/2006/main">
                  <a:graphicData uri="http://schemas.microsoft.com/office/word/2010/wordprocessingShape">
                    <wps:wsp>
                      <wps:cNvSpPr txBox="1"/>
                      <wps:spPr>
                        <a:xfrm>
                          <a:off x="0" y="0"/>
                          <a:ext cx="1048385" cy="133985"/>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b w:val="0"/>
                                <w:bCs w:val="0"/>
                                <w:color w:val="000000"/>
                                <w:spacing w:val="0"/>
                                <w:w w:val="100"/>
                                <w:position w:val="0"/>
                                <w:sz w:val="16"/>
                                <w:szCs w:val="16"/>
                                <w:lang w:val="en-US" w:eastAsia="en-US" w:bidi="en-US"/>
                              </w:rPr>
                              <w:t>ByteArrayOutputStream</w:t>
                            </w:r>
                          </w:p>
                        </w:txbxContent>
                      </wps:txbx>
                      <wps:bodyPr lIns="0" tIns="0" rIns="0" bIns="0">
                        <a:noAutofit/>
                      </wps:bodyPr>
                    </wps:wsp>
                  </a:graphicData>
                </a:graphic>
              </wp:anchor>
            </w:drawing>
          </mc:Choice>
          <mc:Fallback>
            <w:pict>
              <v:shape id="Shape 474" o:spid="_x0000_s1026" o:spt="202" type="#_x0000_t202" style="position:absolute;left:0pt;margin-left:436.55pt;margin-top:87.65pt;height:10.55pt;width:82.55pt;mso-position-horizontal-relative:page;z-index:503316480;mso-width-relative:page;mso-height-relative:page;" filled="f" stroked="f" coordsize="21600,21600" o:gfxdata="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JbaS//aAAAADAEA&#10;AA8AAAAAAAAAAQAgAAAAIgAAAGRycy9kb3ducmV2LnhtbFBLAQIUABQAAAAIAIdO4kD5Nct3pgEA&#10;AGgDAAAOAAAAAAAAAAEAIAAAACkBAABkcnMvZTJvRG9jLnhtbFBLBQYAAAAABgAGAFkBAABBBQAA&#10;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b w:val="0"/>
                          <w:bCs w:val="0"/>
                          <w:color w:val="000000"/>
                          <w:spacing w:val="0"/>
                          <w:w w:val="100"/>
                          <w:position w:val="0"/>
                          <w:sz w:val="16"/>
                          <w:szCs w:val="16"/>
                          <w:lang w:val="en-US" w:eastAsia="en-US" w:bidi="en-US"/>
                        </w:rPr>
                        <w:t>ByteArrayOutputStream</w:t>
                      </w:r>
                    </w:p>
                  </w:txbxContent>
                </v:textbox>
              </v:shape>
            </w:pict>
          </mc:Fallback>
        </mc:AlternateContent>
      </w:r>
      <w:r>
        <w:drawing>
          <wp:anchor distT="1463675" distB="904875" distL="0" distR="768350" simplePos="0" relativeHeight="125830144" behindDoc="0" locked="0" layoutInCell="1" allowOverlap="1">
            <wp:simplePos x="0" y="0"/>
            <wp:positionH relativeFrom="page">
              <wp:posOffset>5242560</wp:posOffset>
            </wp:positionH>
            <wp:positionV relativeFrom="paragraph">
              <wp:posOffset>1463675</wp:posOffset>
            </wp:positionV>
            <wp:extent cx="255905" cy="243840"/>
            <wp:effectExtent l="0" t="0" r="10795" b="3810"/>
            <wp:wrapTopAndBottom/>
            <wp:docPr id="476" name="Shape 476"/>
            <wp:cNvGraphicFramePr/>
            <a:graphic xmlns:a="http://schemas.openxmlformats.org/drawingml/2006/main">
              <a:graphicData uri="http://schemas.openxmlformats.org/drawingml/2006/picture">
                <pic:pic xmlns:pic="http://schemas.openxmlformats.org/drawingml/2006/picture">
                  <pic:nvPicPr>
                    <pic:cNvPr id="476" name="Shape 476"/>
                    <pic:cNvPicPr/>
                  </pic:nvPicPr>
                  <pic:blipFill>
                    <a:blip r:embed="rId34"/>
                    <a:stretch>
                      <a:fillRect/>
                    </a:stretch>
                  </pic:blipFill>
                  <pic:spPr>
                    <a:xfrm>
                      <a:off x="0" y="0"/>
                      <a:ext cx="255905" cy="243840"/>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5541010</wp:posOffset>
                </wp:positionH>
                <wp:positionV relativeFrom="paragraph">
                  <wp:posOffset>1543050</wp:posOffset>
                </wp:positionV>
                <wp:extent cx="725170" cy="130810"/>
                <wp:effectExtent l="0" t="0" r="0" b="0"/>
                <wp:wrapNone/>
                <wp:docPr id="478" name="Shape 478"/>
                <wp:cNvGraphicFramePr/>
                <a:graphic xmlns:a="http://schemas.openxmlformats.org/drawingml/2006/main">
                  <a:graphicData uri="http://schemas.microsoft.com/office/word/2010/wordprocessingShape">
                    <wps:wsp>
                      <wps:cNvSpPr txBox="1"/>
                      <wps:spPr>
                        <a:xfrm>
                          <a:off x="0" y="0"/>
                          <a:ext cx="725170" cy="13081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b w:val="0"/>
                                <w:bCs w:val="0"/>
                                <w:color w:val="000000"/>
                                <w:spacing w:val="0"/>
                                <w:w w:val="100"/>
                                <w:position w:val="0"/>
                                <w:sz w:val="16"/>
                                <w:szCs w:val="16"/>
                                <w:lang w:val="en-US" w:eastAsia="en-US" w:bidi="en-US"/>
                              </w:rPr>
                              <w:t>CharArray Writer</w:t>
                            </w:r>
                          </w:p>
                        </w:txbxContent>
                      </wps:txbx>
                      <wps:bodyPr lIns="0" tIns="0" rIns="0" bIns="0">
                        <a:noAutofit/>
                      </wps:bodyPr>
                    </wps:wsp>
                  </a:graphicData>
                </a:graphic>
              </wp:anchor>
            </w:drawing>
          </mc:Choice>
          <mc:Fallback>
            <w:pict>
              <v:shape id="Shape 478" o:spid="_x0000_s1026" o:spt="202" type="#_x0000_t202" style="position:absolute;left:0pt;margin-left:436.3pt;margin-top:121.5pt;height:10.3pt;width:57.1pt;mso-position-horizontal-relative:page;z-index:503316480;mso-width-relative:page;mso-height-relative:page;" filled="f" stroked="f" coordsize="21600,21600" o:gfxdata="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SJnPE9kAAAALAQAA&#10;DwAAAAAAAAABACAAAAAiAAAAZHJzL2Rvd25yZXYueG1sUEsBAhQAFAAAAAgAh07iQHFz6b+mAQAA&#10;ZwMAAA4AAAAAAAAAAQAgAAAAKAEAAGRycy9lMm9Eb2MueG1sUEsFBgAAAAAGAAYAWQEAAEAFAAAA&#10;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b w:val="0"/>
                          <w:bCs w:val="0"/>
                          <w:color w:val="000000"/>
                          <w:spacing w:val="0"/>
                          <w:w w:val="100"/>
                          <w:position w:val="0"/>
                          <w:sz w:val="16"/>
                          <w:szCs w:val="16"/>
                          <w:lang w:val="en-US" w:eastAsia="en-US" w:bidi="en-US"/>
                        </w:rPr>
                        <w:t>CharArray Writer</w:t>
                      </w:r>
                    </w:p>
                  </w:txbxContent>
                </v:textbox>
              </v:shape>
            </w:pict>
          </mc:Fallback>
        </mc:AlternateContent>
      </w:r>
      <w:r>
        <mc:AlternateContent>
          <mc:Choice Requires="wps">
            <w:drawing>
              <wp:anchor distT="918210" distB="1560195" distL="0" distR="0" simplePos="0" relativeHeight="125830144" behindDoc="0" locked="0" layoutInCell="1" allowOverlap="1">
                <wp:simplePos x="0" y="0"/>
                <wp:positionH relativeFrom="page">
                  <wp:posOffset>5544185</wp:posOffset>
                </wp:positionH>
                <wp:positionV relativeFrom="paragraph">
                  <wp:posOffset>918210</wp:posOffset>
                </wp:positionV>
                <wp:extent cx="975360" cy="133985"/>
                <wp:effectExtent l="0" t="0" r="0" b="0"/>
                <wp:wrapTopAndBottom/>
                <wp:docPr id="480" name="Shape 480"/>
                <wp:cNvGraphicFramePr/>
                <a:graphic xmlns:a="http://schemas.openxmlformats.org/drawingml/2006/main">
                  <a:graphicData uri="http://schemas.microsoft.com/office/word/2010/wordprocessingShape">
                    <wps:wsp>
                      <wps:cNvSpPr txBox="1"/>
                      <wps:spPr>
                        <a:xfrm>
                          <a:off x="0" y="0"/>
                          <a:ext cx="975360" cy="133985"/>
                        </a:xfrm>
                        <a:prstGeom prst="rect">
                          <a:avLst/>
                        </a:prstGeom>
                        <a:noFill/>
                      </wps:spPr>
                      <wps:txbx>
                        <w:txbxContent>
                          <w:p>
                            <w:pPr>
                              <w:pStyle w:val="5"/>
                              <w:keepNext w:val="0"/>
                              <w:keepLines w:val="0"/>
                              <w:widowControl w:val="0"/>
                              <w:pBdr>
                                <w:bottom w:val="single" w:color="auto" w:sz="4" w:space="0"/>
                              </w:pBdr>
                              <w:shd w:val="clear" w:color="auto" w:fill="auto"/>
                              <w:bidi w:val="0"/>
                              <w:spacing w:before="0" w:after="0" w:line="240" w:lineRule="auto"/>
                              <w:ind w:left="0" w:right="0" w:firstLine="0"/>
                              <w:jc w:val="right"/>
                              <w:rPr>
                                <w:sz w:val="16"/>
                                <w:szCs w:val="16"/>
                              </w:rPr>
                            </w:pPr>
                            <w:r>
                              <w:rPr>
                                <w:rFonts w:ascii="Times New Roman" w:hAnsi="Times New Roman" w:eastAsia="Times New Roman" w:cs="Times New Roman"/>
                                <w:color w:val="000000"/>
                                <w:spacing w:val="0"/>
                                <w:w w:val="100"/>
                                <w:position w:val="0"/>
                                <w:sz w:val="16"/>
                                <w:szCs w:val="16"/>
                                <w:lang w:val="en-US" w:eastAsia="en-US" w:bidi="en-US"/>
                              </w:rPr>
                              <w:t>ByteArraylnputStream</w:t>
                            </w:r>
                          </w:p>
                        </w:txbxContent>
                      </wps:txbx>
                      <wps:bodyPr wrap="none" lIns="0" tIns="0" rIns="0" bIns="0">
                        <a:noAutofit/>
                      </wps:bodyPr>
                    </wps:wsp>
                  </a:graphicData>
                </a:graphic>
              </wp:anchor>
            </w:drawing>
          </mc:Choice>
          <mc:Fallback>
            <w:pict>
              <v:shape id="Shape 480" o:spid="_x0000_s1026" o:spt="202" type="#_x0000_t202" style="position:absolute;left:0pt;margin-left:436.55pt;margin-top:72.3pt;height:10.55pt;width:76.8pt;mso-position-horizontal-relative:page;mso-wrap-distance-bottom:122.85pt;mso-wrap-distance-top:72.3pt;mso-wrap-style:none;z-index:125830144;mso-width-relative:page;mso-height-relative:page;" filled="f" stroked="f" coordsize="21600,21600" o:gfxdata="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Xnjwa&#10;2QAAAAwBAAAPAAAAAAAAAAEAIAAAACIAAABkcnMvZG93bnJldi54bWxQSwECFAAUAAAACACHTuJA&#10;WerHna4BAABzAwAADgAAAAAAAAABACAAAAAoAQAAZHJzL2Uyb0RvYy54bWxQSwUGAAAAAAYABgBZ&#10;AQAASAUAAAAA&#10;">
                <v:fill on="f" focussize="0,0"/>
                <v:stroke on="f"/>
                <v:imagedata o:title=""/>
                <o:lock v:ext="edit" aspectratio="f"/>
                <v:textbox inset="0mm,0mm,0mm,0mm">
                  <w:txbxContent>
                    <w:p>
                      <w:pPr>
                        <w:pStyle w:val="5"/>
                        <w:keepNext w:val="0"/>
                        <w:keepLines w:val="0"/>
                        <w:widowControl w:val="0"/>
                        <w:pBdr>
                          <w:bottom w:val="single" w:color="auto" w:sz="4" w:space="0"/>
                        </w:pBdr>
                        <w:shd w:val="clear" w:color="auto" w:fill="auto"/>
                        <w:bidi w:val="0"/>
                        <w:spacing w:before="0" w:after="0" w:line="240" w:lineRule="auto"/>
                        <w:ind w:left="0" w:right="0" w:firstLine="0"/>
                        <w:jc w:val="right"/>
                        <w:rPr>
                          <w:sz w:val="16"/>
                          <w:szCs w:val="16"/>
                        </w:rPr>
                      </w:pPr>
                      <w:r>
                        <w:rPr>
                          <w:rFonts w:ascii="Times New Roman" w:hAnsi="Times New Roman" w:eastAsia="Times New Roman" w:cs="Times New Roman"/>
                          <w:color w:val="000000"/>
                          <w:spacing w:val="0"/>
                          <w:w w:val="100"/>
                          <w:position w:val="0"/>
                          <w:sz w:val="16"/>
                          <w:szCs w:val="16"/>
                          <w:lang w:val="en-US" w:eastAsia="en-US" w:bidi="en-US"/>
                        </w:rPr>
                        <w:t>ByteArraylnputStream</w:t>
                      </w:r>
                    </w:p>
                  </w:txbxContent>
                </v:textbox>
                <w10:wrap type="topAndBottom"/>
              </v:shape>
            </w:pict>
          </mc:Fallback>
        </mc:AlternateContent>
      </w:r>
      <w:r>
        <mc:AlternateContent>
          <mc:Choice Requires="wps">
            <w:drawing>
              <wp:anchor distT="1344930" distB="1133475" distL="0" distR="0" simplePos="0" relativeHeight="125830144" behindDoc="0" locked="0" layoutInCell="1" allowOverlap="1">
                <wp:simplePos x="0" y="0"/>
                <wp:positionH relativeFrom="page">
                  <wp:posOffset>5541010</wp:posOffset>
                </wp:positionH>
                <wp:positionV relativeFrom="paragraph">
                  <wp:posOffset>1344930</wp:posOffset>
                </wp:positionV>
                <wp:extent cx="774065" cy="133985"/>
                <wp:effectExtent l="0" t="0" r="0" b="0"/>
                <wp:wrapTopAndBottom/>
                <wp:docPr id="482" name="Shape 482"/>
                <wp:cNvGraphicFramePr/>
                <a:graphic xmlns:a="http://schemas.openxmlformats.org/drawingml/2006/main">
                  <a:graphicData uri="http://schemas.microsoft.com/office/word/2010/wordprocessingShape">
                    <wps:wsp>
                      <wps:cNvSpPr txBox="1"/>
                      <wps:spPr>
                        <a:xfrm>
                          <a:off x="0" y="0"/>
                          <a:ext cx="774065" cy="133985"/>
                        </a:xfrm>
                        <a:prstGeom prst="rect">
                          <a:avLst/>
                        </a:prstGeom>
                        <a:noFill/>
                      </wps:spPr>
                      <wps:txbx>
                        <w:txbxContent>
                          <w:p>
                            <w:pPr>
                              <w:pStyle w:val="5"/>
                              <w:keepNext w:val="0"/>
                              <w:keepLines w:val="0"/>
                              <w:widowControl w:val="0"/>
                              <w:pBdr>
                                <w:bottom w:val="single" w:color="auto" w:sz="4" w:space="0"/>
                              </w:pBdr>
                              <w:shd w:val="clear" w:color="auto" w:fill="auto"/>
                              <w:bidi w:val="0"/>
                              <w:spacing w:before="0" w:after="0" w:line="240" w:lineRule="auto"/>
                              <w:ind w:left="0" w:right="0" w:firstLine="0"/>
                              <w:jc w:val="right"/>
                              <w:rPr>
                                <w:sz w:val="16"/>
                                <w:szCs w:val="16"/>
                              </w:rPr>
                            </w:pPr>
                            <w:r>
                              <w:rPr>
                                <w:rFonts w:ascii="Times New Roman" w:hAnsi="Times New Roman" w:eastAsia="Times New Roman" w:cs="Times New Roman"/>
                                <w:color w:val="000000"/>
                                <w:spacing w:val="0"/>
                                <w:w w:val="100"/>
                                <w:position w:val="0"/>
                                <w:sz w:val="16"/>
                                <w:szCs w:val="16"/>
                                <w:lang w:val="en-US" w:eastAsia="en-US" w:bidi="en-US"/>
                              </w:rPr>
                              <w:t>CharArrayReader</w:t>
                            </w:r>
                          </w:p>
                        </w:txbxContent>
                      </wps:txbx>
                      <wps:bodyPr wrap="none" lIns="0" tIns="0" rIns="0" bIns="0">
                        <a:noAutofit/>
                      </wps:bodyPr>
                    </wps:wsp>
                  </a:graphicData>
                </a:graphic>
              </wp:anchor>
            </w:drawing>
          </mc:Choice>
          <mc:Fallback>
            <w:pict>
              <v:shape id="Shape 482" o:spid="_x0000_s1026" o:spt="202" type="#_x0000_t202" style="position:absolute;left:0pt;margin-left:436.3pt;margin-top:105.9pt;height:10.55pt;width:60.95pt;mso-position-horizontal-relative:page;mso-wrap-distance-bottom:89.25pt;mso-wrap-distance-top:105.9pt;mso-wrap-style:none;z-index:125830144;mso-width-relative:page;mso-height-relative:page;" filled="f" stroked="f" coordsize="21600,21600" o:gfxdata="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LeHC4&#10;2AAAAAsBAAAPAAAAAAAAAAEAIAAAACIAAABkcnMvZG93bnJldi54bWxQSwECFAAUAAAACACHTuJA&#10;bOJU6q8BAABzAwAADgAAAAAAAAABACAAAAAnAQAAZHJzL2Uyb0RvYy54bWxQSwUGAAAAAAYABgBZ&#10;AQAASAUAAAAA&#10;">
                <v:fill on="f" focussize="0,0"/>
                <v:stroke on="f"/>
                <v:imagedata o:title=""/>
                <o:lock v:ext="edit" aspectratio="f"/>
                <v:textbox inset="0mm,0mm,0mm,0mm">
                  <w:txbxContent>
                    <w:p>
                      <w:pPr>
                        <w:pStyle w:val="5"/>
                        <w:keepNext w:val="0"/>
                        <w:keepLines w:val="0"/>
                        <w:widowControl w:val="0"/>
                        <w:pBdr>
                          <w:bottom w:val="single" w:color="auto" w:sz="4" w:space="0"/>
                        </w:pBdr>
                        <w:shd w:val="clear" w:color="auto" w:fill="auto"/>
                        <w:bidi w:val="0"/>
                        <w:spacing w:before="0" w:after="0" w:line="240" w:lineRule="auto"/>
                        <w:ind w:left="0" w:right="0" w:firstLine="0"/>
                        <w:jc w:val="right"/>
                        <w:rPr>
                          <w:sz w:val="16"/>
                          <w:szCs w:val="16"/>
                        </w:rPr>
                      </w:pPr>
                      <w:r>
                        <w:rPr>
                          <w:rFonts w:ascii="Times New Roman" w:hAnsi="Times New Roman" w:eastAsia="Times New Roman" w:cs="Times New Roman"/>
                          <w:color w:val="000000"/>
                          <w:spacing w:val="0"/>
                          <w:w w:val="100"/>
                          <w:position w:val="0"/>
                          <w:sz w:val="16"/>
                          <w:szCs w:val="16"/>
                          <w:lang w:val="en-US" w:eastAsia="en-US" w:bidi="en-US"/>
                        </w:rPr>
                        <w:t>CharArrayReader</w:t>
                      </w:r>
                    </w:p>
                  </w:txbxContent>
                </v:textbox>
                <w10:wrap type="topAndBottom"/>
              </v:shape>
            </w:pict>
          </mc:Fallback>
        </mc:AlternateContent>
      </w:r>
      <w:r>
        <mc:AlternateContent>
          <mc:Choice Requires="wps">
            <w:drawing>
              <wp:anchor distT="1802130" distB="679450" distL="0" distR="0" simplePos="0" relativeHeight="125830144" behindDoc="0" locked="0" layoutInCell="1" allowOverlap="1">
                <wp:simplePos x="0" y="0"/>
                <wp:positionH relativeFrom="page">
                  <wp:posOffset>4812665</wp:posOffset>
                </wp:positionH>
                <wp:positionV relativeFrom="paragraph">
                  <wp:posOffset>1802130</wp:posOffset>
                </wp:positionV>
                <wp:extent cx="792480" cy="130810"/>
                <wp:effectExtent l="0" t="0" r="0" b="0"/>
                <wp:wrapTopAndBottom/>
                <wp:docPr id="484" name="Shape 484"/>
                <wp:cNvGraphicFramePr/>
                <a:graphic xmlns:a="http://schemas.openxmlformats.org/drawingml/2006/main">
                  <a:graphicData uri="http://schemas.microsoft.com/office/word/2010/wordprocessingShape">
                    <wps:wsp>
                      <wps:cNvSpPr txBox="1"/>
                      <wps:spPr>
                        <a:xfrm>
                          <a:off x="0" y="0"/>
                          <a:ext cx="792480" cy="130810"/>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right"/>
                              <w:rPr>
                                <w:sz w:val="16"/>
                                <w:szCs w:val="16"/>
                              </w:rPr>
                            </w:pPr>
                            <w:r>
                              <w:rPr>
                                <w:rFonts w:ascii="Times New Roman" w:hAnsi="Times New Roman" w:eastAsia="Times New Roman" w:cs="Times New Roman"/>
                                <w:color w:val="000000"/>
                                <w:spacing w:val="0"/>
                                <w:w w:val="100"/>
                                <w:position w:val="0"/>
                                <w:sz w:val="16"/>
                                <w:szCs w:val="16"/>
                                <w:lang w:val="en-US" w:eastAsia="en-US" w:bidi="en-US"/>
                              </w:rPr>
                              <w:t>PipedlnputStream</w:t>
                            </w:r>
                          </w:p>
                        </w:txbxContent>
                      </wps:txbx>
                      <wps:bodyPr wrap="none" lIns="0" tIns="0" rIns="0" bIns="0">
                        <a:noAutofit/>
                      </wps:bodyPr>
                    </wps:wsp>
                  </a:graphicData>
                </a:graphic>
              </wp:anchor>
            </w:drawing>
          </mc:Choice>
          <mc:Fallback>
            <w:pict>
              <v:shape id="Shape 484" o:spid="_x0000_s1026" o:spt="202" type="#_x0000_t202" style="position:absolute;left:0pt;margin-left:378.95pt;margin-top:141.9pt;height:10.3pt;width:62.4pt;mso-position-horizontal-relative:page;mso-wrap-distance-bottom:53.5pt;mso-wrap-distance-top:141.9pt;mso-wrap-style:none;z-index:125830144;mso-width-relative:page;mso-height-relative:page;" filled="f" stroked="f" coordsize="21600,21600" o:gfxdata="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QUlBr&#10;2QAAAAsBAAAPAAAAAAAAAAEAIAAAACIAAABkcnMvZG93bnJldi54bWxQSwECFAAUAAAACACHTuJA&#10;oW7xZK4BAABzAwAADgAAAAAAAAABACAAAAAoAQAAZHJzL2Uyb0RvYy54bWxQSwUGAAAAAAYABgBZ&#10;AQAASAU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right"/>
                        <w:rPr>
                          <w:sz w:val="16"/>
                          <w:szCs w:val="16"/>
                        </w:rPr>
                      </w:pPr>
                      <w:r>
                        <w:rPr>
                          <w:rFonts w:ascii="Times New Roman" w:hAnsi="Times New Roman" w:eastAsia="Times New Roman" w:cs="Times New Roman"/>
                          <w:color w:val="000000"/>
                          <w:spacing w:val="0"/>
                          <w:w w:val="100"/>
                          <w:position w:val="0"/>
                          <w:sz w:val="16"/>
                          <w:szCs w:val="16"/>
                          <w:lang w:val="en-US" w:eastAsia="en-US" w:bidi="en-US"/>
                        </w:rPr>
                        <w:t>PipedlnputStream</w:t>
                      </w:r>
                    </w:p>
                  </w:txbxContent>
                </v:textbox>
                <w10:wrap type="topAndBottom"/>
              </v:shape>
            </w:pict>
          </mc:Fallback>
        </mc:AlternateContent>
      </w:r>
      <w:r>
        <w:drawing>
          <wp:anchor distT="2103755" distB="0" distL="0" distR="606425" simplePos="0" relativeHeight="125830144" behindDoc="0" locked="0" layoutInCell="1" allowOverlap="1">
            <wp:simplePos x="0" y="0"/>
            <wp:positionH relativeFrom="page">
              <wp:posOffset>4224655</wp:posOffset>
            </wp:positionH>
            <wp:positionV relativeFrom="paragraph">
              <wp:posOffset>2103755</wp:posOffset>
            </wp:positionV>
            <wp:extent cx="560705" cy="511810"/>
            <wp:effectExtent l="0" t="0" r="10795" b="2540"/>
            <wp:wrapTopAndBottom/>
            <wp:docPr id="486" name="Shape 486"/>
            <wp:cNvGraphicFramePr/>
            <a:graphic xmlns:a="http://schemas.openxmlformats.org/drawingml/2006/main">
              <a:graphicData uri="http://schemas.openxmlformats.org/drawingml/2006/picture">
                <pic:pic xmlns:pic="http://schemas.openxmlformats.org/drawingml/2006/picture">
                  <pic:nvPicPr>
                    <pic:cNvPr id="486" name="Shape 486"/>
                    <pic:cNvPicPr/>
                  </pic:nvPicPr>
                  <pic:blipFill>
                    <a:blip r:embed="rId35"/>
                    <a:stretch>
                      <a:fillRect/>
                    </a:stretch>
                  </pic:blipFill>
                  <pic:spPr>
                    <a:xfrm>
                      <a:off x="0" y="0"/>
                      <a:ext cx="560705" cy="511810"/>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4812665</wp:posOffset>
                </wp:positionH>
                <wp:positionV relativeFrom="paragraph">
                  <wp:posOffset>2216785</wp:posOffset>
                </wp:positionV>
                <wp:extent cx="579120" cy="130810"/>
                <wp:effectExtent l="0" t="0" r="0" b="0"/>
                <wp:wrapNone/>
                <wp:docPr id="488" name="Shape 488"/>
                <wp:cNvGraphicFramePr/>
                <a:graphic xmlns:a="http://schemas.openxmlformats.org/drawingml/2006/main">
                  <a:graphicData uri="http://schemas.microsoft.com/office/word/2010/wordprocessingShape">
                    <wps:wsp>
                      <wps:cNvSpPr txBox="1"/>
                      <wps:spPr>
                        <a:xfrm>
                          <a:off x="0" y="0"/>
                          <a:ext cx="579120" cy="13081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right"/>
                              <w:rPr>
                                <w:sz w:val="16"/>
                                <w:szCs w:val="16"/>
                              </w:rPr>
                            </w:pPr>
                            <w:r>
                              <w:rPr>
                                <w:rFonts w:ascii="Times New Roman" w:hAnsi="Times New Roman" w:eastAsia="Times New Roman" w:cs="Times New Roman"/>
                                <w:b w:val="0"/>
                                <w:bCs w:val="0"/>
                                <w:color w:val="000000"/>
                                <w:spacing w:val="0"/>
                                <w:w w:val="100"/>
                                <w:position w:val="0"/>
                                <w:sz w:val="16"/>
                                <w:szCs w:val="16"/>
                                <w:lang w:val="en-US" w:eastAsia="en-US" w:bidi="en-US"/>
                              </w:rPr>
                              <w:t>PipedReader</w:t>
                            </w:r>
                          </w:p>
                        </w:txbxContent>
                      </wps:txbx>
                      <wps:bodyPr lIns="0" tIns="0" rIns="0" bIns="0">
                        <a:noAutofit/>
                      </wps:bodyPr>
                    </wps:wsp>
                  </a:graphicData>
                </a:graphic>
              </wp:anchor>
            </w:drawing>
          </mc:Choice>
          <mc:Fallback>
            <w:pict>
              <v:shape id="Shape 488" o:spid="_x0000_s1026" o:spt="202" type="#_x0000_t202" style="position:absolute;left:0pt;margin-left:378.95pt;margin-top:174.55pt;height:10.3pt;width:45.6pt;mso-position-horizontal-relative:page;z-index:503316480;mso-width-relative:page;mso-height-relative:page;" filled="f" stroked="f" coordsize="21600,21600" o:gfxdata="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8L22cNkAAAALAQAA&#10;DwAAAAAAAAABACAAAAAiAAAAZHJzL2Rvd25yZXYueG1sUEsBAhQAFAAAAAgAh07iQInGFIqmAQAA&#10;ZwMAAA4AAAAAAAAAAQAgAAAAKAEAAGRycy9lMm9Eb2MueG1sUEsFBgAAAAAGAAYAWQEAAEAFAAAA&#10;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right"/>
                        <w:rPr>
                          <w:sz w:val="16"/>
                          <w:szCs w:val="16"/>
                        </w:rPr>
                      </w:pPr>
                      <w:r>
                        <w:rPr>
                          <w:rFonts w:ascii="Times New Roman" w:hAnsi="Times New Roman" w:eastAsia="Times New Roman" w:cs="Times New Roman"/>
                          <w:b w:val="0"/>
                          <w:bCs w:val="0"/>
                          <w:color w:val="000000"/>
                          <w:spacing w:val="0"/>
                          <w:w w:val="100"/>
                          <w:position w:val="0"/>
                          <w:sz w:val="16"/>
                          <w:szCs w:val="16"/>
                          <w:lang w:val="en-US" w:eastAsia="en-US" w:bidi="en-US"/>
                        </w:rPr>
                        <w:t>PipedReader</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4812665</wp:posOffset>
                </wp:positionH>
                <wp:positionV relativeFrom="paragraph">
                  <wp:posOffset>2423795</wp:posOffset>
                </wp:positionV>
                <wp:extent cx="533400" cy="133985"/>
                <wp:effectExtent l="0" t="0" r="0" b="0"/>
                <wp:wrapNone/>
                <wp:docPr id="490" name="Shape 490"/>
                <wp:cNvGraphicFramePr/>
                <a:graphic xmlns:a="http://schemas.openxmlformats.org/drawingml/2006/main">
                  <a:graphicData uri="http://schemas.microsoft.com/office/word/2010/wordprocessingShape">
                    <wps:wsp>
                      <wps:cNvSpPr txBox="1"/>
                      <wps:spPr>
                        <a:xfrm>
                          <a:off x="0" y="0"/>
                          <a:ext cx="533400" cy="133985"/>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right"/>
                              <w:rPr>
                                <w:sz w:val="16"/>
                                <w:szCs w:val="16"/>
                              </w:rPr>
                            </w:pPr>
                            <w:r>
                              <w:rPr>
                                <w:rFonts w:ascii="Times New Roman" w:hAnsi="Times New Roman" w:eastAsia="Times New Roman" w:cs="Times New Roman"/>
                                <w:b w:val="0"/>
                                <w:bCs w:val="0"/>
                                <w:color w:val="000000"/>
                                <w:spacing w:val="0"/>
                                <w:w w:val="100"/>
                                <w:position w:val="0"/>
                                <w:sz w:val="16"/>
                                <w:szCs w:val="16"/>
                                <w:lang w:val="en-US" w:eastAsia="en-US" w:bidi="en-US"/>
                              </w:rPr>
                              <w:t>PipedWriter</w:t>
                            </w:r>
                          </w:p>
                        </w:txbxContent>
                      </wps:txbx>
                      <wps:bodyPr lIns="0" tIns="0" rIns="0" bIns="0">
                        <a:noAutofit/>
                      </wps:bodyPr>
                    </wps:wsp>
                  </a:graphicData>
                </a:graphic>
              </wp:anchor>
            </w:drawing>
          </mc:Choice>
          <mc:Fallback>
            <w:pict>
              <v:shape id="Shape 490" o:spid="_x0000_s1026" o:spt="202" type="#_x0000_t202" style="position:absolute;left:0pt;margin-left:378.95pt;margin-top:190.85pt;height:10.55pt;width:42pt;mso-position-horizontal-relative:page;z-index:503316480;mso-width-relative:page;mso-height-relative:page;" filled="f" stroked="f" coordsize="21600,21600" o:gfxdata="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LJd4crbAAAACwEA&#10;AA8AAAAAAAAAAQAgAAAAIgAAAGRycy9kb3ducmV2LnhtbFBLAQIUABQAAAAIAIdO4kB65V6mpQEA&#10;AGcDAAAOAAAAAAAAAAEAIAAAACoBAABkcnMvZTJvRG9jLnhtbFBLBQYAAAAABgAGAFkBAABBBQAA&#10;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right"/>
                        <w:rPr>
                          <w:sz w:val="16"/>
                          <w:szCs w:val="16"/>
                        </w:rPr>
                      </w:pPr>
                      <w:r>
                        <w:rPr>
                          <w:rFonts w:ascii="Times New Roman" w:hAnsi="Times New Roman" w:eastAsia="Times New Roman" w:cs="Times New Roman"/>
                          <w:b w:val="0"/>
                          <w:bCs w:val="0"/>
                          <w:color w:val="000000"/>
                          <w:spacing w:val="0"/>
                          <w:w w:val="100"/>
                          <w:position w:val="0"/>
                          <w:sz w:val="16"/>
                          <w:szCs w:val="16"/>
                          <w:lang w:val="en-US" w:eastAsia="en-US" w:bidi="en-US"/>
                        </w:rPr>
                        <w:t>PipedWriter</w:t>
                      </w:r>
                    </w:p>
                  </w:txbxContent>
                </v:textbox>
              </v:shape>
            </w:pict>
          </mc:Fallback>
        </mc:AlternateContent>
      </w:r>
      <w:r>
        <mc:AlternateContent>
          <mc:Choice Requires="wps">
            <w:drawing>
              <wp:anchor distT="2009140" distB="472440" distL="0" distR="0" simplePos="0" relativeHeight="125830144" behindDoc="0" locked="0" layoutInCell="1" allowOverlap="1">
                <wp:simplePos x="0" y="0"/>
                <wp:positionH relativeFrom="page">
                  <wp:posOffset>4812665</wp:posOffset>
                </wp:positionH>
                <wp:positionV relativeFrom="paragraph">
                  <wp:posOffset>2009140</wp:posOffset>
                </wp:positionV>
                <wp:extent cx="865505" cy="130810"/>
                <wp:effectExtent l="0" t="0" r="0" b="0"/>
                <wp:wrapTopAndBottom/>
                <wp:docPr id="492" name="Shape 492"/>
                <wp:cNvGraphicFramePr/>
                <a:graphic xmlns:a="http://schemas.openxmlformats.org/drawingml/2006/main">
                  <a:graphicData uri="http://schemas.microsoft.com/office/word/2010/wordprocessingShape">
                    <wps:wsp>
                      <wps:cNvSpPr txBox="1"/>
                      <wps:spPr>
                        <a:xfrm>
                          <a:off x="0" y="0"/>
                          <a:ext cx="865505" cy="130810"/>
                        </a:xfrm>
                        <a:prstGeom prst="rect">
                          <a:avLst/>
                        </a:prstGeom>
                        <a:noFill/>
                      </wps:spPr>
                      <wps:txbx>
                        <w:txbxContent>
                          <w:p>
                            <w:pPr>
                              <w:pStyle w:val="5"/>
                              <w:keepNext w:val="0"/>
                              <w:keepLines w:val="0"/>
                              <w:widowControl w:val="0"/>
                              <w:pBdr>
                                <w:bottom w:val="single" w:color="auto" w:sz="4" w:space="0"/>
                              </w:pBdr>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color w:val="000000"/>
                                <w:spacing w:val="0"/>
                                <w:w w:val="100"/>
                                <w:position w:val="0"/>
                                <w:sz w:val="16"/>
                                <w:szCs w:val="16"/>
                                <w:lang w:val="en-US" w:eastAsia="en-US" w:bidi="en-US"/>
                              </w:rPr>
                              <w:t>PipedOutputStream</w:t>
                            </w:r>
                          </w:p>
                        </w:txbxContent>
                      </wps:txbx>
                      <wps:bodyPr wrap="none" lIns="0" tIns="0" rIns="0" bIns="0">
                        <a:noAutofit/>
                      </wps:bodyPr>
                    </wps:wsp>
                  </a:graphicData>
                </a:graphic>
              </wp:anchor>
            </w:drawing>
          </mc:Choice>
          <mc:Fallback>
            <w:pict>
              <v:shape id="Shape 492" o:spid="_x0000_s1026" o:spt="202" type="#_x0000_t202" style="position:absolute;left:0pt;margin-left:378.95pt;margin-top:158.2pt;height:10.3pt;width:68.15pt;mso-position-horizontal-relative:page;mso-wrap-distance-bottom:37.2pt;mso-wrap-distance-top:158.2pt;mso-wrap-style:none;z-index:125830144;mso-width-relative:page;mso-height-relative:page;" filled="f" stroked="f" coordsize="21600,21600" o:gfxdata="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7p83&#10;YNkAAAALAQAADwAAAAAAAAABACAAAAAiAAAAZHJzL2Rvd25yZXYueG1sUEsBAhQAFAAAAAgAh07i&#10;QL0mYmmvAQAAcwMAAA4AAAAAAAAAAQAgAAAAKAEAAGRycy9lMm9Eb2MueG1sUEsFBgAAAAAGAAYA&#10;WQEAAEkFAAAAAA==&#10;">
                <v:fill on="f" focussize="0,0"/>
                <v:stroke on="f"/>
                <v:imagedata o:title=""/>
                <o:lock v:ext="edit" aspectratio="f"/>
                <v:textbox inset="0mm,0mm,0mm,0mm">
                  <w:txbxContent>
                    <w:p>
                      <w:pPr>
                        <w:pStyle w:val="5"/>
                        <w:keepNext w:val="0"/>
                        <w:keepLines w:val="0"/>
                        <w:widowControl w:val="0"/>
                        <w:pBdr>
                          <w:bottom w:val="single" w:color="auto" w:sz="4" w:space="0"/>
                        </w:pBdr>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color w:val="000000"/>
                          <w:spacing w:val="0"/>
                          <w:w w:val="100"/>
                          <w:position w:val="0"/>
                          <w:sz w:val="16"/>
                          <w:szCs w:val="16"/>
                          <w:lang w:val="en-US" w:eastAsia="en-US" w:bidi="en-US"/>
                        </w:rPr>
                        <w:t>PipedOutputStream</w:t>
                      </w:r>
                    </w:p>
                  </w:txbxContent>
                </v:textbox>
                <w10:wrap type="topAndBottom"/>
              </v:shape>
            </w:pict>
          </mc:Fallback>
        </mc:AlternateContent>
      </w:r>
    </w:p>
    <w:p>
      <w:pPr>
        <w:widowControl w:val="0"/>
        <w:spacing w:line="239" w:lineRule="exact"/>
        <w:rPr>
          <w:sz w:val="19"/>
          <w:szCs w:val="19"/>
        </w:rPr>
      </w:pPr>
    </w:p>
    <w:p>
      <w:pPr>
        <w:widowControl w:val="0"/>
        <w:spacing w:line="1" w:lineRule="exact"/>
        <w:sectPr>
          <w:footnotePr>
            <w:numFmt w:val="decimal"/>
          </w:footnotePr>
          <w:type w:val="continuous"/>
          <w:pgSz w:w="11900" w:h="16840"/>
          <w:pgMar w:top="750" w:right="0" w:bottom="750" w:left="0" w:header="0" w:footer="3" w:gutter="0"/>
          <w:cols w:space="720" w:num="1"/>
          <w:rtlGutter w:val="0"/>
          <w:docGrid w:linePitch="360" w:charSpace="0"/>
        </w:sectPr>
      </w:pPr>
    </w:p>
    <w:p>
      <w:pPr>
        <w:pStyle w:val="15"/>
        <w:keepNext w:val="0"/>
        <w:keepLines w:val="0"/>
        <w:widowControl w:val="0"/>
        <w:shd w:val="clear" w:color="auto" w:fill="auto"/>
        <w:bidi w:val="0"/>
        <w:spacing w:before="0" w:after="0" w:line="240" w:lineRule="auto"/>
        <w:ind w:left="0" w:right="0" w:firstLine="0"/>
        <w:jc w:val="left"/>
        <w:sectPr>
          <w:footnotePr>
            <w:numFmt w:val="decimal"/>
          </w:footnotePr>
          <w:type w:val="continuous"/>
          <w:pgSz w:w="11900" w:h="16840"/>
          <w:pgMar w:top="750" w:right="1239" w:bottom="750" w:left="1205" w:header="0" w:footer="3" w:gutter="0"/>
          <w:cols w:space="720" w:num="1"/>
          <w:rtlGutter w:val="0"/>
          <w:docGrid w:linePitch="360" w:charSpace="0"/>
        </w:sectPr>
      </w:pPr>
      <w:r>
        <w:rPr>
          <w:spacing w:val="0"/>
          <w:w w:val="100"/>
          <w:position w:val="0"/>
        </w:rPr>
        <w:t>除此之外</w:t>
      </w:r>
      <w:r>
        <w:rPr>
          <w:spacing w:val="0"/>
          <w:w w:val="100"/>
          <w:position w:val="0"/>
          <w:lang w:val="en-US" w:eastAsia="en-US" w:bidi="en-US"/>
        </w:rPr>
        <w:t>，</w:t>
      </w:r>
      <w:r>
        <w:rPr>
          <w:rFonts w:ascii="Times New Roman" w:hAnsi="Times New Roman" w:eastAsia="Times New Roman" w:cs="Times New Roman"/>
          <w:spacing w:val="0"/>
          <w:w w:val="100"/>
          <w:position w:val="0"/>
          <w:sz w:val="22"/>
          <w:szCs w:val="22"/>
          <w:lang w:val="en-US" w:eastAsia="en-US" w:bidi="en-US"/>
        </w:rPr>
        <w:t>I/O</w:t>
      </w:r>
      <w:r>
        <w:rPr>
          <w:spacing w:val="0"/>
          <w:w w:val="100"/>
          <w:position w:val="0"/>
        </w:rPr>
        <w:t>中还有其他比较重要的类</w:t>
      </w:r>
    </w:p>
    <w:p>
      <w:pPr>
        <w:pStyle w:val="25"/>
        <w:keepNext/>
        <w:keepLines/>
        <w:widowControl w:val="0"/>
        <w:shd w:val="clear" w:color="auto" w:fill="auto"/>
        <w:bidi w:val="0"/>
        <w:spacing w:before="0" w:after="140" w:line="240" w:lineRule="auto"/>
        <w:ind w:left="0" w:right="0" w:firstLine="0"/>
        <w:jc w:val="left"/>
      </w:pPr>
      <w:bookmarkStart w:id="902" w:name="bookmark1013"/>
      <w:bookmarkStart w:id="903" w:name="bookmark1012"/>
      <w:bookmarkStart w:id="904" w:name="bookmark1011"/>
      <w:r>
        <w:rPr>
          <w:rFonts w:ascii="Times New Roman" w:hAnsi="Times New Roman" w:eastAsia="Times New Roman" w:cs="Times New Roman"/>
          <w:b/>
          <w:bCs/>
          <w:spacing w:val="0"/>
          <w:w w:val="100"/>
          <w:position w:val="0"/>
          <w:sz w:val="32"/>
          <w:szCs w:val="32"/>
          <w:lang w:val="en-US" w:eastAsia="en-US" w:bidi="en-US"/>
        </w:rPr>
        <w:t xml:space="preserve">File </w:t>
      </w:r>
      <w:r>
        <w:rPr>
          <w:spacing w:val="0"/>
          <w:w w:val="100"/>
          <w:position w:val="0"/>
        </w:rPr>
        <w:t>类</w:t>
      </w:r>
      <w:bookmarkEnd w:id="902"/>
      <w:bookmarkEnd w:id="903"/>
      <w:bookmarkEnd w:id="904"/>
    </w:p>
    <w:p>
      <w:pPr>
        <w:pStyle w:val="15"/>
        <w:keepNext w:val="0"/>
        <w:keepLines w:val="0"/>
        <w:widowControl w:val="0"/>
        <w:shd w:val="clear" w:color="auto" w:fill="auto"/>
        <w:bidi w:val="0"/>
        <w:spacing w:before="0" w:after="140" w:line="336" w:lineRule="exact"/>
        <w:ind w:left="0" w:right="0" w:firstLine="0"/>
        <w:jc w:val="left"/>
      </w:pPr>
      <w:r>
        <w:rPr>
          <w:rFonts w:ascii="Times New Roman" w:hAnsi="Times New Roman" w:eastAsia="Times New Roman" w:cs="Times New Roman"/>
          <w:spacing w:val="0"/>
          <w:w w:val="100"/>
          <w:position w:val="0"/>
          <w:sz w:val="22"/>
          <w:szCs w:val="22"/>
          <w:lang w:val="en-US" w:eastAsia="en-US" w:bidi="en-US"/>
        </w:rPr>
        <w:t>File</w:t>
      </w:r>
      <w:r>
        <w:rPr>
          <w:spacing w:val="0"/>
          <w:w w:val="100"/>
          <w:position w:val="0"/>
        </w:rPr>
        <w:t>类是对文件系统中文件以及文件夹进行操作的类，可以通过面向对象的思想操作文件和文件夹，是 不是很神奇？</w:t>
      </w:r>
    </w:p>
    <w:p>
      <w:pPr>
        <w:pStyle w:val="15"/>
        <w:keepNext w:val="0"/>
        <w:keepLines w:val="0"/>
        <w:widowControl w:val="0"/>
        <w:shd w:val="clear" w:color="auto" w:fill="auto"/>
        <w:bidi w:val="0"/>
        <w:spacing w:before="0" w:after="260" w:line="336" w:lineRule="exact"/>
        <w:ind w:left="0" w:right="0" w:firstLine="0"/>
        <w:jc w:val="left"/>
      </w:pPr>
      <w:r>
        <w:rPr>
          <w:spacing w:val="0"/>
          <w:w w:val="100"/>
          <w:position w:val="0"/>
        </w:rPr>
        <w:t>文件创建操作如下，主要涉及</w:t>
      </w:r>
      <w:r>
        <w:rPr>
          <w:b/>
          <w:bCs/>
          <w:spacing w:val="0"/>
          <w:w w:val="100"/>
          <w:position w:val="0"/>
        </w:rPr>
        <w:t>文件创建</w:t>
      </w:r>
      <w:r>
        <w:rPr>
          <w:spacing w:val="0"/>
          <w:w w:val="100"/>
          <w:position w:val="0"/>
        </w:rPr>
        <w:t>、删</w:t>
      </w:r>
      <w:r>
        <w:rPr>
          <w:b/>
          <w:bCs/>
          <w:spacing w:val="0"/>
          <w:w w:val="100"/>
          <w:position w:val="0"/>
        </w:rPr>
        <w:t>除文件、获取文件描述符等</w:t>
      </w:r>
    </w:p>
    <w:p>
      <w:pPr>
        <w:pStyle w:val="11"/>
        <w:keepNext w:val="0"/>
        <w:keepLines w:val="0"/>
        <w:widowControl w:val="0"/>
        <w:numPr>
          <w:ilvl w:val="0"/>
          <w:numId w:val="68"/>
        </w:numPr>
        <w:shd w:val="clear" w:color="auto" w:fill="auto"/>
        <w:tabs>
          <w:tab w:val="left" w:pos="771"/>
        </w:tabs>
        <w:bidi w:val="0"/>
        <w:spacing w:before="0" w:after="0" w:line="240" w:lineRule="auto"/>
        <w:ind w:left="0" w:right="0" w:firstLine="300"/>
        <w:jc w:val="left"/>
      </w:pPr>
      <w:bookmarkStart w:id="905" w:name="bookmark1014"/>
      <w:bookmarkEnd w:id="905"/>
      <w:r>
        <w:rPr>
          <w:rFonts w:ascii="Times New Roman" w:hAnsi="Times New Roman" w:eastAsia="Times New Roman" w:cs="Times New Roman"/>
          <w:color w:val="770088"/>
          <w:spacing w:val="0"/>
          <w:w w:val="100"/>
          <w:position w:val="0"/>
          <w:lang w:val="en-US" w:eastAsia="en-US" w:bidi="en-US"/>
        </w:rPr>
        <w:t xml:space="preserve">class </w:t>
      </w:r>
      <w:r>
        <w:rPr>
          <w:rFonts w:ascii="Times New Roman" w:hAnsi="Times New Roman" w:eastAsia="Times New Roman" w:cs="Times New Roman"/>
          <w:color w:val="0000FF"/>
          <w:spacing w:val="0"/>
          <w:w w:val="100"/>
          <w:position w:val="0"/>
          <w:lang w:val="en-US" w:eastAsia="en-US" w:bidi="en-US"/>
        </w:rPr>
        <w:t>FileDemo</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68"/>
        </w:numPr>
        <w:shd w:val="clear" w:color="auto" w:fill="auto"/>
        <w:tabs>
          <w:tab w:val="left" w:pos="1165"/>
        </w:tabs>
        <w:bidi w:val="0"/>
        <w:spacing w:before="0" w:after="0" w:line="240" w:lineRule="auto"/>
        <w:ind w:left="0" w:right="0" w:firstLine="300"/>
        <w:jc w:val="left"/>
      </w:pPr>
      <w:bookmarkStart w:id="906" w:name="bookmark1015"/>
      <w:bookmarkEnd w:id="906"/>
      <w:r>
        <w:rPr>
          <w:rFonts w:ascii="Times New Roman" w:hAnsi="Times New Roman" w:eastAsia="Times New Roman" w:cs="Times New Roman"/>
          <w:color w:val="770088"/>
          <w:spacing w:val="0"/>
          <w:w w:val="100"/>
          <w:position w:val="0"/>
          <w:lang w:val="en-US" w:eastAsia="en-US" w:bidi="en-US"/>
        </w:rPr>
        <w:t xml:space="preserve">public static </w:t>
      </w:r>
      <w:r>
        <w:rPr>
          <w:rFonts w:ascii="Times New Roman" w:hAnsi="Times New Roman" w:eastAsia="Times New Roman" w:cs="Times New Roman"/>
          <w:color w:val="008855"/>
          <w:spacing w:val="0"/>
          <w:w w:val="100"/>
          <w:position w:val="0"/>
          <w:lang w:val="en-US" w:eastAsia="en-US" w:bidi="en-US"/>
        </w:rPr>
        <w:t xml:space="preserve">void </w:t>
      </w:r>
      <w:r>
        <w:rPr>
          <w:rFonts w:ascii="Times New Roman" w:hAnsi="Times New Roman" w:eastAsia="Times New Roman" w:cs="Times New Roman"/>
          <w:color w:val="000000"/>
          <w:spacing w:val="0"/>
          <w:w w:val="100"/>
          <w:position w:val="0"/>
          <w:lang w:val="en-US" w:eastAsia="en-US" w:bidi="en-US"/>
        </w:rPr>
        <w:t>main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8855"/>
          <w:spacing w:val="0"/>
          <w:w w:val="100"/>
          <w:position w:val="0"/>
          <w:lang w:val="en-US" w:eastAsia="en-US" w:bidi="en-US"/>
        </w:rPr>
        <w:t>String</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args</w:t>
      </w:r>
      <w:r>
        <w:rPr>
          <w:rFonts w:ascii="Times New Roman" w:hAnsi="Times New Roman" w:eastAsia="Times New Roman" w:cs="Times New Roman"/>
          <w:color w:val="34495E"/>
          <w:spacing w:val="0"/>
          <w:w w:val="100"/>
          <w:position w:val="0"/>
          <w:lang w:val="en-US" w:eastAsia="en-US" w:bidi="en-US"/>
        </w:rPr>
        <w:t>) {</w:t>
      </w:r>
    </w:p>
    <w:p>
      <w:pPr>
        <w:pStyle w:val="11"/>
        <w:keepNext w:val="0"/>
        <w:keepLines w:val="0"/>
        <w:widowControl w:val="0"/>
        <w:numPr>
          <w:ilvl w:val="0"/>
          <w:numId w:val="68"/>
        </w:numPr>
        <w:shd w:val="clear" w:color="auto" w:fill="auto"/>
        <w:tabs>
          <w:tab w:val="left" w:pos="1410"/>
        </w:tabs>
        <w:bidi w:val="0"/>
        <w:spacing w:before="0" w:after="0" w:line="240" w:lineRule="auto"/>
        <w:ind w:left="0" w:right="0" w:firstLine="300"/>
        <w:jc w:val="left"/>
      </w:pPr>
      <w:bookmarkStart w:id="907" w:name="bookmark1016"/>
      <w:bookmarkEnd w:id="907"/>
      <w:r>
        <w:rPr>
          <w:rFonts w:ascii="Times New Roman" w:hAnsi="Times New Roman" w:eastAsia="Times New Roman" w:cs="Times New Roman"/>
          <w:color w:val="000000"/>
          <w:spacing w:val="0"/>
          <w:w w:val="100"/>
          <w:position w:val="0"/>
          <w:lang w:val="en-US" w:eastAsia="en-US" w:bidi="en-US"/>
        </w:rPr>
        <w:t xml:space="preserve">File file </w:t>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770088"/>
          <w:spacing w:val="0"/>
          <w:w w:val="100"/>
          <w:position w:val="0"/>
          <w:lang w:val="en-US" w:eastAsia="en-US" w:bidi="en-US"/>
        </w:rPr>
        <w:t xml:space="preserve">new </w:t>
      </w:r>
      <w:r>
        <w:rPr>
          <w:rFonts w:ascii="Times New Roman" w:hAnsi="Times New Roman" w:eastAsia="Times New Roman" w:cs="Times New Roman"/>
          <w:color w:val="000000"/>
          <w:spacing w:val="0"/>
          <w:w w:val="100"/>
          <w:position w:val="0"/>
          <w:lang w:val="en-US" w:eastAsia="en-US" w:bidi="en-US"/>
        </w:rPr>
        <w:t>File</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22A2C9"/>
          <w:spacing w:val="0"/>
          <w:w w:val="100"/>
          <w:position w:val="0"/>
          <w:lang w:val="en-US" w:eastAsia="en-US" w:bidi="en-US"/>
        </w:rPr>
        <w:t>"D:\\file.txt"</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68"/>
        </w:numPr>
        <w:shd w:val="clear" w:color="auto" w:fill="auto"/>
        <w:tabs>
          <w:tab w:val="left" w:pos="1410"/>
        </w:tabs>
        <w:bidi w:val="0"/>
        <w:spacing w:before="0" w:after="0" w:line="240" w:lineRule="auto"/>
        <w:ind w:left="0" w:right="0" w:firstLine="300"/>
        <w:jc w:val="left"/>
      </w:pPr>
      <w:bookmarkStart w:id="908" w:name="bookmark1017"/>
      <w:bookmarkEnd w:id="908"/>
      <w:r>
        <w:rPr>
          <w:rFonts w:ascii="Times New Roman" w:hAnsi="Times New Roman" w:eastAsia="Times New Roman" w:cs="Times New Roman"/>
          <w:color w:val="770088"/>
          <w:spacing w:val="0"/>
          <w:w w:val="100"/>
          <w:position w:val="0"/>
          <w:lang w:val="en-US" w:eastAsia="en-US" w:bidi="en-US"/>
        </w:rPr>
        <w:t>try</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68"/>
        </w:numPr>
        <w:shd w:val="clear" w:color="auto" w:fill="auto"/>
        <w:tabs>
          <w:tab w:val="left" w:pos="1721"/>
        </w:tabs>
        <w:bidi w:val="0"/>
        <w:spacing w:before="0" w:after="0" w:line="240" w:lineRule="auto"/>
        <w:ind w:left="0" w:right="0" w:firstLine="300"/>
        <w:jc w:val="left"/>
        <w:rPr>
          <w:sz w:val="17"/>
          <w:szCs w:val="17"/>
        </w:rPr>
      </w:pPr>
      <w:bookmarkStart w:id="909" w:name="bookmark1018"/>
      <w:bookmarkEnd w:id="909"/>
      <w:r>
        <w:rPr>
          <w:rFonts w:ascii="Times New Roman" w:hAnsi="Times New Roman" w:eastAsia="Times New Roman" w:cs="Times New Roman"/>
          <w:color w:val="000000"/>
          <w:spacing w:val="0"/>
          <w:w w:val="100"/>
          <w:position w:val="0"/>
          <w:sz w:val="20"/>
          <w:szCs w:val="20"/>
          <w:lang w:val="en-US" w:eastAsia="en-US" w:bidi="en-US"/>
        </w:rPr>
        <w:t>f</w:t>
      </w:r>
      <w:r>
        <w:rPr>
          <w:rFonts w:ascii="Times New Roman" w:hAnsi="Times New Roman" w:eastAsia="Times New Roman" w:cs="Times New Roman"/>
          <w:color w:val="34495E"/>
          <w:spacing w:val="0"/>
          <w:w w:val="100"/>
          <w:position w:val="0"/>
          <w:sz w:val="20"/>
          <w:szCs w:val="20"/>
          <w:lang w:val="en-US" w:eastAsia="en-US" w:bidi="en-US"/>
        </w:rPr>
        <w:t>.</w:t>
      </w:r>
      <w:r>
        <w:rPr>
          <w:rFonts w:ascii="Times New Roman" w:hAnsi="Times New Roman" w:eastAsia="Times New Roman" w:cs="Times New Roman"/>
          <w:color w:val="000000"/>
          <w:spacing w:val="0"/>
          <w:w w:val="100"/>
          <w:position w:val="0"/>
          <w:sz w:val="20"/>
          <w:szCs w:val="20"/>
          <w:lang w:val="en-US" w:eastAsia="en-US" w:bidi="en-US"/>
        </w:rPr>
        <w:t>createNewFile</w:t>
      </w:r>
      <w:r>
        <w:rPr>
          <w:rFonts w:ascii="Times New Roman" w:hAnsi="Times New Roman" w:eastAsia="Times New Roman" w:cs="Times New Roman"/>
          <w:color w:val="34495E"/>
          <w:spacing w:val="0"/>
          <w:w w:val="100"/>
          <w:position w:val="0"/>
          <w:sz w:val="20"/>
          <w:szCs w:val="20"/>
          <w:lang w:val="en-US" w:eastAsia="en-US" w:bidi="en-US"/>
        </w:rPr>
        <w:t xml:space="preserve">(); </w:t>
      </w:r>
      <w:r>
        <w:rPr>
          <w:rFonts w:ascii="Times New Roman" w:hAnsi="Times New Roman" w:eastAsia="Times New Roman" w:cs="Times New Roman"/>
          <w:color w:val="AA5500"/>
          <w:spacing w:val="0"/>
          <w:w w:val="100"/>
          <w:position w:val="0"/>
          <w:sz w:val="20"/>
          <w:szCs w:val="20"/>
          <w:lang w:val="en-US" w:eastAsia="en-US" w:bidi="en-US"/>
        </w:rPr>
        <w:t xml:space="preserve">// </w:t>
      </w:r>
      <w:r>
        <w:rPr>
          <w:rFonts w:ascii="宋体" w:hAnsi="宋体" w:eastAsia="宋体" w:cs="宋体"/>
          <w:color w:val="AA5500"/>
          <w:spacing w:val="0"/>
          <w:w w:val="100"/>
          <w:position w:val="0"/>
          <w:sz w:val="17"/>
          <w:szCs w:val="17"/>
          <w:lang w:val="zh-TW" w:eastAsia="zh-TW" w:bidi="zh-TW"/>
        </w:rPr>
        <w:t>创建一个文件</w:t>
      </w:r>
    </w:p>
    <w:p>
      <w:pPr>
        <w:pStyle w:val="11"/>
        <w:keepNext w:val="0"/>
        <w:keepLines w:val="0"/>
        <w:widowControl w:val="0"/>
        <w:shd w:val="clear" w:color="auto" w:fill="auto"/>
        <w:bidi w:val="0"/>
        <w:spacing w:before="0" w:after="60" w:line="240" w:lineRule="auto"/>
        <w:ind w:left="0" w:right="0" w:firstLine="300"/>
        <w:jc w:val="left"/>
      </w:pPr>
      <w:bookmarkStart w:id="910" w:name="bookmark1019"/>
      <w:r>
        <w:rPr>
          <w:rFonts w:ascii="Times New Roman" w:hAnsi="Times New Roman" w:eastAsia="Times New Roman" w:cs="Times New Roman"/>
          <w:color w:val="999999"/>
          <w:spacing w:val="0"/>
          <w:w w:val="100"/>
          <w:position w:val="0"/>
          <w:lang w:val="en-US" w:eastAsia="en-US" w:bidi="en-US"/>
        </w:rPr>
        <w:t>6</w:t>
      </w:r>
      <w:bookmarkEnd w:id="910"/>
    </w:p>
    <w:p>
      <w:pPr>
        <w:pStyle w:val="13"/>
        <w:keepNext w:val="0"/>
        <w:keepLines w:val="0"/>
        <w:widowControl w:val="0"/>
        <w:numPr>
          <w:ilvl w:val="0"/>
          <w:numId w:val="68"/>
        </w:numPr>
        <w:shd w:val="clear" w:color="auto" w:fill="auto"/>
        <w:tabs>
          <w:tab w:val="left" w:pos="1721"/>
        </w:tabs>
        <w:bidi w:val="0"/>
        <w:spacing w:before="0" w:after="0" w:line="240" w:lineRule="auto"/>
        <w:ind w:left="0" w:right="0" w:firstLine="300"/>
        <w:jc w:val="left"/>
        <w:rPr>
          <w:sz w:val="17"/>
          <w:szCs w:val="17"/>
        </w:rPr>
      </w:pPr>
      <w:bookmarkStart w:id="911" w:name="bookmark1020"/>
      <w:bookmarkEnd w:id="911"/>
      <w:r>
        <w:rPr>
          <w:rFonts w:ascii="Times New Roman" w:hAnsi="Times New Roman" w:eastAsia="Times New Roman" w:cs="Times New Roman"/>
          <w:color w:val="AA5500"/>
          <w:spacing w:val="0"/>
          <w:w w:val="100"/>
          <w:position w:val="0"/>
          <w:sz w:val="20"/>
          <w:szCs w:val="20"/>
          <w:lang w:val="en-US" w:eastAsia="en-US" w:bidi="en-US"/>
        </w:rPr>
        <w:t>// File</w:t>
      </w:r>
      <w:r>
        <w:rPr>
          <w:color w:val="AA5500"/>
          <w:spacing w:val="0"/>
          <w:w w:val="100"/>
          <w:position w:val="0"/>
          <w:sz w:val="17"/>
          <w:szCs w:val="17"/>
        </w:rPr>
        <w:t>类的两个常量</w:t>
      </w:r>
    </w:p>
    <w:p>
      <w:pPr>
        <w:pStyle w:val="13"/>
        <w:keepNext w:val="0"/>
        <w:keepLines w:val="0"/>
        <w:widowControl w:val="0"/>
        <w:numPr>
          <w:ilvl w:val="0"/>
          <w:numId w:val="68"/>
        </w:numPr>
        <w:shd w:val="clear" w:color="auto" w:fill="auto"/>
        <w:tabs>
          <w:tab w:val="left" w:pos="1721"/>
        </w:tabs>
        <w:bidi w:val="0"/>
        <w:spacing w:before="0" w:after="0" w:line="240" w:lineRule="auto"/>
        <w:ind w:left="0" w:right="0" w:firstLine="300"/>
        <w:jc w:val="left"/>
        <w:rPr>
          <w:sz w:val="20"/>
          <w:szCs w:val="20"/>
        </w:rPr>
      </w:pPr>
      <w:bookmarkStart w:id="912" w:name="bookmark1021"/>
      <w:bookmarkEnd w:id="912"/>
      <w:r>
        <w:rPr>
          <w:rFonts w:ascii="Times New Roman" w:hAnsi="Times New Roman" w:eastAsia="Times New Roman" w:cs="Times New Roman"/>
          <w:color w:val="AA5500"/>
          <w:spacing w:val="0"/>
          <w:w w:val="100"/>
          <w:position w:val="0"/>
          <w:sz w:val="20"/>
          <w:szCs w:val="20"/>
          <w:lang w:val="en-US" w:eastAsia="en-US" w:bidi="en-US"/>
        </w:rPr>
        <w:t>//</w:t>
      </w:r>
      <w:r>
        <w:rPr>
          <w:color w:val="AA5500"/>
          <w:spacing w:val="0"/>
          <w:w w:val="100"/>
          <w:position w:val="0"/>
          <w:sz w:val="17"/>
          <w:szCs w:val="17"/>
        </w:rPr>
        <w:t>路径分隔符(与系统有关的)</w:t>
      </w:r>
      <w:r>
        <w:rPr>
          <w:rFonts w:ascii="Times New Roman" w:hAnsi="Times New Roman" w:eastAsia="Times New Roman" w:cs="Times New Roman"/>
          <w:color w:val="AA5500"/>
          <w:spacing w:val="0"/>
          <w:w w:val="100"/>
          <w:position w:val="0"/>
          <w:sz w:val="20"/>
          <w:szCs w:val="20"/>
          <w:lang w:val="en-US" w:eastAsia="en-US" w:bidi="en-US"/>
        </w:rPr>
        <w:t>&lt;windows</w:t>
      </w:r>
      <w:r>
        <w:rPr>
          <w:color w:val="AA5500"/>
          <w:spacing w:val="0"/>
          <w:w w:val="100"/>
          <w:position w:val="0"/>
          <w:sz w:val="17"/>
          <w:szCs w:val="17"/>
        </w:rPr>
        <w:t>里面是</w:t>
      </w:r>
      <w:r>
        <w:rPr>
          <w:color w:val="AA5500"/>
          <w:spacing w:val="0"/>
          <w:w w:val="100"/>
          <w:position w:val="0"/>
          <w:sz w:val="20"/>
          <w:szCs w:val="20"/>
        </w:rPr>
        <w:t>；</w:t>
      </w:r>
      <w:r>
        <w:rPr>
          <w:rFonts w:ascii="Times New Roman" w:hAnsi="Times New Roman" w:eastAsia="Times New Roman" w:cs="Times New Roman"/>
          <w:color w:val="AA5500"/>
          <w:spacing w:val="0"/>
          <w:w w:val="100"/>
          <w:position w:val="0"/>
          <w:sz w:val="20"/>
          <w:szCs w:val="20"/>
          <w:lang w:val="en-US" w:eastAsia="en-US" w:bidi="en-US"/>
        </w:rPr>
        <w:t>linux</w:t>
      </w:r>
      <w:r>
        <w:rPr>
          <w:color w:val="AA5500"/>
          <w:spacing w:val="0"/>
          <w:w w:val="100"/>
          <w:position w:val="0"/>
          <w:sz w:val="17"/>
          <w:szCs w:val="17"/>
        </w:rPr>
        <w:t>里面是</w:t>
      </w:r>
      <w:r>
        <w:rPr>
          <w:color w:val="AA5500"/>
          <w:spacing w:val="0"/>
          <w:w w:val="100"/>
          <w:position w:val="0"/>
          <w:sz w:val="20"/>
          <w:szCs w:val="20"/>
        </w:rPr>
        <w:t>：</w:t>
      </w:r>
      <w:r>
        <w:rPr>
          <w:rFonts w:ascii="Times New Roman" w:hAnsi="Times New Roman" w:eastAsia="Times New Roman" w:cs="Times New Roman"/>
          <w:color w:val="AA5500"/>
          <w:spacing w:val="0"/>
          <w:w w:val="100"/>
          <w:position w:val="0"/>
          <w:sz w:val="20"/>
          <w:szCs w:val="20"/>
        </w:rPr>
        <w:t>&gt;</w:t>
      </w:r>
    </w:p>
    <w:p>
      <w:pPr>
        <w:pStyle w:val="33"/>
        <w:keepNext w:val="0"/>
        <w:keepLines w:val="0"/>
        <w:widowControl w:val="0"/>
        <w:numPr>
          <w:ilvl w:val="0"/>
          <w:numId w:val="68"/>
        </w:numPr>
        <w:shd w:val="clear" w:color="auto" w:fill="auto"/>
        <w:tabs>
          <w:tab w:val="left" w:pos="1648"/>
          <w:tab w:val="left" w:pos="6361"/>
        </w:tabs>
        <w:bidi w:val="0"/>
        <w:spacing w:before="0" w:after="0" w:line="240" w:lineRule="auto"/>
        <w:ind w:left="0" w:right="0" w:firstLine="300"/>
        <w:jc w:val="left"/>
      </w:pPr>
      <w:r>
        <w:fldChar w:fldCharType="begin"/>
      </w:r>
      <w:r>
        <w:instrText xml:space="preserve"> TOC \o "1-5" \h \z </w:instrText>
      </w:r>
      <w:r>
        <w:fldChar w:fldCharType="separate"/>
      </w:r>
      <w:bookmarkStart w:id="913" w:name="bookmark1022"/>
      <w:bookmarkEnd w:id="913"/>
      <w:r>
        <w:rPr>
          <w:rFonts w:ascii="Times New Roman" w:hAnsi="Times New Roman" w:eastAsia="Times New Roman" w:cs="Times New Roman"/>
          <w:color w:val="000000"/>
          <w:spacing w:val="0"/>
          <w:w w:val="100"/>
          <w:position w:val="0"/>
          <w:lang w:val="en-US" w:eastAsia="en-US" w:bidi="en-US"/>
        </w:rPr>
        <w:t>System</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out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println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File</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pathSeparator</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AA5500"/>
          <w:spacing w:val="0"/>
          <w:w w:val="100"/>
          <w:position w:val="0"/>
          <w:lang w:val="zh-TW" w:eastAsia="zh-TW" w:bidi="zh-TW"/>
        </w:rPr>
        <w:t>//</w:t>
      </w:r>
      <w:r>
        <w:rPr>
          <w:rFonts w:ascii="Times New Roman" w:hAnsi="Times New Roman" w:eastAsia="Times New Roman" w:cs="Times New Roman"/>
          <w:color w:val="AA5500"/>
          <w:spacing w:val="0"/>
          <w:w w:val="100"/>
          <w:position w:val="0"/>
          <w:lang w:val="zh-TW" w:eastAsia="zh-TW" w:bidi="zh-TW"/>
        </w:rPr>
        <w:tab/>
      </w:r>
      <w:r>
        <w:rPr>
          <w:rFonts w:ascii="Times New Roman" w:hAnsi="Times New Roman" w:eastAsia="Times New Roman" w:cs="Times New Roman"/>
          <w:color w:val="AA5500"/>
          <w:spacing w:val="0"/>
          <w:w w:val="100"/>
          <w:position w:val="0"/>
          <w:lang w:val="zh-TW" w:eastAsia="zh-TW" w:bidi="zh-TW"/>
        </w:rPr>
        <w:t>;</w:t>
      </w:r>
    </w:p>
    <w:p>
      <w:pPr>
        <w:pStyle w:val="33"/>
        <w:keepNext w:val="0"/>
        <w:keepLines w:val="0"/>
        <w:widowControl w:val="0"/>
        <w:numPr>
          <w:ilvl w:val="0"/>
          <w:numId w:val="68"/>
        </w:numPr>
        <w:shd w:val="clear" w:color="auto" w:fill="auto"/>
        <w:tabs>
          <w:tab w:val="left" w:pos="1648"/>
        </w:tabs>
        <w:bidi w:val="0"/>
        <w:spacing w:before="0" w:after="0" w:line="240" w:lineRule="auto"/>
        <w:ind w:left="0" w:right="0" w:firstLine="200"/>
        <w:jc w:val="left"/>
      </w:pPr>
      <w:bookmarkStart w:id="914" w:name="bookmark1023"/>
      <w:bookmarkEnd w:id="914"/>
      <w:r>
        <w:rPr>
          <w:rFonts w:ascii="Times New Roman" w:hAnsi="Times New Roman" w:eastAsia="Times New Roman" w:cs="Times New Roman"/>
          <w:color w:val="AA5500"/>
          <w:spacing w:val="0"/>
          <w:w w:val="100"/>
          <w:position w:val="0"/>
          <w:lang w:val="zh-TW" w:eastAsia="zh-TW" w:bidi="zh-TW"/>
        </w:rPr>
        <w:t>//</w:t>
      </w:r>
      <w:r>
        <w:rPr>
          <w:rFonts w:ascii="宋体" w:hAnsi="宋体" w:eastAsia="宋体" w:cs="宋体"/>
          <w:color w:val="AA5500"/>
          <w:spacing w:val="0"/>
          <w:w w:val="100"/>
          <w:position w:val="0"/>
          <w:sz w:val="17"/>
          <w:szCs w:val="17"/>
          <w:lang w:val="zh-TW" w:eastAsia="zh-TW" w:bidi="zh-TW"/>
        </w:rPr>
        <w:t>与系统有关的路径名称分隔符</w:t>
      </w:r>
      <w:r>
        <w:rPr>
          <w:rFonts w:ascii="Times New Roman" w:hAnsi="Times New Roman" w:eastAsia="Times New Roman" w:cs="Times New Roman"/>
          <w:color w:val="AA5500"/>
          <w:spacing w:val="0"/>
          <w:w w:val="100"/>
          <w:position w:val="0"/>
          <w:lang w:val="en-US" w:eastAsia="en-US" w:bidi="en-US"/>
        </w:rPr>
        <w:t>&lt;windows</w:t>
      </w:r>
      <w:r>
        <w:rPr>
          <w:rFonts w:ascii="宋体" w:hAnsi="宋体" w:eastAsia="宋体" w:cs="宋体"/>
          <w:color w:val="AA5500"/>
          <w:spacing w:val="0"/>
          <w:w w:val="100"/>
          <w:position w:val="0"/>
          <w:sz w:val="17"/>
          <w:szCs w:val="17"/>
          <w:lang w:val="zh-TW" w:eastAsia="zh-TW" w:bidi="zh-TW"/>
        </w:rPr>
        <w:t>里面是</w:t>
      </w:r>
      <w:r>
        <w:rPr>
          <w:rFonts w:ascii="Times New Roman" w:hAnsi="Times New Roman" w:eastAsia="Times New Roman" w:cs="Times New Roman"/>
          <w:color w:val="AA5500"/>
          <w:spacing w:val="0"/>
          <w:w w:val="100"/>
          <w:position w:val="0"/>
          <w:lang w:val="zh-TW" w:eastAsia="zh-TW" w:bidi="zh-TW"/>
        </w:rPr>
        <w:t xml:space="preserve">\ </w:t>
      </w:r>
      <w:r>
        <w:rPr>
          <w:rFonts w:ascii="Times New Roman" w:hAnsi="Times New Roman" w:eastAsia="Times New Roman" w:cs="Times New Roman"/>
          <w:color w:val="AA5500"/>
          <w:spacing w:val="0"/>
          <w:w w:val="100"/>
          <w:position w:val="0"/>
          <w:lang w:val="en-US" w:eastAsia="en-US" w:bidi="en-US"/>
        </w:rPr>
        <w:t>linux</w:t>
      </w:r>
      <w:r>
        <w:rPr>
          <w:rFonts w:ascii="宋体" w:hAnsi="宋体" w:eastAsia="宋体" w:cs="宋体"/>
          <w:color w:val="AA5500"/>
          <w:spacing w:val="0"/>
          <w:w w:val="100"/>
          <w:position w:val="0"/>
          <w:sz w:val="17"/>
          <w:szCs w:val="17"/>
          <w:lang w:val="zh-TW" w:eastAsia="zh-TW" w:bidi="zh-TW"/>
        </w:rPr>
        <w:t>里面是</w:t>
      </w:r>
      <w:r>
        <w:rPr>
          <w:rFonts w:ascii="Times New Roman" w:hAnsi="Times New Roman" w:eastAsia="Times New Roman" w:cs="Times New Roman"/>
          <w:color w:val="AA5500"/>
          <w:spacing w:val="0"/>
          <w:w w:val="100"/>
          <w:position w:val="0"/>
          <w:lang w:val="zh-TW" w:eastAsia="zh-TW" w:bidi="zh-TW"/>
        </w:rPr>
        <w:t>/ &gt;</w:t>
      </w:r>
    </w:p>
    <w:p>
      <w:pPr>
        <w:pStyle w:val="33"/>
        <w:keepNext w:val="0"/>
        <w:keepLines w:val="0"/>
        <w:widowControl w:val="0"/>
        <w:numPr>
          <w:ilvl w:val="0"/>
          <w:numId w:val="68"/>
        </w:numPr>
        <w:shd w:val="clear" w:color="auto" w:fill="auto"/>
        <w:tabs>
          <w:tab w:val="left" w:pos="1648"/>
          <w:tab w:val="left" w:pos="5922"/>
        </w:tabs>
        <w:bidi w:val="0"/>
        <w:spacing w:before="0" w:after="0" w:line="240" w:lineRule="auto"/>
        <w:ind w:left="0" w:right="0" w:firstLine="200"/>
        <w:jc w:val="left"/>
      </w:pPr>
      <w:bookmarkStart w:id="915" w:name="bookmark1024"/>
      <w:bookmarkEnd w:id="915"/>
      <w:r>
        <w:rPr>
          <w:rFonts w:ascii="Times New Roman" w:hAnsi="Times New Roman" w:eastAsia="Times New Roman" w:cs="Times New Roman"/>
          <w:color w:val="000000"/>
          <w:spacing w:val="0"/>
          <w:w w:val="100"/>
          <w:position w:val="0"/>
          <w:lang w:val="en-US" w:eastAsia="en-US" w:bidi="en-US"/>
        </w:rPr>
        <w:t>System</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out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println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File</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separator</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34495E"/>
          <w:spacing w:val="0"/>
          <w:w w:val="100"/>
          <w:position w:val="0"/>
          <w:lang w:val="en-US" w:eastAsia="en-US" w:bidi="en-US"/>
        </w:rPr>
        <w:tab/>
      </w:r>
      <w:r>
        <w:rPr>
          <w:rFonts w:ascii="Times New Roman" w:hAnsi="Times New Roman" w:eastAsia="Times New Roman" w:cs="Times New Roman"/>
          <w:color w:val="AA5500"/>
          <w:spacing w:val="0"/>
          <w:w w:val="100"/>
          <w:position w:val="0"/>
          <w:lang w:val="zh-TW" w:eastAsia="zh-TW" w:bidi="zh-TW"/>
        </w:rPr>
        <w:t>// \</w:t>
      </w:r>
    </w:p>
    <w:p>
      <w:pPr>
        <w:pStyle w:val="33"/>
        <w:keepNext w:val="0"/>
        <w:keepLines w:val="0"/>
        <w:widowControl w:val="0"/>
        <w:shd w:val="clear" w:color="auto" w:fill="auto"/>
        <w:bidi w:val="0"/>
        <w:spacing w:before="0" w:after="60" w:line="240" w:lineRule="auto"/>
        <w:ind w:left="0" w:right="0" w:firstLine="200"/>
        <w:jc w:val="left"/>
      </w:pPr>
      <w:bookmarkStart w:id="916" w:name="bookmark1025"/>
      <w:r>
        <w:rPr>
          <w:rFonts w:ascii="Times New Roman" w:hAnsi="Times New Roman" w:eastAsia="Times New Roman" w:cs="Times New Roman"/>
          <w:color w:val="999999"/>
          <w:spacing w:val="0"/>
          <w:w w:val="100"/>
          <w:position w:val="0"/>
          <w:lang w:val="zh-TW" w:eastAsia="zh-TW" w:bidi="zh-TW"/>
        </w:rPr>
        <w:t>1</w:t>
      </w:r>
      <w:bookmarkEnd w:id="916"/>
      <w:r>
        <w:rPr>
          <w:rFonts w:ascii="Times New Roman" w:hAnsi="Times New Roman" w:eastAsia="Times New Roman" w:cs="Times New Roman"/>
          <w:color w:val="999999"/>
          <w:spacing w:val="0"/>
          <w:w w:val="100"/>
          <w:position w:val="0"/>
          <w:lang w:val="zh-TW" w:eastAsia="zh-TW" w:bidi="zh-TW"/>
        </w:rPr>
        <w:t>2</w:t>
      </w:r>
    </w:p>
    <w:p>
      <w:pPr>
        <w:pStyle w:val="33"/>
        <w:keepNext w:val="0"/>
        <w:keepLines w:val="0"/>
        <w:widowControl w:val="0"/>
        <w:numPr>
          <w:ilvl w:val="0"/>
          <w:numId w:val="68"/>
        </w:numPr>
        <w:shd w:val="clear" w:color="auto" w:fill="auto"/>
        <w:tabs>
          <w:tab w:val="left" w:pos="1721"/>
        </w:tabs>
        <w:bidi w:val="0"/>
        <w:spacing w:before="0" w:after="0" w:line="240" w:lineRule="auto"/>
        <w:ind w:left="0" w:right="0" w:firstLine="200"/>
        <w:jc w:val="left"/>
        <w:rPr>
          <w:sz w:val="17"/>
          <w:szCs w:val="17"/>
        </w:rPr>
      </w:pPr>
      <w:bookmarkStart w:id="917" w:name="bookmark1026"/>
      <w:bookmarkEnd w:id="917"/>
      <w:r>
        <w:rPr>
          <w:rFonts w:ascii="Times New Roman" w:hAnsi="Times New Roman" w:eastAsia="Times New Roman" w:cs="Times New Roman"/>
          <w:color w:val="AA5500"/>
          <w:spacing w:val="0"/>
          <w:w w:val="100"/>
          <w:position w:val="0"/>
          <w:sz w:val="20"/>
          <w:szCs w:val="20"/>
          <w:lang w:val="zh-TW" w:eastAsia="zh-TW" w:bidi="zh-TW"/>
        </w:rPr>
        <w:t>//</w:t>
      </w:r>
      <w:r>
        <w:rPr>
          <w:rFonts w:ascii="宋体" w:hAnsi="宋体" w:eastAsia="宋体" w:cs="宋体"/>
          <w:color w:val="AA5500"/>
          <w:spacing w:val="0"/>
          <w:w w:val="100"/>
          <w:position w:val="0"/>
          <w:sz w:val="17"/>
          <w:szCs w:val="17"/>
          <w:lang w:val="zh-TW" w:eastAsia="zh-TW" w:bidi="zh-TW"/>
        </w:rPr>
        <w:t>删除文件</w:t>
      </w:r>
    </w:p>
    <w:p>
      <w:pPr>
        <w:pStyle w:val="33"/>
        <w:keepNext w:val="0"/>
        <w:keepLines w:val="0"/>
        <w:widowControl w:val="0"/>
        <w:numPr>
          <w:ilvl w:val="0"/>
          <w:numId w:val="68"/>
        </w:numPr>
        <w:shd w:val="clear" w:color="auto" w:fill="auto"/>
        <w:tabs>
          <w:tab w:val="left" w:pos="1721"/>
        </w:tabs>
        <w:bidi w:val="0"/>
        <w:spacing w:before="0" w:after="0" w:line="240" w:lineRule="auto"/>
        <w:ind w:left="0" w:right="0" w:firstLine="200"/>
        <w:jc w:val="left"/>
      </w:pPr>
      <w:bookmarkStart w:id="918" w:name="bookmark1027"/>
      <w:bookmarkEnd w:id="918"/>
      <w:r>
        <w:rPr>
          <w:rFonts w:ascii="Times New Roman" w:hAnsi="Times New Roman" w:eastAsia="Times New Roman" w:cs="Times New Roman"/>
          <w:color w:val="AA5500"/>
          <w:spacing w:val="0"/>
          <w:w w:val="100"/>
          <w:position w:val="0"/>
          <w:lang w:val="zh-TW" w:eastAsia="zh-TW" w:bidi="zh-TW"/>
        </w:rPr>
        <w:t>/*</w:t>
      </w:r>
      <w:r>
        <w:fldChar w:fldCharType="end"/>
      </w:r>
    </w:p>
    <w:p>
      <w:pPr>
        <w:pStyle w:val="11"/>
        <w:keepNext w:val="0"/>
        <w:keepLines w:val="0"/>
        <w:widowControl w:val="0"/>
        <w:numPr>
          <w:ilvl w:val="0"/>
          <w:numId w:val="68"/>
        </w:numPr>
        <w:shd w:val="clear" w:color="auto" w:fill="auto"/>
        <w:tabs>
          <w:tab w:val="left" w:pos="1721"/>
        </w:tabs>
        <w:bidi w:val="0"/>
        <w:spacing w:before="0" w:after="0" w:line="240" w:lineRule="auto"/>
        <w:ind w:left="0" w:right="0" w:firstLine="200"/>
        <w:jc w:val="left"/>
      </w:pPr>
      <w:bookmarkStart w:id="919" w:name="bookmark1028"/>
      <w:bookmarkEnd w:id="919"/>
      <w:r>
        <w:rPr>
          <w:rFonts w:ascii="Times New Roman" w:hAnsi="Times New Roman" w:eastAsia="Times New Roman" w:cs="Times New Roman"/>
          <w:color w:val="AA5500"/>
          <w:spacing w:val="0"/>
          <w:w w:val="100"/>
          <w:position w:val="0"/>
          <w:lang w:val="en-US" w:eastAsia="en-US" w:bidi="en-US"/>
        </w:rPr>
        <w:t xml:space="preserve">File file </w:t>
      </w:r>
      <w:r>
        <w:rPr>
          <w:rFonts w:ascii="Times New Roman" w:hAnsi="Times New Roman" w:eastAsia="Times New Roman" w:cs="Times New Roman"/>
          <w:color w:val="AA5500"/>
          <w:spacing w:val="0"/>
          <w:w w:val="100"/>
          <w:position w:val="0"/>
          <w:lang w:val="zh-TW" w:eastAsia="zh-TW" w:bidi="zh-TW"/>
        </w:rPr>
        <w:t xml:space="preserve">= </w:t>
      </w:r>
      <w:r>
        <w:rPr>
          <w:rFonts w:ascii="Times New Roman" w:hAnsi="Times New Roman" w:eastAsia="Times New Roman" w:cs="Times New Roman"/>
          <w:color w:val="AA5500"/>
          <w:spacing w:val="0"/>
          <w:w w:val="100"/>
          <w:position w:val="0"/>
          <w:lang w:val="en-US" w:eastAsia="en-US" w:bidi="en-US"/>
        </w:rPr>
        <w:t>new File(fileName);</w:t>
      </w:r>
    </w:p>
    <w:p>
      <w:pPr>
        <w:pStyle w:val="11"/>
        <w:keepNext w:val="0"/>
        <w:keepLines w:val="0"/>
        <w:widowControl w:val="0"/>
        <w:numPr>
          <w:ilvl w:val="0"/>
          <w:numId w:val="68"/>
        </w:numPr>
        <w:shd w:val="clear" w:color="auto" w:fill="auto"/>
        <w:tabs>
          <w:tab w:val="left" w:pos="1721"/>
        </w:tabs>
        <w:bidi w:val="0"/>
        <w:spacing w:before="0" w:after="0" w:line="240" w:lineRule="auto"/>
        <w:ind w:left="0" w:right="0" w:firstLine="200"/>
        <w:jc w:val="left"/>
      </w:pPr>
      <w:bookmarkStart w:id="920" w:name="bookmark1029"/>
      <w:bookmarkEnd w:id="920"/>
      <w:r>
        <w:rPr>
          <w:rFonts w:ascii="Times New Roman" w:hAnsi="Times New Roman" w:eastAsia="Times New Roman" w:cs="Times New Roman"/>
          <w:color w:val="AA5500"/>
          <w:spacing w:val="0"/>
          <w:w w:val="100"/>
          <w:position w:val="0"/>
          <w:lang w:val="en-US" w:eastAsia="en-US" w:bidi="en-US"/>
        </w:rPr>
        <w:t>if(f.exists()){</w:t>
      </w:r>
    </w:p>
    <w:p>
      <w:pPr>
        <w:pStyle w:val="11"/>
        <w:keepNext w:val="0"/>
        <w:keepLines w:val="0"/>
        <w:widowControl w:val="0"/>
        <w:numPr>
          <w:ilvl w:val="0"/>
          <w:numId w:val="68"/>
        </w:numPr>
        <w:shd w:val="clear" w:color="auto" w:fill="auto"/>
        <w:tabs>
          <w:tab w:val="left" w:pos="2149"/>
        </w:tabs>
        <w:bidi w:val="0"/>
        <w:spacing w:before="0" w:after="0" w:line="240" w:lineRule="auto"/>
        <w:ind w:left="0" w:right="0" w:firstLine="200"/>
        <w:jc w:val="left"/>
      </w:pPr>
      <w:bookmarkStart w:id="921" w:name="bookmark1030"/>
      <w:bookmarkEnd w:id="921"/>
      <w:r>
        <w:rPr>
          <w:rFonts w:ascii="Times New Roman" w:hAnsi="Times New Roman" w:eastAsia="Times New Roman" w:cs="Times New Roman"/>
          <w:color w:val="AA5500"/>
          <w:spacing w:val="0"/>
          <w:w w:val="100"/>
          <w:position w:val="0"/>
          <w:lang w:val="en-US" w:eastAsia="en-US" w:bidi="en-US"/>
        </w:rPr>
        <w:t>f.delete();</w:t>
      </w:r>
    </w:p>
    <w:p>
      <w:pPr>
        <w:pStyle w:val="11"/>
        <w:keepNext w:val="0"/>
        <w:keepLines w:val="0"/>
        <w:widowControl w:val="0"/>
        <w:numPr>
          <w:ilvl w:val="0"/>
          <w:numId w:val="68"/>
        </w:numPr>
        <w:shd w:val="clear" w:color="auto" w:fill="auto"/>
        <w:tabs>
          <w:tab w:val="left" w:pos="1721"/>
        </w:tabs>
        <w:bidi w:val="0"/>
        <w:spacing w:before="0" w:after="0" w:line="240" w:lineRule="auto"/>
        <w:ind w:left="0" w:right="0" w:firstLine="200"/>
        <w:jc w:val="left"/>
      </w:pPr>
      <w:bookmarkStart w:id="922" w:name="bookmark1031"/>
      <w:bookmarkEnd w:id="922"/>
      <w:r>
        <w:rPr>
          <w:rFonts w:ascii="Times New Roman" w:hAnsi="Times New Roman" w:eastAsia="Times New Roman" w:cs="Times New Roman"/>
          <w:color w:val="AA5500"/>
          <w:spacing w:val="0"/>
          <w:w w:val="100"/>
          <w:position w:val="0"/>
          <w:lang w:val="en-US" w:eastAsia="en-US" w:bidi="en-US"/>
        </w:rPr>
        <w:t>}else{</w:t>
      </w:r>
    </w:p>
    <w:p>
      <w:pPr>
        <w:pStyle w:val="11"/>
        <w:keepNext w:val="0"/>
        <w:keepLines w:val="0"/>
        <w:widowControl w:val="0"/>
        <w:numPr>
          <w:ilvl w:val="0"/>
          <w:numId w:val="68"/>
        </w:numPr>
        <w:shd w:val="clear" w:color="auto" w:fill="auto"/>
        <w:tabs>
          <w:tab w:val="left" w:pos="2149"/>
        </w:tabs>
        <w:bidi w:val="0"/>
        <w:spacing w:before="0" w:after="0" w:line="240" w:lineRule="auto"/>
        <w:ind w:left="0" w:right="0" w:firstLine="200"/>
        <w:jc w:val="left"/>
      </w:pPr>
      <w:bookmarkStart w:id="923" w:name="bookmark1032"/>
      <w:bookmarkEnd w:id="923"/>
      <w:r>
        <w:rPr>
          <w:rFonts w:ascii="Times New Roman" w:hAnsi="Times New Roman" w:eastAsia="Times New Roman" w:cs="Times New Roman"/>
          <w:color w:val="AA5500"/>
          <w:spacing w:val="0"/>
          <w:w w:val="100"/>
          <w:position w:val="0"/>
          <w:lang w:val="en-US" w:eastAsia="en-US" w:bidi="en-US"/>
        </w:rPr>
        <w:t>System.out.println</w:t>
      </w:r>
      <w:r>
        <w:rPr>
          <w:rFonts w:ascii="Times New Roman" w:hAnsi="Times New Roman" w:eastAsia="Times New Roman" w:cs="Times New Roman"/>
          <w:color w:val="AA5500"/>
          <w:spacing w:val="0"/>
          <w:w w:val="100"/>
          <w:position w:val="0"/>
          <w:lang w:val="zh-TW" w:eastAsia="zh-TW" w:bidi="zh-TW"/>
        </w:rPr>
        <w:t xml:space="preserve">(” </w:t>
      </w:r>
      <w:r>
        <w:rPr>
          <w:rFonts w:ascii="宋体" w:hAnsi="宋体" w:eastAsia="宋体" w:cs="宋体"/>
          <w:color w:val="AA5500"/>
          <w:spacing w:val="0"/>
          <w:w w:val="100"/>
          <w:position w:val="0"/>
          <w:sz w:val="17"/>
          <w:szCs w:val="17"/>
          <w:lang w:val="zh-TW" w:eastAsia="zh-TW" w:bidi="zh-TW"/>
        </w:rPr>
        <w:t>文件不存在</w:t>
      </w:r>
      <w:r>
        <w:rPr>
          <w:rFonts w:ascii="Times New Roman" w:hAnsi="Times New Roman" w:eastAsia="Times New Roman" w:cs="Times New Roman"/>
          <w:color w:val="AA5500"/>
          <w:spacing w:val="0"/>
          <w:w w:val="100"/>
          <w:position w:val="0"/>
          <w:lang w:val="zh-TW" w:eastAsia="zh-TW" w:bidi="zh-TW"/>
        </w:rPr>
        <w:t>”</w:t>
      </w:r>
      <w:r>
        <w:rPr>
          <w:rFonts w:ascii="宋体" w:hAnsi="宋体" w:eastAsia="宋体" w:cs="宋体"/>
          <w:color w:val="AA5500"/>
          <w:spacing w:val="0"/>
          <w:w w:val="100"/>
          <w:position w:val="0"/>
          <w:lang w:val="zh-TW" w:eastAsia="zh-TW" w:bidi="zh-TW"/>
        </w:rPr>
        <w:t>)；</w:t>
      </w:r>
    </w:p>
    <w:p>
      <w:pPr>
        <w:pStyle w:val="11"/>
        <w:keepNext w:val="0"/>
        <w:keepLines w:val="0"/>
        <w:widowControl w:val="0"/>
        <w:numPr>
          <w:ilvl w:val="0"/>
          <w:numId w:val="68"/>
        </w:numPr>
        <w:shd w:val="clear" w:color="auto" w:fill="auto"/>
        <w:tabs>
          <w:tab w:val="left" w:pos="1721"/>
        </w:tabs>
        <w:bidi w:val="0"/>
        <w:spacing w:before="0" w:after="0" w:line="240" w:lineRule="auto"/>
        <w:ind w:left="0" w:right="0" w:firstLine="200"/>
        <w:jc w:val="left"/>
      </w:pPr>
      <w:bookmarkStart w:id="924" w:name="bookmark1033"/>
      <w:bookmarkEnd w:id="924"/>
      <w:r>
        <w:rPr>
          <w:rFonts w:ascii="Times New Roman" w:hAnsi="Times New Roman" w:eastAsia="Times New Roman" w:cs="Times New Roman"/>
          <w:color w:val="AA5500"/>
          <w:spacing w:val="0"/>
          <w:w w:val="100"/>
          <w:position w:val="0"/>
          <w:lang w:val="zh-TW" w:eastAsia="zh-TW" w:bidi="zh-TW"/>
        </w:rPr>
        <w:t>}</w:t>
      </w:r>
    </w:p>
    <w:p>
      <w:pPr>
        <w:pStyle w:val="11"/>
        <w:keepNext w:val="0"/>
        <w:keepLines w:val="0"/>
        <w:widowControl w:val="0"/>
        <w:numPr>
          <w:ilvl w:val="0"/>
          <w:numId w:val="68"/>
        </w:numPr>
        <w:shd w:val="clear" w:color="auto" w:fill="auto"/>
        <w:tabs>
          <w:tab w:val="left" w:pos="1721"/>
        </w:tabs>
        <w:bidi w:val="0"/>
        <w:spacing w:before="0" w:after="0" w:line="240" w:lineRule="auto"/>
        <w:ind w:left="0" w:right="0" w:firstLine="200"/>
        <w:jc w:val="left"/>
      </w:pPr>
      <w:bookmarkStart w:id="925" w:name="bookmark1034"/>
      <w:bookmarkEnd w:id="925"/>
      <w:r>
        <w:rPr>
          <w:rFonts w:ascii="Times New Roman" w:hAnsi="Times New Roman" w:eastAsia="Times New Roman" w:cs="Times New Roman"/>
          <w:color w:val="AA5500"/>
          <w:spacing w:val="0"/>
          <w:w w:val="100"/>
          <w:position w:val="0"/>
          <w:lang w:val="zh-TW" w:eastAsia="zh-TW" w:bidi="zh-TW"/>
        </w:rPr>
        <w:t>*/</w:t>
      </w:r>
    </w:p>
    <w:p>
      <w:pPr>
        <w:pStyle w:val="11"/>
        <w:keepNext w:val="0"/>
        <w:keepLines w:val="0"/>
        <w:widowControl w:val="0"/>
        <w:shd w:val="clear" w:color="auto" w:fill="auto"/>
        <w:bidi w:val="0"/>
        <w:spacing w:before="0" w:after="60" w:line="240" w:lineRule="auto"/>
        <w:ind w:left="0" w:right="0" w:firstLine="200"/>
        <w:jc w:val="left"/>
      </w:pPr>
      <w:bookmarkStart w:id="926" w:name="bookmark1035"/>
      <w:r>
        <w:rPr>
          <w:rFonts w:ascii="Times New Roman" w:hAnsi="Times New Roman" w:eastAsia="Times New Roman" w:cs="Times New Roman"/>
          <w:color w:val="999999"/>
          <w:spacing w:val="0"/>
          <w:w w:val="100"/>
          <w:position w:val="0"/>
          <w:lang w:val="zh-TW" w:eastAsia="zh-TW" w:bidi="zh-TW"/>
        </w:rPr>
        <w:t>2</w:t>
      </w:r>
      <w:bookmarkEnd w:id="926"/>
      <w:r>
        <w:rPr>
          <w:rFonts w:ascii="Times New Roman" w:hAnsi="Times New Roman" w:eastAsia="Times New Roman" w:cs="Times New Roman"/>
          <w:color w:val="999999"/>
          <w:spacing w:val="0"/>
          <w:w w:val="100"/>
          <w:position w:val="0"/>
          <w:lang w:val="zh-TW" w:eastAsia="zh-TW" w:bidi="zh-TW"/>
        </w:rPr>
        <w:t>2</w:t>
      </w:r>
    </w:p>
    <w:p>
      <w:pPr>
        <w:pStyle w:val="11"/>
        <w:keepNext w:val="0"/>
        <w:keepLines w:val="0"/>
        <w:widowControl w:val="0"/>
        <w:shd w:val="clear" w:color="auto" w:fill="auto"/>
        <w:bidi w:val="0"/>
        <w:spacing w:before="0" w:after="60" w:line="240" w:lineRule="auto"/>
        <w:ind w:left="0" w:right="0" w:firstLine="200"/>
        <w:jc w:val="left"/>
      </w:pPr>
      <w:bookmarkStart w:id="927" w:name="bookmark1036"/>
      <w:r>
        <w:rPr>
          <w:rFonts w:ascii="Times New Roman" w:hAnsi="Times New Roman" w:eastAsia="Times New Roman" w:cs="Times New Roman"/>
          <w:color w:val="999999"/>
          <w:spacing w:val="0"/>
          <w:w w:val="100"/>
          <w:position w:val="0"/>
          <w:lang w:val="zh-TW" w:eastAsia="zh-TW" w:bidi="zh-TW"/>
        </w:rPr>
        <w:t>2</w:t>
      </w:r>
      <w:bookmarkEnd w:id="927"/>
      <w:r>
        <w:rPr>
          <w:rFonts w:ascii="Times New Roman" w:hAnsi="Times New Roman" w:eastAsia="Times New Roman" w:cs="Times New Roman"/>
          <w:color w:val="999999"/>
          <w:spacing w:val="0"/>
          <w:w w:val="100"/>
          <w:position w:val="0"/>
          <w:lang w:val="zh-TW" w:eastAsia="zh-TW" w:bidi="zh-TW"/>
        </w:rPr>
        <w:t>3</w:t>
      </w:r>
    </w:p>
    <w:p>
      <w:pPr>
        <w:pStyle w:val="11"/>
        <w:keepNext w:val="0"/>
        <w:keepLines w:val="0"/>
        <w:widowControl w:val="0"/>
        <w:numPr>
          <w:ilvl w:val="0"/>
          <w:numId w:val="69"/>
        </w:numPr>
        <w:shd w:val="clear" w:color="auto" w:fill="auto"/>
        <w:tabs>
          <w:tab w:val="left" w:pos="1410"/>
        </w:tabs>
        <w:bidi w:val="0"/>
        <w:spacing w:before="0" w:after="0" w:line="240" w:lineRule="auto"/>
        <w:ind w:left="0" w:right="0" w:firstLine="200"/>
        <w:jc w:val="left"/>
      </w:pPr>
      <w:bookmarkStart w:id="928" w:name="bookmark1037"/>
      <w:bookmarkEnd w:id="928"/>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770088"/>
          <w:spacing w:val="0"/>
          <w:w w:val="100"/>
          <w:position w:val="0"/>
          <w:lang w:val="en-US" w:eastAsia="en-US" w:bidi="en-US"/>
        </w:rPr>
        <w:t xml:space="preserve">catch </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Exception e</w:t>
      </w:r>
      <w:r>
        <w:rPr>
          <w:rFonts w:ascii="Times New Roman" w:hAnsi="Times New Roman" w:eastAsia="Times New Roman" w:cs="Times New Roman"/>
          <w:color w:val="34495E"/>
          <w:spacing w:val="0"/>
          <w:w w:val="100"/>
          <w:position w:val="0"/>
          <w:lang w:val="en-US" w:eastAsia="en-US" w:bidi="en-US"/>
        </w:rPr>
        <w:t>) {</w:t>
      </w:r>
    </w:p>
    <w:p>
      <w:pPr>
        <w:pStyle w:val="11"/>
        <w:keepNext w:val="0"/>
        <w:keepLines w:val="0"/>
        <w:widowControl w:val="0"/>
        <w:numPr>
          <w:ilvl w:val="0"/>
          <w:numId w:val="69"/>
        </w:numPr>
        <w:shd w:val="clear" w:color="auto" w:fill="auto"/>
        <w:tabs>
          <w:tab w:val="left" w:pos="1933"/>
        </w:tabs>
        <w:bidi w:val="0"/>
        <w:spacing w:before="0" w:after="0" w:line="240" w:lineRule="auto"/>
        <w:ind w:left="0" w:right="0" w:firstLine="200"/>
        <w:jc w:val="left"/>
      </w:pPr>
      <w:bookmarkStart w:id="929" w:name="bookmark1038"/>
      <w:bookmarkEnd w:id="929"/>
      <w:r>
        <w:rPr>
          <w:rFonts w:ascii="Times New Roman" w:hAnsi="Times New Roman" w:eastAsia="Times New Roman" w:cs="Times New Roman"/>
          <w:color w:val="000000"/>
          <w:spacing w:val="0"/>
          <w:w w:val="100"/>
          <w:position w:val="0"/>
          <w:lang w:val="en-US" w:eastAsia="en-US" w:bidi="en-US"/>
        </w:rPr>
        <w:t>e</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printStackTrace</w:t>
      </w:r>
      <w:r>
        <w:rPr>
          <w:rFonts w:ascii="Times New Roman" w:hAnsi="Times New Roman" w:eastAsia="Times New Roman" w:cs="Times New Roman"/>
          <w:color w:val="34495E"/>
          <w:spacing w:val="0"/>
          <w:w w:val="100"/>
          <w:position w:val="0"/>
          <w:lang w:val="en-US" w:eastAsia="en-US" w:bidi="en-US"/>
        </w:rPr>
        <w:t>();</w:t>
      </w:r>
    </w:p>
    <w:p>
      <w:pPr>
        <w:pStyle w:val="33"/>
        <w:keepNext w:val="0"/>
        <w:keepLines w:val="0"/>
        <w:widowControl w:val="0"/>
        <w:numPr>
          <w:ilvl w:val="0"/>
          <w:numId w:val="69"/>
        </w:numPr>
        <w:shd w:val="clear" w:color="auto" w:fill="auto"/>
        <w:tabs>
          <w:tab w:val="left" w:pos="1410"/>
        </w:tabs>
        <w:bidi w:val="0"/>
        <w:spacing w:before="0" w:after="0" w:line="240" w:lineRule="auto"/>
        <w:ind w:left="0" w:right="0" w:firstLine="200"/>
        <w:jc w:val="left"/>
      </w:pPr>
      <w:r>
        <w:fldChar w:fldCharType="begin"/>
      </w:r>
      <w:r>
        <w:instrText xml:space="preserve"> TOC \o "1-5" \h \z </w:instrText>
      </w:r>
      <w:r>
        <w:fldChar w:fldCharType="separate"/>
      </w:r>
      <w:bookmarkStart w:id="930" w:name="bookmark1039"/>
      <w:bookmarkEnd w:id="930"/>
      <w:r>
        <w:rPr>
          <w:rFonts w:ascii="Times New Roman" w:hAnsi="Times New Roman" w:eastAsia="Times New Roman" w:cs="Times New Roman"/>
          <w:color w:val="34495E"/>
          <w:spacing w:val="0"/>
          <w:w w:val="100"/>
          <w:position w:val="0"/>
          <w:lang w:val="en-US" w:eastAsia="en-US" w:bidi="en-US"/>
        </w:rPr>
        <w:t>}</w:t>
      </w:r>
    </w:p>
    <w:p>
      <w:pPr>
        <w:pStyle w:val="33"/>
        <w:keepNext w:val="0"/>
        <w:keepLines w:val="0"/>
        <w:widowControl w:val="0"/>
        <w:numPr>
          <w:ilvl w:val="0"/>
          <w:numId w:val="69"/>
        </w:numPr>
        <w:shd w:val="clear" w:color="auto" w:fill="auto"/>
        <w:tabs>
          <w:tab w:val="left" w:pos="1165"/>
        </w:tabs>
        <w:bidi w:val="0"/>
        <w:spacing w:before="0" w:after="0" w:line="240" w:lineRule="auto"/>
        <w:ind w:left="0" w:right="0" w:firstLine="200"/>
        <w:jc w:val="left"/>
      </w:pPr>
      <w:bookmarkStart w:id="931" w:name="bookmark1040"/>
      <w:bookmarkEnd w:id="931"/>
      <w:r>
        <w:rPr>
          <w:rFonts w:ascii="Times New Roman" w:hAnsi="Times New Roman" w:eastAsia="Times New Roman" w:cs="Times New Roman"/>
          <w:color w:val="34495E"/>
          <w:spacing w:val="0"/>
          <w:w w:val="100"/>
          <w:position w:val="0"/>
          <w:lang w:val="en-US" w:eastAsia="en-US" w:bidi="en-US"/>
        </w:rPr>
        <w:t>}</w:t>
      </w:r>
    </w:p>
    <w:p>
      <w:pPr>
        <w:pStyle w:val="33"/>
        <w:keepNext w:val="0"/>
        <w:keepLines w:val="0"/>
        <w:widowControl w:val="0"/>
        <w:numPr>
          <w:ilvl w:val="0"/>
          <w:numId w:val="69"/>
        </w:numPr>
        <w:shd w:val="clear" w:color="auto" w:fill="auto"/>
        <w:tabs>
          <w:tab w:val="left" w:pos="771"/>
        </w:tabs>
        <w:bidi w:val="0"/>
        <w:spacing w:before="0" w:after="340" w:line="240" w:lineRule="auto"/>
        <w:ind w:left="0" w:right="0" w:firstLine="200"/>
        <w:jc w:val="left"/>
      </w:pPr>
      <w:bookmarkStart w:id="932" w:name="bookmark1041"/>
      <w:bookmarkEnd w:id="932"/>
      <w:r>
        <w:rPr>
          <w:rFonts w:ascii="Times New Roman" w:hAnsi="Times New Roman" w:eastAsia="Times New Roman" w:cs="Times New Roman"/>
          <w:color w:val="34495E"/>
          <w:spacing w:val="0"/>
          <w:w w:val="100"/>
          <w:position w:val="0"/>
          <w:lang w:val="en-US" w:eastAsia="en-US" w:bidi="en-US"/>
        </w:rPr>
        <w:t>}</w:t>
      </w:r>
      <w:r>
        <w:fldChar w:fldCharType="end"/>
      </w:r>
    </w:p>
    <w:p>
      <w:pPr>
        <w:pStyle w:val="15"/>
        <w:keepNext w:val="0"/>
        <w:keepLines w:val="0"/>
        <w:widowControl w:val="0"/>
        <w:shd w:val="clear" w:color="auto" w:fill="auto"/>
        <w:bidi w:val="0"/>
        <w:spacing w:before="0" w:after="260" w:line="240" w:lineRule="auto"/>
        <w:ind w:left="0" w:right="0" w:firstLine="0"/>
        <w:jc w:val="left"/>
      </w:pPr>
      <w:r>
        <w:rPr>
          <w:spacing w:val="0"/>
          <w:w w:val="100"/>
          <w:position w:val="0"/>
        </w:rPr>
        <w:t>也可以对文件夹进行操作</w:t>
      </w:r>
    </w:p>
    <w:p>
      <w:pPr>
        <w:pStyle w:val="11"/>
        <w:keepNext w:val="0"/>
        <w:keepLines w:val="0"/>
        <w:widowControl w:val="0"/>
        <w:numPr>
          <w:ilvl w:val="0"/>
          <w:numId w:val="70"/>
        </w:numPr>
        <w:shd w:val="clear" w:color="auto" w:fill="auto"/>
        <w:tabs>
          <w:tab w:val="left" w:pos="771"/>
        </w:tabs>
        <w:bidi w:val="0"/>
        <w:spacing w:before="0" w:after="0" w:line="240" w:lineRule="auto"/>
        <w:ind w:left="0" w:right="0" w:firstLine="300"/>
        <w:jc w:val="left"/>
      </w:pPr>
      <w:bookmarkStart w:id="933" w:name="bookmark1042"/>
      <w:bookmarkEnd w:id="933"/>
      <w:r>
        <w:rPr>
          <w:rFonts w:ascii="Times New Roman" w:hAnsi="Times New Roman" w:eastAsia="Times New Roman" w:cs="Times New Roman"/>
          <w:color w:val="770088"/>
          <w:spacing w:val="0"/>
          <w:w w:val="100"/>
          <w:position w:val="0"/>
          <w:lang w:val="en-US" w:eastAsia="en-US" w:bidi="en-US"/>
        </w:rPr>
        <w:t xml:space="preserve">class </w:t>
      </w:r>
      <w:r>
        <w:rPr>
          <w:rFonts w:ascii="Times New Roman" w:hAnsi="Times New Roman" w:eastAsia="Times New Roman" w:cs="Times New Roman"/>
          <w:color w:val="0000FF"/>
          <w:spacing w:val="0"/>
          <w:w w:val="100"/>
          <w:position w:val="0"/>
          <w:lang w:val="en-US" w:eastAsia="en-US" w:bidi="en-US"/>
        </w:rPr>
        <w:t>FileDemo</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70"/>
        </w:numPr>
        <w:shd w:val="clear" w:color="auto" w:fill="auto"/>
        <w:tabs>
          <w:tab w:val="left" w:pos="1165"/>
        </w:tabs>
        <w:bidi w:val="0"/>
        <w:spacing w:before="0" w:after="0" w:line="240" w:lineRule="auto"/>
        <w:ind w:left="0" w:right="0" w:firstLine="300"/>
        <w:jc w:val="left"/>
      </w:pPr>
      <w:bookmarkStart w:id="934" w:name="bookmark1043"/>
      <w:bookmarkEnd w:id="934"/>
      <w:r>
        <w:rPr>
          <w:rFonts w:ascii="Times New Roman" w:hAnsi="Times New Roman" w:eastAsia="Times New Roman" w:cs="Times New Roman"/>
          <w:color w:val="770088"/>
          <w:spacing w:val="0"/>
          <w:w w:val="100"/>
          <w:position w:val="0"/>
          <w:lang w:val="en-US" w:eastAsia="en-US" w:bidi="en-US"/>
        </w:rPr>
        <w:t xml:space="preserve">public static </w:t>
      </w:r>
      <w:r>
        <w:rPr>
          <w:rFonts w:ascii="Times New Roman" w:hAnsi="Times New Roman" w:eastAsia="Times New Roman" w:cs="Times New Roman"/>
          <w:color w:val="008855"/>
          <w:spacing w:val="0"/>
          <w:w w:val="100"/>
          <w:position w:val="0"/>
          <w:lang w:val="en-US" w:eastAsia="en-US" w:bidi="en-US"/>
        </w:rPr>
        <w:t xml:space="preserve">void </w:t>
      </w:r>
      <w:r>
        <w:rPr>
          <w:rFonts w:ascii="Times New Roman" w:hAnsi="Times New Roman" w:eastAsia="Times New Roman" w:cs="Times New Roman"/>
          <w:color w:val="000000"/>
          <w:spacing w:val="0"/>
          <w:w w:val="100"/>
          <w:position w:val="0"/>
          <w:lang w:val="en-US" w:eastAsia="en-US" w:bidi="en-US"/>
        </w:rPr>
        <w:t>main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8855"/>
          <w:spacing w:val="0"/>
          <w:w w:val="100"/>
          <w:position w:val="0"/>
          <w:lang w:val="en-US" w:eastAsia="en-US" w:bidi="en-US"/>
        </w:rPr>
        <w:t>String</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args</w:t>
      </w:r>
      <w:r>
        <w:rPr>
          <w:rFonts w:ascii="Times New Roman" w:hAnsi="Times New Roman" w:eastAsia="Times New Roman" w:cs="Times New Roman"/>
          <w:color w:val="34495E"/>
          <w:spacing w:val="0"/>
          <w:w w:val="100"/>
          <w:position w:val="0"/>
          <w:lang w:val="en-US" w:eastAsia="en-US" w:bidi="en-US"/>
        </w:rPr>
        <w:t>) {</w:t>
      </w:r>
    </w:p>
    <w:p>
      <w:pPr>
        <w:pStyle w:val="11"/>
        <w:keepNext w:val="0"/>
        <w:keepLines w:val="0"/>
        <w:widowControl w:val="0"/>
        <w:numPr>
          <w:ilvl w:val="0"/>
          <w:numId w:val="70"/>
        </w:numPr>
        <w:shd w:val="clear" w:color="auto" w:fill="auto"/>
        <w:tabs>
          <w:tab w:val="left" w:pos="1165"/>
        </w:tabs>
        <w:bidi w:val="0"/>
        <w:spacing w:before="0" w:after="0" w:line="240" w:lineRule="auto"/>
        <w:ind w:left="0" w:right="0" w:firstLine="300"/>
        <w:jc w:val="left"/>
      </w:pPr>
      <w:bookmarkStart w:id="935" w:name="bookmark1044"/>
      <w:bookmarkEnd w:id="935"/>
      <w:r>
        <w:rPr>
          <w:rFonts w:ascii="Times New Roman" w:hAnsi="Times New Roman" w:eastAsia="Times New Roman" w:cs="Times New Roman"/>
          <w:color w:val="008855"/>
          <w:spacing w:val="0"/>
          <w:w w:val="100"/>
          <w:position w:val="0"/>
          <w:lang w:val="en-US" w:eastAsia="en-US" w:bidi="en-US"/>
        </w:rPr>
        <w:t xml:space="preserve">String </w:t>
      </w:r>
      <w:r>
        <w:rPr>
          <w:rFonts w:ascii="Times New Roman" w:hAnsi="Times New Roman" w:eastAsia="Times New Roman" w:cs="Times New Roman"/>
          <w:color w:val="000000"/>
          <w:spacing w:val="0"/>
          <w:w w:val="100"/>
          <w:position w:val="0"/>
          <w:lang w:val="en-US" w:eastAsia="en-US" w:bidi="en-US"/>
        </w:rPr>
        <w:t xml:space="preserve">fileName </w:t>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22A2C9"/>
          <w:spacing w:val="0"/>
          <w:w w:val="100"/>
          <w:position w:val="0"/>
          <w:lang w:val="en-US" w:eastAsia="en-US" w:bidi="en-US"/>
        </w:rPr>
        <w:t>"D:"</w:t>
      </w:r>
      <w:r>
        <w:rPr>
          <w:rFonts w:ascii="Times New Roman" w:hAnsi="Times New Roman" w:eastAsia="Times New Roman" w:cs="Times New Roman"/>
          <w:color w:val="981A1A"/>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File</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separator </w:t>
      </w:r>
      <w:r>
        <w:rPr>
          <w:rFonts w:ascii="Times New Roman" w:hAnsi="Times New Roman" w:eastAsia="Times New Roman" w:cs="Times New Roman"/>
          <w:color w:val="981A1A"/>
          <w:spacing w:val="0"/>
          <w:w w:val="100"/>
          <w:position w:val="0"/>
          <w:lang w:val="zh-TW" w:eastAsia="zh-TW" w:bidi="zh-TW"/>
        </w:rPr>
        <w:t xml:space="preserve">+ </w:t>
      </w:r>
      <w:r>
        <w:rPr>
          <w:rFonts w:ascii="Times New Roman" w:hAnsi="Times New Roman" w:eastAsia="Times New Roman" w:cs="Times New Roman"/>
          <w:color w:val="22A2C9"/>
          <w:spacing w:val="0"/>
          <w:w w:val="100"/>
          <w:position w:val="0"/>
          <w:lang w:val="en-US" w:eastAsia="en-US" w:bidi="en-US"/>
        </w:rPr>
        <w:t>"filepackage"</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70"/>
        </w:numPr>
        <w:shd w:val="clear" w:color="auto" w:fill="auto"/>
        <w:tabs>
          <w:tab w:val="left" w:pos="1165"/>
        </w:tabs>
        <w:bidi w:val="0"/>
        <w:spacing w:before="0" w:after="0" w:line="240" w:lineRule="auto"/>
        <w:ind w:left="0" w:right="0" w:firstLine="300"/>
        <w:jc w:val="left"/>
      </w:pPr>
      <w:bookmarkStart w:id="936" w:name="bookmark1045"/>
      <w:bookmarkEnd w:id="936"/>
      <w:r>
        <w:rPr>
          <w:rFonts w:ascii="Times New Roman" w:hAnsi="Times New Roman" w:eastAsia="Times New Roman" w:cs="Times New Roman"/>
          <w:color w:val="000000"/>
          <w:spacing w:val="0"/>
          <w:w w:val="100"/>
          <w:position w:val="0"/>
          <w:lang w:val="en-US" w:eastAsia="en-US" w:bidi="en-US"/>
        </w:rPr>
        <w:t xml:space="preserve">File file </w:t>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770088"/>
          <w:spacing w:val="0"/>
          <w:w w:val="100"/>
          <w:position w:val="0"/>
          <w:lang w:val="en-US" w:eastAsia="en-US" w:bidi="en-US"/>
        </w:rPr>
        <w:t xml:space="preserve">new </w:t>
      </w:r>
      <w:r>
        <w:rPr>
          <w:rFonts w:ascii="Times New Roman" w:hAnsi="Times New Roman" w:eastAsia="Times New Roman" w:cs="Times New Roman"/>
          <w:color w:val="000000"/>
          <w:spacing w:val="0"/>
          <w:w w:val="100"/>
          <w:position w:val="0"/>
          <w:lang w:val="en-US" w:eastAsia="en-US" w:bidi="en-US"/>
        </w:rPr>
        <w:t>File</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fileName</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70"/>
        </w:numPr>
        <w:shd w:val="clear" w:color="auto" w:fill="auto"/>
        <w:tabs>
          <w:tab w:val="left" w:pos="1165"/>
        </w:tabs>
        <w:bidi w:val="0"/>
        <w:spacing w:before="0" w:after="0" w:line="240" w:lineRule="auto"/>
        <w:ind w:left="0" w:right="0" w:firstLine="300"/>
        <w:jc w:val="left"/>
      </w:pPr>
      <w:bookmarkStart w:id="937" w:name="bookmark1046"/>
      <w:bookmarkEnd w:id="937"/>
      <w:r>
        <w:rPr>
          <w:rFonts w:ascii="Times New Roman" w:hAnsi="Times New Roman" w:eastAsia="Times New Roman" w:cs="Times New Roman"/>
          <w:color w:val="000000"/>
          <w:spacing w:val="0"/>
          <w:w w:val="100"/>
          <w:position w:val="0"/>
          <w:lang w:val="en-US" w:eastAsia="en-US" w:bidi="en-US"/>
        </w:rPr>
        <w:t>f</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mkdir</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60" w:line="240" w:lineRule="auto"/>
        <w:ind w:left="0" w:right="0" w:firstLine="300"/>
        <w:jc w:val="left"/>
      </w:pPr>
      <w:bookmarkStart w:id="938" w:name="bookmark1047"/>
      <w:r>
        <w:rPr>
          <w:rFonts w:ascii="Times New Roman" w:hAnsi="Times New Roman" w:eastAsia="Times New Roman" w:cs="Times New Roman"/>
          <w:color w:val="999999"/>
          <w:spacing w:val="0"/>
          <w:w w:val="100"/>
          <w:position w:val="0"/>
          <w:lang w:val="en-US" w:eastAsia="en-US" w:bidi="en-US"/>
        </w:rPr>
        <w:t>6</w:t>
      </w:r>
      <w:bookmarkEnd w:id="938"/>
    </w:p>
    <w:p>
      <w:pPr>
        <w:pStyle w:val="13"/>
        <w:keepNext w:val="0"/>
        <w:keepLines w:val="0"/>
        <w:widowControl w:val="0"/>
        <w:numPr>
          <w:ilvl w:val="0"/>
          <w:numId w:val="70"/>
        </w:numPr>
        <w:shd w:val="clear" w:color="auto" w:fill="auto"/>
        <w:tabs>
          <w:tab w:val="left" w:pos="1165"/>
        </w:tabs>
        <w:bidi w:val="0"/>
        <w:spacing w:before="0" w:after="0" w:line="240" w:lineRule="auto"/>
        <w:ind w:left="0" w:right="0" w:firstLine="300"/>
        <w:jc w:val="left"/>
        <w:rPr>
          <w:sz w:val="17"/>
          <w:szCs w:val="17"/>
        </w:rPr>
      </w:pPr>
      <w:bookmarkStart w:id="939" w:name="bookmark1048"/>
      <w:bookmarkEnd w:id="939"/>
      <w:r>
        <w:rPr>
          <w:rFonts w:ascii="Times New Roman" w:hAnsi="Times New Roman" w:eastAsia="Times New Roman" w:cs="Times New Roman"/>
          <w:color w:val="AA5500"/>
          <w:spacing w:val="0"/>
          <w:w w:val="100"/>
          <w:position w:val="0"/>
          <w:sz w:val="20"/>
          <w:szCs w:val="20"/>
          <w:lang w:val="en-US" w:eastAsia="en-US" w:bidi="en-US"/>
        </w:rPr>
        <w:t>//</w:t>
      </w:r>
      <w:r>
        <w:rPr>
          <w:color w:val="AA5500"/>
          <w:spacing w:val="0"/>
          <w:w w:val="100"/>
          <w:position w:val="0"/>
          <w:sz w:val="17"/>
          <w:szCs w:val="17"/>
        </w:rPr>
        <w:t>列出所有文件</w:t>
      </w:r>
    </w:p>
    <w:p>
      <w:pPr>
        <w:pStyle w:val="33"/>
        <w:keepNext w:val="0"/>
        <w:keepLines w:val="0"/>
        <w:widowControl w:val="0"/>
        <w:numPr>
          <w:ilvl w:val="0"/>
          <w:numId w:val="70"/>
        </w:numPr>
        <w:shd w:val="clear" w:color="auto" w:fill="auto"/>
        <w:tabs>
          <w:tab w:val="left" w:pos="1165"/>
        </w:tabs>
        <w:bidi w:val="0"/>
        <w:spacing w:before="0" w:after="0" w:line="240" w:lineRule="auto"/>
        <w:ind w:left="0" w:right="0" w:firstLine="300"/>
        <w:jc w:val="left"/>
      </w:pPr>
      <w:r>
        <w:fldChar w:fldCharType="begin"/>
      </w:r>
      <w:r>
        <w:instrText xml:space="preserve"> TOC \o "1-5" \h \z </w:instrText>
      </w:r>
      <w:r>
        <w:fldChar w:fldCharType="separate"/>
      </w:r>
      <w:bookmarkStart w:id="940" w:name="bookmark1049"/>
      <w:bookmarkEnd w:id="940"/>
      <w:r>
        <w:rPr>
          <w:rFonts w:ascii="Times New Roman" w:hAnsi="Times New Roman" w:eastAsia="Times New Roman" w:cs="Times New Roman"/>
          <w:color w:val="AA5500"/>
          <w:spacing w:val="0"/>
          <w:w w:val="100"/>
          <w:position w:val="0"/>
          <w:lang w:val="zh-TW" w:eastAsia="zh-TW" w:bidi="zh-TW"/>
        </w:rPr>
        <w:t>/*</w:t>
      </w:r>
    </w:p>
    <w:p>
      <w:pPr>
        <w:pStyle w:val="33"/>
        <w:keepNext w:val="0"/>
        <w:keepLines w:val="0"/>
        <w:widowControl w:val="0"/>
        <w:numPr>
          <w:ilvl w:val="0"/>
          <w:numId w:val="70"/>
        </w:numPr>
        <w:shd w:val="clear" w:color="auto" w:fill="auto"/>
        <w:tabs>
          <w:tab w:val="left" w:pos="1165"/>
        </w:tabs>
        <w:bidi w:val="0"/>
        <w:spacing w:before="0" w:after="0" w:line="240" w:lineRule="auto"/>
        <w:ind w:left="0" w:right="0" w:firstLine="300"/>
        <w:jc w:val="left"/>
      </w:pPr>
      <w:bookmarkStart w:id="941" w:name="bookmark1050"/>
      <w:bookmarkEnd w:id="941"/>
      <w:r>
        <w:rPr>
          <w:rFonts w:ascii="Times New Roman" w:hAnsi="Times New Roman" w:eastAsia="Times New Roman" w:cs="Times New Roman"/>
          <w:color w:val="AA5500"/>
          <w:spacing w:val="0"/>
          <w:w w:val="100"/>
          <w:position w:val="0"/>
          <w:lang w:val="en-US" w:eastAsia="en-US" w:bidi="en-US"/>
        </w:rPr>
        <w:t>String]] str = file.list();</w:t>
      </w:r>
    </w:p>
    <w:p>
      <w:pPr>
        <w:pStyle w:val="33"/>
        <w:keepNext w:val="0"/>
        <w:keepLines w:val="0"/>
        <w:widowControl w:val="0"/>
        <w:numPr>
          <w:ilvl w:val="0"/>
          <w:numId w:val="70"/>
        </w:numPr>
        <w:shd w:val="clear" w:color="auto" w:fill="auto"/>
        <w:tabs>
          <w:tab w:val="left" w:pos="1165"/>
          <w:tab w:val="right" w:pos="5187"/>
        </w:tabs>
        <w:bidi w:val="0"/>
        <w:spacing w:before="0" w:after="0" w:line="240" w:lineRule="auto"/>
        <w:ind w:left="0" w:right="0" w:firstLine="200"/>
        <w:jc w:val="left"/>
      </w:pPr>
      <w:bookmarkStart w:id="942" w:name="bookmark1051"/>
      <w:bookmarkEnd w:id="942"/>
      <w:r>
        <w:rPr>
          <w:rFonts w:ascii="Times New Roman" w:hAnsi="Times New Roman" w:eastAsia="Times New Roman" w:cs="Times New Roman"/>
          <w:color w:val="AA5500"/>
          <w:spacing w:val="0"/>
          <w:w w:val="100"/>
          <w:position w:val="0"/>
          <w:lang w:val="en-US" w:eastAsia="en-US" w:bidi="en-US"/>
        </w:rPr>
        <w:t>for</w:t>
      </w:r>
      <w:r>
        <w:rPr>
          <w:rFonts w:ascii="Times New Roman" w:hAnsi="Times New Roman" w:eastAsia="Times New Roman" w:cs="Times New Roman"/>
          <w:color w:val="AA5500"/>
          <w:spacing w:val="0"/>
          <w:w w:val="100"/>
          <w:position w:val="0"/>
          <w:lang w:val="en-US" w:eastAsia="en-US" w:bidi="en-US"/>
        </w:rPr>
        <w:tab/>
      </w:r>
      <w:r>
        <w:rPr>
          <w:rFonts w:ascii="Times New Roman" w:hAnsi="Times New Roman" w:eastAsia="Times New Roman" w:cs="Times New Roman"/>
          <w:color w:val="AA5500"/>
          <w:spacing w:val="0"/>
          <w:w w:val="100"/>
          <w:position w:val="0"/>
          <w:lang w:val="en-US" w:eastAsia="en-US" w:bidi="en-US"/>
        </w:rPr>
        <w:t>(int i = 0; i &lt; str.length; i++) {</w:t>
      </w:r>
    </w:p>
    <w:p>
      <w:pPr>
        <w:pStyle w:val="33"/>
        <w:keepNext w:val="0"/>
        <w:keepLines w:val="0"/>
        <w:widowControl w:val="0"/>
        <w:numPr>
          <w:ilvl w:val="0"/>
          <w:numId w:val="70"/>
        </w:numPr>
        <w:shd w:val="clear" w:color="auto" w:fill="auto"/>
        <w:tabs>
          <w:tab w:val="left" w:pos="1410"/>
        </w:tabs>
        <w:bidi w:val="0"/>
        <w:spacing w:before="0" w:after="0" w:line="240" w:lineRule="auto"/>
        <w:ind w:left="0" w:right="0" w:firstLine="200"/>
        <w:jc w:val="left"/>
      </w:pPr>
      <w:bookmarkStart w:id="943" w:name="bookmark1052"/>
      <w:bookmarkEnd w:id="943"/>
      <w:r>
        <w:rPr>
          <w:rFonts w:ascii="Times New Roman" w:hAnsi="Times New Roman" w:eastAsia="Times New Roman" w:cs="Times New Roman"/>
          <w:color w:val="AA5500"/>
          <w:spacing w:val="0"/>
          <w:w w:val="100"/>
          <w:position w:val="0"/>
          <w:lang w:val="en-US" w:eastAsia="en-US" w:bidi="en-US"/>
        </w:rPr>
        <w:t>System.out.println(str[i]);</w:t>
      </w:r>
    </w:p>
    <w:p>
      <w:pPr>
        <w:pStyle w:val="33"/>
        <w:keepNext w:val="0"/>
        <w:keepLines w:val="0"/>
        <w:widowControl w:val="0"/>
        <w:numPr>
          <w:ilvl w:val="0"/>
          <w:numId w:val="70"/>
        </w:numPr>
        <w:shd w:val="clear" w:color="auto" w:fill="auto"/>
        <w:tabs>
          <w:tab w:val="left" w:pos="1165"/>
        </w:tabs>
        <w:bidi w:val="0"/>
        <w:spacing w:before="0" w:after="0" w:line="240" w:lineRule="auto"/>
        <w:ind w:left="0" w:right="0" w:firstLine="200"/>
        <w:jc w:val="left"/>
      </w:pPr>
      <w:bookmarkStart w:id="944" w:name="bookmark1053"/>
      <w:bookmarkEnd w:id="944"/>
      <w:r>
        <w:rPr>
          <w:rFonts w:ascii="Times New Roman" w:hAnsi="Times New Roman" w:eastAsia="Times New Roman" w:cs="Times New Roman"/>
          <w:color w:val="AA5500"/>
          <w:spacing w:val="0"/>
          <w:w w:val="100"/>
          <w:position w:val="0"/>
          <w:lang w:val="en-US" w:eastAsia="en-US" w:bidi="en-US"/>
        </w:rPr>
        <w:t>}</w:t>
      </w:r>
    </w:p>
    <w:p>
      <w:pPr>
        <w:pStyle w:val="33"/>
        <w:keepNext w:val="0"/>
        <w:keepLines w:val="0"/>
        <w:widowControl w:val="0"/>
        <w:numPr>
          <w:ilvl w:val="0"/>
          <w:numId w:val="70"/>
        </w:numPr>
        <w:shd w:val="clear" w:color="auto" w:fill="auto"/>
        <w:tabs>
          <w:tab w:val="left" w:pos="1165"/>
        </w:tabs>
        <w:bidi w:val="0"/>
        <w:spacing w:before="0" w:after="0" w:line="240" w:lineRule="auto"/>
        <w:ind w:left="0" w:right="0" w:firstLine="200"/>
        <w:jc w:val="left"/>
        <w:sectPr>
          <w:footerReference r:id="rId5" w:type="default"/>
          <w:footnotePr>
            <w:numFmt w:val="decimal"/>
          </w:footnotePr>
          <w:pgSz w:w="11900" w:h="16840"/>
          <w:pgMar w:top="764" w:right="1239" w:bottom="1274" w:left="1205" w:header="336" w:footer="3" w:gutter="0"/>
          <w:cols w:space="720" w:num="1"/>
          <w:rtlGutter w:val="0"/>
          <w:docGrid w:linePitch="360" w:charSpace="0"/>
        </w:sectPr>
      </w:pPr>
      <w:bookmarkStart w:id="945" w:name="bookmark1054"/>
      <w:bookmarkEnd w:id="945"/>
      <w:r>
        <w:rPr>
          <w:rFonts w:ascii="Times New Roman" w:hAnsi="Times New Roman" w:eastAsia="Times New Roman" w:cs="Times New Roman"/>
          <w:color w:val="AA5500"/>
          <w:spacing w:val="0"/>
          <w:w w:val="100"/>
          <w:position w:val="0"/>
          <w:lang w:val="en-US" w:eastAsia="en-US" w:bidi="en-US"/>
        </w:rPr>
        <w:t>*/</w:t>
      </w:r>
      <w:r>
        <w:fldChar w:fldCharType="end"/>
      </w:r>
    </w:p>
    <w:p>
      <w:pPr>
        <w:pStyle w:val="11"/>
        <w:keepNext w:val="0"/>
        <w:keepLines w:val="0"/>
        <w:widowControl w:val="0"/>
        <w:numPr>
          <w:ilvl w:val="0"/>
          <w:numId w:val="47"/>
        </w:numPr>
        <w:shd w:val="clear" w:color="auto" w:fill="auto"/>
        <w:tabs>
          <w:tab w:val="left" w:pos="1144"/>
        </w:tabs>
        <w:bidi w:val="0"/>
        <w:spacing w:before="0" w:after="0" w:line="240" w:lineRule="auto"/>
        <w:ind w:left="0" w:right="0"/>
        <w:jc w:val="left"/>
        <w:rPr>
          <w:sz w:val="17"/>
          <w:szCs w:val="17"/>
        </w:rPr>
      </w:pPr>
      <w:bookmarkStart w:id="946" w:name="bookmark1055"/>
      <w:bookmarkEnd w:id="946"/>
      <w:r>
        <w:rPr>
          <w:rFonts w:ascii="Times New Roman" w:hAnsi="Times New Roman" w:eastAsia="Times New Roman" w:cs="Times New Roman"/>
          <w:color w:val="AA5500"/>
          <w:spacing w:val="0"/>
          <w:w w:val="100"/>
          <w:position w:val="0"/>
          <w:sz w:val="20"/>
          <w:szCs w:val="20"/>
          <w:lang w:val="zh-CN" w:eastAsia="zh-CN" w:bidi="zh-CN"/>
        </w:rPr>
        <w:t>//</w:t>
      </w:r>
      <w:r>
        <w:rPr>
          <w:rFonts w:ascii="宋体" w:hAnsi="宋体" w:eastAsia="宋体" w:cs="宋体"/>
          <w:color w:val="AA5500"/>
          <w:spacing w:val="0"/>
          <w:w w:val="100"/>
          <w:position w:val="0"/>
          <w:sz w:val="17"/>
          <w:szCs w:val="17"/>
          <w:lang w:val="zh-TW" w:eastAsia="zh-TW" w:bidi="zh-TW"/>
        </w:rPr>
        <w:t>使用</w:t>
      </w:r>
      <w:r>
        <w:rPr>
          <w:rFonts w:ascii="Times New Roman" w:hAnsi="Times New Roman" w:eastAsia="Times New Roman" w:cs="Times New Roman"/>
          <w:color w:val="AA5500"/>
          <w:spacing w:val="0"/>
          <w:w w:val="100"/>
          <w:position w:val="0"/>
          <w:sz w:val="20"/>
          <w:szCs w:val="20"/>
          <w:lang w:val="en-US" w:eastAsia="en-US" w:bidi="en-US"/>
        </w:rPr>
        <w:t>file.listFiles();</w:t>
      </w:r>
      <w:r>
        <w:rPr>
          <w:rFonts w:ascii="宋体" w:hAnsi="宋体" w:eastAsia="宋体" w:cs="宋体"/>
          <w:color w:val="AA5500"/>
          <w:spacing w:val="0"/>
          <w:w w:val="100"/>
          <w:position w:val="0"/>
          <w:sz w:val="17"/>
          <w:szCs w:val="17"/>
          <w:lang w:val="zh-TW" w:eastAsia="zh-TW" w:bidi="zh-TW"/>
        </w:rPr>
        <w:t>列出所有文件，包括隐藏文件</w:t>
      </w:r>
    </w:p>
    <w:p>
      <w:pPr>
        <w:pStyle w:val="11"/>
        <w:keepNext w:val="0"/>
        <w:keepLines w:val="0"/>
        <w:widowControl w:val="0"/>
        <w:shd w:val="clear" w:color="auto" w:fill="auto"/>
        <w:bidi w:val="0"/>
        <w:spacing w:before="0" w:after="60" w:line="240" w:lineRule="auto"/>
        <w:ind w:left="0" w:right="0"/>
        <w:jc w:val="left"/>
      </w:pPr>
      <w:bookmarkStart w:id="947" w:name="bookmark1056"/>
      <w:r>
        <w:rPr>
          <w:rFonts w:ascii="Times New Roman" w:hAnsi="Times New Roman" w:eastAsia="Times New Roman" w:cs="Times New Roman"/>
          <w:color w:val="999999"/>
          <w:spacing w:val="0"/>
          <w:w w:val="100"/>
          <w:position w:val="0"/>
          <w:lang w:val="zh-TW" w:eastAsia="zh-TW" w:bidi="zh-TW"/>
        </w:rPr>
        <w:t>1</w:t>
      </w:r>
      <w:bookmarkEnd w:id="947"/>
      <w:r>
        <w:rPr>
          <w:rFonts w:ascii="Times New Roman" w:hAnsi="Times New Roman" w:eastAsia="Times New Roman" w:cs="Times New Roman"/>
          <w:color w:val="999999"/>
          <w:spacing w:val="0"/>
          <w:w w:val="100"/>
          <w:position w:val="0"/>
          <w:lang w:val="zh-TW" w:eastAsia="zh-TW" w:bidi="zh-TW"/>
        </w:rPr>
        <w:t>6</w:t>
      </w:r>
    </w:p>
    <w:p>
      <w:pPr>
        <w:pStyle w:val="11"/>
        <w:keepNext w:val="0"/>
        <w:keepLines w:val="0"/>
        <w:widowControl w:val="0"/>
        <w:numPr>
          <w:ilvl w:val="0"/>
          <w:numId w:val="47"/>
        </w:numPr>
        <w:shd w:val="clear" w:color="auto" w:fill="auto"/>
        <w:tabs>
          <w:tab w:val="left" w:pos="1144"/>
        </w:tabs>
        <w:bidi w:val="0"/>
        <w:spacing w:before="0" w:after="0" w:line="240" w:lineRule="auto"/>
        <w:ind w:left="0" w:right="0"/>
        <w:jc w:val="left"/>
        <w:rPr>
          <w:sz w:val="17"/>
          <w:szCs w:val="17"/>
        </w:rPr>
      </w:pPr>
      <w:bookmarkStart w:id="948" w:name="bookmark1057"/>
      <w:bookmarkEnd w:id="948"/>
      <w:r>
        <w:rPr>
          <w:rFonts w:ascii="Times New Roman" w:hAnsi="Times New Roman" w:eastAsia="Times New Roman" w:cs="Times New Roman"/>
          <w:color w:val="AA5500"/>
          <w:spacing w:val="0"/>
          <w:w w:val="100"/>
          <w:position w:val="0"/>
          <w:sz w:val="20"/>
          <w:szCs w:val="20"/>
          <w:lang w:val="zh-TW" w:eastAsia="zh-TW" w:bidi="zh-TW"/>
        </w:rPr>
        <w:t>//</w:t>
      </w:r>
      <w:r>
        <w:rPr>
          <w:rFonts w:ascii="宋体" w:hAnsi="宋体" w:eastAsia="宋体" w:cs="宋体"/>
          <w:color w:val="AA5500"/>
          <w:spacing w:val="0"/>
          <w:w w:val="100"/>
          <w:position w:val="0"/>
          <w:sz w:val="17"/>
          <w:szCs w:val="17"/>
          <w:lang w:val="zh-TW" w:eastAsia="zh-TW" w:bidi="zh-TW"/>
        </w:rPr>
        <w:t>使用</w:t>
      </w:r>
      <w:r>
        <w:rPr>
          <w:rFonts w:ascii="Times New Roman" w:hAnsi="Times New Roman" w:eastAsia="Times New Roman" w:cs="Times New Roman"/>
          <w:color w:val="AA5500"/>
          <w:spacing w:val="0"/>
          <w:w w:val="100"/>
          <w:position w:val="0"/>
          <w:sz w:val="20"/>
          <w:szCs w:val="20"/>
          <w:lang w:val="en-US" w:eastAsia="en-US" w:bidi="en-US"/>
        </w:rPr>
        <w:t>file.isDirectory()</w:t>
      </w:r>
      <w:r>
        <w:rPr>
          <w:rFonts w:ascii="宋体" w:hAnsi="宋体" w:eastAsia="宋体" w:cs="宋体"/>
          <w:color w:val="AA5500"/>
          <w:spacing w:val="0"/>
          <w:w w:val="100"/>
          <w:position w:val="0"/>
          <w:sz w:val="17"/>
          <w:szCs w:val="17"/>
          <w:lang w:val="zh-TW" w:eastAsia="zh-TW" w:bidi="zh-TW"/>
        </w:rPr>
        <w:t>判断指定路径是否是目录</w:t>
      </w:r>
    </w:p>
    <w:p>
      <w:pPr>
        <w:pStyle w:val="11"/>
        <w:keepNext w:val="0"/>
        <w:keepLines w:val="0"/>
        <w:widowControl w:val="0"/>
        <w:numPr>
          <w:ilvl w:val="0"/>
          <w:numId w:val="47"/>
        </w:numPr>
        <w:shd w:val="clear" w:color="auto" w:fill="auto"/>
        <w:tabs>
          <w:tab w:val="left" w:pos="942"/>
        </w:tabs>
        <w:bidi w:val="0"/>
        <w:spacing w:before="0" w:after="0" w:line="240" w:lineRule="auto"/>
        <w:ind w:left="0" w:right="0"/>
        <w:jc w:val="left"/>
      </w:pPr>
      <w:bookmarkStart w:id="949" w:name="bookmark1058"/>
      <w:bookmarkEnd w:id="949"/>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47"/>
        </w:numPr>
        <w:shd w:val="clear" w:color="auto" w:fill="auto"/>
        <w:tabs>
          <w:tab w:val="left" w:pos="641"/>
        </w:tabs>
        <w:bidi w:val="0"/>
        <w:spacing w:before="0" w:after="220" w:line="240" w:lineRule="auto"/>
        <w:ind w:left="0" w:right="0"/>
        <w:jc w:val="left"/>
      </w:pPr>
      <w:bookmarkStart w:id="950" w:name="bookmark1059"/>
      <w:bookmarkEnd w:id="950"/>
      <w:r>
        <w:rPr>
          <w:rFonts w:ascii="Times New Roman" w:hAnsi="Times New Roman" w:eastAsia="Times New Roman" w:cs="Times New Roman"/>
          <w:color w:val="34495E"/>
          <w:spacing w:val="0"/>
          <w:w w:val="100"/>
          <w:position w:val="0"/>
          <w:lang w:val="en-US" w:eastAsia="en-US" w:bidi="en-US"/>
        </w:rPr>
        <w:t>}</w:t>
      </w:r>
    </w:p>
    <w:p>
      <w:pPr>
        <w:pStyle w:val="15"/>
        <w:keepNext w:val="0"/>
        <w:keepLines w:val="0"/>
        <w:widowControl w:val="0"/>
        <w:shd w:val="clear" w:color="auto" w:fill="auto"/>
        <w:bidi w:val="0"/>
        <w:spacing w:before="0" w:after="280" w:line="322" w:lineRule="exact"/>
        <w:ind w:left="0" w:right="0" w:firstLine="0"/>
        <w:jc w:val="left"/>
      </w:pPr>
      <w:r>
        <w:rPr>
          <w:spacing w:val="0"/>
          <w:w w:val="100"/>
          <w:position w:val="0"/>
        </w:rPr>
        <w:t>上面只是举出来了两个简单的示例，实际上，还有一些其他对文件的操作没有使用。比如创建文件，就 可以使用三种方式来创建</w:t>
      </w:r>
    </w:p>
    <w:p>
      <w:pPr>
        <w:pStyle w:val="11"/>
        <w:keepNext w:val="0"/>
        <w:keepLines w:val="0"/>
        <w:widowControl w:val="0"/>
        <w:numPr>
          <w:ilvl w:val="0"/>
          <w:numId w:val="71"/>
        </w:numPr>
        <w:shd w:val="clear" w:color="auto" w:fill="auto"/>
        <w:tabs>
          <w:tab w:val="left" w:pos="641"/>
        </w:tabs>
        <w:bidi w:val="0"/>
        <w:spacing w:before="0" w:after="0" w:line="240" w:lineRule="auto"/>
        <w:ind w:left="0" w:right="0"/>
        <w:jc w:val="left"/>
      </w:pPr>
      <w:bookmarkStart w:id="951" w:name="bookmark1060"/>
      <w:bookmarkEnd w:id="951"/>
      <w:r>
        <w:rPr>
          <w:rFonts w:ascii="Times New Roman" w:hAnsi="Times New Roman" w:eastAsia="Times New Roman" w:cs="Times New Roman"/>
          <w:color w:val="000000"/>
          <w:spacing w:val="0"/>
          <w:w w:val="100"/>
          <w:position w:val="0"/>
          <w:lang w:val="en-US" w:eastAsia="en-US" w:bidi="en-US"/>
        </w:rPr>
        <w:t>File</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8855"/>
          <w:spacing w:val="0"/>
          <w:w w:val="100"/>
          <w:position w:val="0"/>
          <w:lang w:val="en-US" w:eastAsia="en-US" w:bidi="en-US"/>
        </w:rPr>
        <w:t xml:space="preserve">String </w:t>
      </w:r>
      <w:r>
        <w:rPr>
          <w:rFonts w:ascii="Times New Roman" w:hAnsi="Times New Roman" w:eastAsia="Times New Roman" w:cs="Times New Roman"/>
          <w:color w:val="000000"/>
          <w:spacing w:val="0"/>
          <w:w w:val="100"/>
          <w:position w:val="0"/>
          <w:lang w:val="en-US" w:eastAsia="en-US" w:bidi="en-US"/>
        </w:rPr>
        <w:t>directoryPath</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71"/>
        </w:numPr>
        <w:shd w:val="clear" w:color="auto" w:fill="auto"/>
        <w:tabs>
          <w:tab w:val="left" w:pos="641"/>
        </w:tabs>
        <w:bidi w:val="0"/>
        <w:spacing w:before="0" w:after="0" w:line="240" w:lineRule="auto"/>
        <w:ind w:left="0" w:right="0"/>
        <w:jc w:val="left"/>
      </w:pPr>
      <w:bookmarkStart w:id="952" w:name="bookmark1061"/>
      <w:bookmarkEnd w:id="952"/>
      <w:r>
        <w:rPr>
          <w:rFonts w:ascii="Times New Roman" w:hAnsi="Times New Roman" w:eastAsia="Times New Roman" w:cs="Times New Roman"/>
          <w:color w:val="000000"/>
          <w:spacing w:val="0"/>
          <w:w w:val="100"/>
          <w:position w:val="0"/>
          <w:lang w:val="en-US" w:eastAsia="en-US" w:bidi="en-US"/>
        </w:rPr>
        <w:t>File</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8855"/>
          <w:spacing w:val="0"/>
          <w:w w:val="100"/>
          <w:position w:val="0"/>
          <w:lang w:val="en-US" w:eastAsia="en-US" w:bidi="en-US"/>
        </w:rPr>
        <w:t xml:space="preserve">String </w:t>
      </w:r>
      <w:r>
        <w:rPr>
          <w:rFonts w:ascii="Times New Roman" w:hAnsi="Times New Roman" w:eastAsia="Times New Roman" w:cs="Times New Roman"/>
          <w:color w:val="000000"/>
          <w:spacing w:val="0"/>
          <w:w w:val="100"/>
          <w:position w:val="0"/>
          <w:lang w:val="en-US" w:eastAsia="en-US" w:bidi="en-US"/>
        </w:rPr>
        <w:t>directoryPath</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008855"/>
          <w:spacing w:val="0"/>
          <w:w w:val="100"/>
          <w:position w:val="0"/>
          <w:lang w:val="en-US" w:eastAsia="en-US" w:bidi="en-US"/>
        </w:rPr>
        <w:t xml:space="preserve">String </w:t>
      </w:r>
      <w:r>
        <w:rPr>
          <w:rFonts w:ascii="Times New Roman" w:hAnsi="Times New Roman" w:eastAsia="Times New Roman" w:cs="Times New Roman"/>
          <w:color w:val="000000"/>
          <w:spacing w:val="0"/>
          <w:w w:val="100"/>
          <w:position w:val="0"/>
          <w:lang w:val="en-US" w:eastAsia="en-US" w:bidi="en-US"/>
        </w:rPr>
        <w:t>filename</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71"/>
        </w:numPr>
        <w:shd w:val="clear" w:color="auto" w:fill="auto"/>
        <w:tabs>
          <w:tab w:val="left" w:pos="641"/>
        </w:tabs>
        <w:bidi w:val="0"/>
        <w:spacing w:before="0" w:after="280" w:line="240" w:lineRule="auto"/>
        <w:ind w:left="0" w:right="0"/>
        <w:jc w:val="left"/>
      </w:pPr>
      <w:bookmarkStart w:id="953" w:name="bookmark1062"/>
      <w:bookmarkEnd w:id="953"/>
      <w:r>
        <w:rPr>
          <w:rFonts w:ascii="Times New Roman" w:hAnsi="Times New Roman" w:eastAsia="Times New Roman" w:cs="Times New Roman"/>
          <w:color w:val="000000"/>
          <w:spacing w:val="0"/>
          <w:w w:val="100"/>
          <w:position w:val="0"/>
          <w:lang w:val="en-US" w:eastAsia="en-US" w:bidi="en-US"/>
        </w:rPr>
        <w:t>File</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File dirObj</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008855"/>
          <w:spacing w:val="0"/>
          <w:w w:val="100"/>
          <w:position w:val="0"/>
          <w:lang w:val="en-US" w:eastAsia="en-US" w:bidi="en-US"/>
        </w:rPr>
        <w:t xml:space="preserve">String </w:t>
      </w:r>
      <w:r>
        <w:rPr>
          <w:rFonts w:ascii="Times New Roman" w:hAnsi="Times New Roman" w:eastAsia="Times New Roman" w:cs="Times New Roman"/>
          <w:color w:val="000000"/>
          <w:spacing w:val="0"/>
          <w:w w:val="100"/>
          <w:position w:val="0"/>
          <w:lang w:val="en-US" w:eastAsia="en-US" w:bidi="en-US"/>
        </w:rPr>
        <w:t>filename</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220" w:line="305" w:lineRule="auto"/>
        <w:ind w:left="0" w:right="0" w:firstLine="0"/>
        <w:jc w:val="left"/>
      </w:pPr>
      <w:r>
        <w:rPr>
          <w:rFonts w:ascii="Times New Roman" w:hAnsi="Times New Roman" w:eastAsia="Times New Roman" w:cs="Times New Roman"/>
          <w:color w:val="34495E"/>
          <w:spacing w:val="0"/>
          <w:w w:val="100"/>
          <w:position w:val="0"/>
          <w:sz w:val="22"/>
          <w:szCs w:val="22"/>
          <w:lang w:val="en-US" w:eastAsia="en-US" w:bidi="en-US"/>
        </w:rPr>
        <w:t>directoryPath</w:t>
      </w:r>
      <w:r>
        <w:rPr>
          <w:rFonts w:ascii="宋体" w:hAnsi="宋体" w:eastAsia="宋体" w:cs="宋体"/>
          <w:color w:val="34495E"/>
          <w:spacing w:val="0"/>
          <w:w w:val="100"/>
          <w:position w:val="0"/>
          <w:lang w:val="zh-TW" w:eastAsia="zh-TW" w:bidi="zh-TW"/>
        </w:rPr>
        <w:t>是文件的路径名，</w:t>
      </w:r>
      <w:r>
        <w:rPr>
          <w:rFonts w:ascii="Times New Roman" w:hAnsi="Times New Roman" w:eastAsia="Times New Roman" w:cs="Times New Roman"/>
          <w:color w:val="34495E"/>
          <w:spacing w:val="0"/>
          <w:w w:val="100"/>
          <w:position w:val="0"/>
          <w:sz w:val="22"/>
          <w:szCs w:val="22"/>
          <w:lang w:val="en-US" w:eastAsia="en-US" w:bidi="en-US"/>
        </w:rPr>
        <w:t>filename</w:t>
      </w:r>
      <w:r>
        <w:rPr>
          <w:rFonts w:ascii="宋体" w:hAnsi="宋体" w:eastAsia="宋体" w:cs="宋体"/>
          <w:color w:val="34495E"/>
          <w:spacing w:val="0"/>
          <w:w w:val="100"/>
          <w:position w:val="0"/>
          <w:lang w:val="zh-TW" w:eastAsia="zh-TW" w:bidi="zh-TW"/>
        </w:rPr>
        <w:t>是文件名，</w:t>
      </w:r>
      <w:r>
        <w:rPr>
          <w:rFonts w:ascii="Times New Roman" w:hAnsi="Times New Roman" w:eastAsia="Times New Roman" w:cs="Times New Roman"/>
          <w:color w:val="34495E"/>
          <w:spacing w:val="0"/>
          <w:w w:val="100"/>
          <w:position w:val="0"/>
          <w:sz w:val="22"/>
          <w:szCs w:val="22"/>
          <w:lang w:val="en-US" w:eastAsia="en-US" w:bidi="en-US"/>
        </w:rPr>
        <w:t>dirObj</w:t>
      </w:r>
      <w:r>
        <w:rPr>
          <w:rFonts w:ascii="宋体" w:hAnsi="宋体" w:eastAsia="宋体" w:cs="宋体"/>
          <w:color w:val="34495E"/>
          <w:spacing w:val="0"/>
          <w:w w:val="100"/>
          <w:position w:val="0"/>
          <w:lang w:val="zh-TW" w:eastAsia="zh-TW" w:bidi="zh-TW"/>
        </w:rPr>
        <w:t>是一个</w:t>
      </w:r>
      <w:r>
        <w:rPr>
          <w:rFonts w:ascii="Times New Roman" w:hAnsi="Times New Roman" w:eastAsia="Times New Roman" w:cs="Times New Roman"/>
          <w:color w:val="34495E"/>
          <w:spacing w:val="0"/>
          <w:w w:val="100"/>
          <w:position w:val="0"/>
          <w:sz w:val="22"/>
          <w:szCs w:val="22"/>
          <w:lang w:val="en-US" w:eastAsia="en-US" w:bidi="en-US"/>
        </w:rPr>
        <w:t>File</w:t>
      </w:r>
      <w:r>
        <w:rPr>
          <w:rFonts w:ascii="宋体" w:hAnsi="宋体" w:eastAsia="宋体" w:cs="宋体"/>
          <w:color w:val="34495E"/>
          <w:spacing w:val="0"/>
          <w:w w:val="100"/>
          <w:position w:val="0"/>
          <w:lang w:val="zh-TW" w:eastAsia="zh-TW" w:bidi="zh-TW"/>
        </w:rPr>
        <w:t>对象。例如</w:t>
      </w:r>
    </w:p>
    <w:p>
      <w:pPr>
        <w:pStyle w:val="11"/>
        <w:keepNext w:val="0"/>
        <w:keepLines w:val="0"/>
        <w:widowControl w:val="0"/>
        <w:numPr>
          <w:ilvl w:val="0"/>
          <w:numId w:val="72"/>
        </w:numPr>
        <w:shd w:val="clear" w:color="auto" w:fill="auto"/>
        <w:tabs>
          <w:tab w:val="left" w:pos="641"/>
          <w:tab w:val="center" w:pos="5699"/>
        </w:tabs>
        <w:bidi w:val="0"/>
        <w:spacing w:before="0" w:after="0" w:line="240" w:lineRule="auto"/>
        <w:ind w:left="0" w:right="0"/>
        <w:jc w:val="left"/>
        <w:rPr>
          <w:sz w:val="17"/>
          <w:szCs w:val="17"/>
        </w:rPr>
      </w:pPr>
      <w:bookmarkStart w:id="954" w:name="bookmark1063"/>
      <w:bookmarkEnd w:id="954"/>
      <w:r>
        <w:rPr>
          <w:rFonts w:ascii="Times New Roman" w:hAnsi="Times New Roman" w:eastAsia="Times New Roman" w:cs="Times New Roman"/>
          <w:color w:val="000000"/>
          <w:spacing w:val="0"/>
          <w:w w:val="100"/>
          <w:position w:val="0"/>
          <w:sz w:val="20"/>
          <w:szCs w:val="20"/>
          <w:lang w:val="en-US" w:eastAsia="en-US" w:bidi="en-US"/>
        </w:rPr>
        <w:t xml:space="preserve">File file </w:t>
      </w:r>
      <w:r>
        <w:rPr>
          <w:rFonts w:ascii="Times New Roman" w:hAnsi="Times New Roman" w:eastAsia="Times New Roman" w:cs="Times New Roman"/>
          <w:color w:val="981A1A"/>
          <w:spacing w:val="0"/>
          <w:w w:val="100"/>
          <w:position w:val="0"/>
          <w:sz w:val="20"/>
          <w:szCs w:val="20"/>
          <w:lang w:val="zh-TW" w:eastAsia="zh-TW" w:bidi="zh-TW"/>
        </w:rPr>
        <w:t xml:space="preserve">= </w:t>
      </w:r>
      <w:r>
        <w:rPr>
          <w:rFonts w:ascii="Times New Roman" w:hAnsi="Times New Roman" w:eastAsia="Times New Roman" w:cs="Times New Roman"/>
          <w:color w:val="770088"/>
          <w:spacing w:val="0"/>
          <w:w w:val="100"/>
          <w:position w:val="0"/>
          <w:sz w:val="20"/>
          <w:szCs w:val="20"/>
          <w:lang w:val="en-US" w:eastAsia="en-US" w:bidi="en-US"/>
        </w:rPr>
        <w:t xml:space="preserve">new </w:t>
      </w:r>
      <w:r>
        <w:rPr>
          <w:rFonts w:ascii="Times New Roman" w:hAnsi="Times New Roman" w:eastAsia="Times New Roman" w:cs="Times New Roman"/>
          <w:color w:val="000000"/>
          <w:spacing w:val="0"/>
          <w:w w:val="100"/>
          <w:position w:val="0"/>
          <w:sz w:val="20"/>
          <w:szCs w:val="20"/>
          <w:lang w:val="en-US" w:eastAsia="en-US" w:bidi="en-US"/>
        </w:rPr>
        <w:t>File</w:t>
      </w:r>
      <w:r>
        <w:rPr>
          <w:rFonts w:ascii="Times New Roman" w:hAnsi="Times New Roman" w:eastAsia="Times New Roman" w:cs="Times New Roman"/>
          <w:color w:val="34495E"/>
          <w:spacing w:val="0"/>
          <w:w w:val="100"/>
          <w:position w:val="0"/>
          <w:sz w:val="20"/>
          <w:szCs w:val="20"/>
          <w:lang w:val="en-US" w:eastAsia="en-US" w:bidi="en-US"/>
        </w:rPr>
        <w:t>(</w:t>
      </w:r>
      <w:r>
        <w:rPr>
          <w:rFonts w:ascii="Times New Roman" w:hAnsi="Times New Roman" w:eastAsia="Times New Roman" w:cs="Times New Roman"/>
          <w:color w:val="22A2C9"/>
          <w:spacing w:val="0"/>
          <w:w w:val="100"/>
          <w:position w:val="0"/>
          <w:sz w:val="20"/>
          <w:szCs w:val="20"/>
          <w:lang w:val="en-US" w:eastAsia="en-US" w:bidi="en-US"/>
        </w:rPr>
        <w:t>"D:\\java\\file1.txt"</w:t>
      </w:r>
      <w:r>
        <w:rPr>
          <w:rFonts w:ascii="Times New Roman" w:hAnsi="Times New Roman" w:eastAsia="Times New Roman" w:cs="Times New Roman"/>
          <w:color w:val="34495E"/>
          <w:spacing w:val="0"/>
          <w:w w:val="100"/>
          <w:position w:val="0"/>
          <w:sz w:val="20"/>
          <w:szCs w:val="20"/>
          <w:lang w:val="en-US" w:eastAsia="en-US" w:bidi="en-US"/>
        </w:rPr>
        <w:t>);</w:t>
      </w:r>
      <w:r>
        <w:rPr>
          <w:rFonts w:ascii="Times New Roman" w:hAnsi="Times New Roman" w:eastAsia="Times New Roman" w:cs="Times New Roman"/>
          <w:color w:val="34495E"/>
          <w:spacing w:val="0"/>
          <w:w w:val="100"/>
          <w:position w:val="0"/>
          <w:sz w:val="20"/>
          <w:szCs w:val="20"/>
          <w:lang w:val="en-US" w:eastAsia="en-US" w:bidi="en-US"/>
        </w:rPr>
        <w:tab/>
      </w:r>
      <w:r>
        <w:rPr>
          <w:rFonts w:ascii="Times New Roman" w:hAnsi="Times New Roman" w:eastAsia="Times New Roman" w:cs="Times New Roman"/>
          <w:color w:val="AA5500"/>
          <w:spacing w:val="0"/>
          <w:w w:val="100"/>
          <w:position w:val="0"/>
          <w:sz w:val="20"/>
          <w:szCs w:val="20"/>
          <w:lang w:val="en-US" w:eastAsia="en-US" w:bidi="en-US"/>
        </w:rPr>
        <w:t>//</w:t>
      </w:r>
      <w:r>
        <w:rPr>
          <w:rFonts w:ascii="宋体" w:hAnsi="宋体" w:eastAsia="宋体" w:cs="宋体"/>
          <w:color w:val="AA5500"/>
          <w:spacing w:val="0"/>
          <w:w w:val="100"/>
          <w:position w:val="0"/>
          <w:sz w:val="17"/>
          <w:szCs w:val="17"/>
          <w:lang w:val="zh-TW" w:eastAsia="zh-TW" w:bidi="zh-TW"/>
        </w:rPr>
        <w:t>双</w:t>
      </w:r>
      <w:r>
        <w:rPr>
          <w:rFonts w:ascii="Times New Roman" w:hAnsi="Times New Roman" w:eastAsia="Times New Roman" w:cs="Times New Roman"/>
          <w:color w:val="AA5500"/>
          <w:spacing w:val="0"/>
          <w:w w:val="100"/>
          <w:position w:val="0"/>
          <w:sz w:val="20"/>
          <w:szCs w:val="20"/>
          <w:lang w:val="en-US" w:eastAsia="en-US" w:bidi="en-US"/>
        </w:rPr>
        <w:t>\\</w:t>
      </w:r>
      <w:r>
        <w:rPr>
          <w:rFonts w:ascii="宋体" w:hAnsi="宋体" w:eastAsia="宋体" w:cs="宋体"/>
          <w:color w:val="AA5500"/>
          <w:spacing w:val="0"/>
          <w:w w:val="100"/>
          <w:position w:val="0"/>
          <w:sz w:val="17"/>
          <w:szCs w:val="17"/>
          <w:lang w:val="zh-TW" w:eastAsia="zh-TW" w:bidi="zh-TW"/>
        </w:rPr>
        <w:t>是转义</w:t>
      </w:r>
    </w:p>
    <w:p>
      <w:pPr>
        <w:pStyle w:val="11"/>
        <w:keepNext w:val="0"/>
        <w:keepLines w:val="0"/>
        <w:widowControl w:val="0"/>
        <w:numPr>
          <w:ilvl w:val="0"/>
          <w:numId w:val="72"/>
        </w:numPr>
        <w:shd w:val="clear" w:color="auto" w:fill="auto"/>
        <w:tabs>
          <w:tab w:val="left" w:pos="641"/>
        </w:tabs>
        <w:bidi w:val="0"/>
        <w:spacing w:before="0" w:after="0" w:line="240" w:lineRule="auto"/>
        <w:ind w:left="0" w:right="0"/>
        <w:jc w:val="left"/>
      </w:pPr>
      <w:bookmarkStart w:id="955" w:name="bookmark1064"/>
      <w:bookmarkEnd w:id="955"/>
      <w:r>
        <w:rPr>
          <w:rFonts w:ascii="Times New Roman" w:hAnsi="Times New Roman" w:eastAsia="Times New Roman" w:cs="Times New Roman"/>
          <w:color w:val="000000"/>
          <w:spacing w:val="0"/>
          <w:w w:val="100"/>
          <w:position w:val="0"/>
          <w:lang w:val="en-US" w:eastAsia="en-US" w:bidi="en-US"/>
        </w:rPr>
        <w:t>System</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out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println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file</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72"/>
        </w:numPr>
        <w:shd w:val="clear" w:color="auto" w:fill="auto"/>
        <w:tabs>
          <w:tab w:val="left" w:pos="641"/>
        </w:tabs>
        <w:bidi w:val="0"/>
        <w:spacing w:before="0" w:after="0" w:line="240" w:lineRule="auto"/>
        <w:ind w:left="0" w:right="0"/>
        <w:jc w:val="left"/>
        <w:rPr>
          <w:sz w:val="17"/>
          <w:szCs w:val="17"/>
        </w:rPr>
      </w:pPr>
      <w:bookmarkStart w:id="956" w:name="bookmark1065"/>
      <w:bookmarkEnd w:id="956"/>
      <w:r>
        <w:rPr>
          <w:rFonts w:ascii="Times New Roman" w:hAnsi="Times New Roman" w:eastAsia="Times New Roman" w:cs="Times New Roman"/>
          <w:color w:val="000000"/>
          <w:spacing w:val="0"/>
          <w:w w:val="100"/>
          <w:position w:val="0"/>
          <w:sz w:val="20"/>
          <w:szCs w:val="20"/>
          <w:lang w:val="en-US" w:eastAsia="en-US" w:bidi="en-US"/>
        </w:rPr>
        <w:t xml:space="preserve">File file2 </w:t>
      </w:r>
      <w:r>
        <w:rPr>
          <w:rFonts w:ascii="Times New Roman" w:hAnsi="Times New Roman" w:eastAsia="Times New Roman" w:cs="Times New Roman"/>
          <w:color w:val="981A1A"/>
          <w:spacing w:val="0"/>
          <w:w w:val="100"/>
          <w:position w:val="0"/>
          <w:sz w:val="20"/>
          <w:szCs w:val="20"/>
          <w:lang w:val="en-US" w:eastAsia="en-US" w:bidi="en-US"/>
        </w:rPr>
        <w:t xml:space="preserve">= </w:t>
      </w:r>
      <w:r>
        <w:rPr>
          <w:rFonts w:ascii="Times New Roman" w:hAnsi="Times New Roman" w:eastAsia="Times New Roman" w:cs="Times New Roman"/>
          <w:color w:val="770088"/>
          <w:spacing w:val="0"/>
          <w:w w:val="100"/>
          <w:position w:val="0"/>
          <w:sz w:val="20"/>
          <w:szCs w:val="20"/>
          <w:lang w:val="en-US" w:eastAsia="en-US" w:bidi="en-US"/>
        </w:rPr>
        <w:t xml:space="preserve">new </w:t>
      </w:r>
      <w:r>
        <w:rPr>
          <w:rFonts w:ascii="Times New Roman" w:hAnsi="Times New Roman" w:eastAsia="Times New Roman" w:cs="Times New Roman"/>
          <w:color w:val="000000"/>
          <w:spacing w:val="0"/>
          <w:w w:val="100"/>
          <w:position w:val="0"/>
          <w:sz w:val="20"/>
          <w:szCs w:val="20"/>
          <w:lang w:val="en-US" w:eastAsia="en-US" w:bidi="en-US"/>
        </w:rPr>
        <w:t>File</w:t>
      </w:r>
      <w:r>
        <w:rPr>
          <w:rFonts w:ascii="Times New Roman" w:hAnsi="Times New Roman" w:eastAsia="Times New Roman" w:cs="Times New Roman"/>
          <w:color w:val="34495E"/>
          <w:spacing w:val="0"/>
          <w:w w:val="100"/>
          <w:position w:val="0"/>
          <w:sz w:val="20"/>
          <w:szCs w:val="20"/>
          <w:lang w:val="en-US" w:eastAsia="en-US" w:bidi="en-US"/>
        </w:rPr>
        <w:t>(</w:t>
      </w:r>
      <w:r>
        <w:rPr>
          <w:rFonts w:ascii="Times New Roman" w:hAnsi="Times New Roman" w:eastAsia="Times New Roman" w:cs="Times New Roman"/>
          <w:color w:val="22A2C9"/>
          <w:spacing w:val="0"/>
          <w:w w:val="100"/>
          <w:position w:val="0"/>
          <w:sz w:val="20"/>
          <w:szCs w:val="20"/>
          <w:lang w:val="en-US" w:eastAsia="en-US" w:bidi="en-US"/>
        </w:rPr>
        <w:t xml:space="preserve">"D:\\java" </w:t>
      </w:r>
      <w:r>
        <w:rPr>
          <w:rFonts w:ascii="Times New Roman" w:hAnsi="Times New Roman" w:eastAsia="Times New Roman" w:cs="Times New Roman"/>
          <w:color w:val="34495E"/>
          <w:spacing w:val="0"/>
          <w:w w:val="100"/>
          <w:position w:val="0"/>
          <w:sz w:val="20"/>
          <w:szCs w:val="20"/>
          <w:lang w:val="en-US" w:eastAsia="en-US" w:bidi="en-US"/>
        </w:rPr>
        <w:t>,</w:t>
      </w:r>
      <w:r>
        <w:rPr>
          <w:rFonts w:ascii="Times New Roman" w:hAnsi="Times New Roman" w:eastAsia="Times New Roman" w:cs="Times New Roman"/>
          <w:color w:val="22A2C9"/>
          <w:spacing w:val="0"/>
          <w:w w:val="100"/>
          <w:position w:val="0"/>
          <w:sz w:val="20"/>
          <w:szCs w:val="20"/>
          <w:lang w:val="en-US" w:eastAsia="en-US" w:bidi="en-US"/>
        </w:rPr>
        <w:t>"file2.txt"</w:t>
      </w:r>
      <w:r>
        <w:rPr>
          <w:rFonts w:ascii="Times New Roman" w:hAnsi="Times New Roman" w:eastAsia="Times New Roman" w:cs="Times New Roman"/>
          <w:color w:val="34495E"/>
          <w:spacing w:val="0"/>
          <w:w w:val="100"/>
          <w:position w:val="0"/>
          <w:sz w:val="20"/>
          <w:szCs w:val="20"/>
          <w:lang w:val="en-US" w:eastAsia="en-US" w:bidi="en-US"/>
        </w:rPr>
        <w:t>);</w:t>
      </w:r>
      <w:r>
        <w:rPr>
          <w:rFonts w:ascii="Times New Roman" w:hAnsi="Times New Roman" w:eastAsia="Times New Roman" w:cs="Times New Roman"/>
          <w:color w:val="AA5500"/>
          <w:spacing w:val="0"/>
          <w:w w:val="100"/>
          <w:position w:val="0"/>
          <w:sz w:val="20"/>
          <w:szCs w:val="20"/>
          <w:lang w:val="en-US" w:eastAsia="en-US" w:bidi="en-US"/>
        </w:rPr>
        <w:t>//</w:t>
      </w:r>
      <w:r>
        <w:rPr>
          <w:rFonts w:ascii="宋体" w:hAnsi="宋体" w:eastAsia="宋体" w:cs="宋体"/>
          <w:color w:val="AA5500"/>
          <w:spacing w:val="0"/>
          <w:w w:val="100"/>
          <w:position w:val="0"/>
          <w:sz w:val="17"/>
          <w:szCs w:val="17"/>
          <w:lang w:val="zh-TW" w:eastAsia="zh-TW" w:bidi="zh-TW"/>
        </w:rPr>
        <w:t>父路径、子路径一可以适用于多个文件的!</w:t>
      </w:r>
    </w:p>
    <w:p>
      <w:pPr>
        <w:pStyle w:val="11"/>
        <w:keepNext w:val="0"/>
        <w:keepLines w:val="0"/>
        <w:widowControl w:val="0"/>
        <w:numPr>
          <w:ilvl w:val="0"/>
          <w:numId w:val="72"/>
        </w:numPr>
        <w:shd w:val="clear" w:color="auto" w:fill="auto"/>
        <w:tabs>
          <w:tab w:val="left" w:pos="641"/>
        </w:tabs>
        <w:bidi w:val="0"/>
        <w:spacing w:before="0" w:after="0" w:line="240" w:lineRule="auto"/>
        <w:ind w:left="0" w:right="0"/>
        <w:jc w:val="left"/>
      </w:pPr>
      <w:bookmarkStart w:id="957" w:name="bookmark1066"/>
      <w:bookmarkEnd w:id="957"/>
      <w:r>
        <w:rPr>
          <w:rFonts w:ascii="Times New Roman" w:hAnsi="Times New Roman" w:eastAsia="Times New Roman" w:cs="Times New Roman"/>
          <w:color w:val="000000"/>
          <w:spacing w:val="0"/>
          <w:w w:val="100"/>
          <w:position w:val="0"/>
          <w:lang w:val="en-US" w:eastAsia="en-US" w:bidi="en-US"/>
        </w:rPr>
        <w:t>System</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out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println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file2</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72"/>
        </w:numPr>
        <w:shd w:val="clear" w:color="auto" w:fill="auto"/>
        <w:tabs>
          <w:tab w:val="left" w:pos="641"/>
        </w:tabs>
        <w:bidi w:val="0"/>
        <w:spacing w:before="0" w:after="0" w:line="240" w:lineRule="auto"/>
        <w:ind w:left="0" w:right="0"/>
        <w:jc w:val="left"/>
      </w:pPr>
      <w:bookmarkStart w:id="958" w:name="bookmark1067"/>
      <w:bookmarkEnd w:id="958"/>
      <w:r>
        <w:rPr>
          <w:rFonts w:ascii="Times New Roman" w:hAnsi="Times New Roman" w:eastAsia="Times New Roman" w:cs="Times New Roman"/>
          <w:color w:val="000000"/>
          <w:spacing w:val="0"/>
          <w:w w:val="100"/>
          <w:position w:val="0"/>
          <w:lang w:val="en-US" w:eastAsia="en-US" w:bidi="en-US"/>
        </w:rPr>
        <w:t xml:space="preserve">File parent </w:t>
      </w:r>
      <w:r>
        <w:rPr>
          <w:rFonts w:ascii="Times New Roman" w:hAnsi="Times New Roman" w:eastAsia="Times New Roman" w:cs="Times New Roman"/>
          <w:color w:val="981A1A"/>
          <w:spacing w:val="0"/>
          <w:w w:val="100"/>
          <w:position w:val="0"/>
          <w:lang w:val="zh-TW" w:eastAsia="zh-TW" w:bidi="zh-TW"/>
        </w:rPr>
        <w:t xml:space="preserve">= </w:t>
      </w:r>
      <w:r>
        <w:rPr>
          <w:rFonts w:ascii="Times New Roman" w:hAnsi="Times New Roman" w:eastAsia="Times New Roman" w:cs="Times New Roman"/>
          <w:color w:val="770088"/>
          <w:spacing w:val="0"/>
          <w:w w:val="100"/>
          <w:position w:val="0"/>
          <w:lang w:val="en-US" w:eastAsia="en-US" w:bidi="en-US"/>
        </w:rPr>
        <w:t xml:space="preserve">new </w:t>
      </w:r>
      <w:r>
        <w:rPr>
          <w:rFonts w:ascii="Times New Roman" w:hAnsi="Times New Roman" w:eastAsia="Times New Roman" w:cs="Times New Roman"/>
          <w:color w:val="000000"/>
          <w:spacing w:val="0"/>
          <w:w w:val="100"/>
          <w:position w:val="0"/>
          <w:lang w:val="en-US" w:eastAsia="en-US" w:bidi="en-US"/>
        </w:rPr>
        <w:t>File</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22A2C9"/>
          <w:spacing w:val="0"/>
          <w:w w:val="100"/>
          <w:position w:val="0"/>
          <w:lang w:val="en-US" w:eastAsia="en-US" w:bidi="en-US"/>
        </w:rPr>
        <w:t>"D:\\java"</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72"/>
        </w:numPr>
        <w:shd w:val="clear" w:color="auto" w:fill="auto"/>
        <w:tabs>
          <w:tab w:val="left" w:pos="641"/>
        </w:tabs>
        <w:bidi w:val="0"/>
        <w:spacing w:before="0" w:after="0" w:line="240" w:lineRule="auto"/>
        <w:ind w:left="0" w:right="0"/>
        <w:jc w:val="left"/>
        <w:rPr>
          <w:sz w:val="17"/>
          <w:szCs w:val="17"/>
        </w:rPr>
      </w:pPr>
      <w:bookmarkStart w:id="959" w:name="bookmark1068"/>
      <w:bookmarkEnd w:id="959"/>
      <w:r>
        <w:rPr>
          <w:rFonts w:ascii="Times New Roman" w:hAnsi="Times New Roman" w:eastAsia="Times New Roman" w:cs="Times New Roman"/>
          <w:color w:val="000000"/>
          <w:spacing w:val="0"/>
          <w:w w:val="100"/>
          <w:position w:val="0"/>
          <w:sz w:val="20"/>
          <w:szCs w:val="20"/>
          <w:lang w:val="en-US" w:eastAsia="en-US" w:bidi="en-US"/>
        </w:rPr>
        <w:t xml:space="preserve">File file3 </w:t>
      </w:r>
      <w:r>
        <w:rPr>
          <w:rFonts w:ascii="Times New Roman" w:hAnsi="Times New Roman" w:eastAsia="Times New Roman" w:cs="Times New Roman"/>
          <w:color w:val="981A1A"/>
          <w:spacing w:val="0"/>
          <w:w w:val="100"/>
          <w:position w:val="0"/>
          <w:sz w:val="20"/>
          <w:szCs w:val="20"/>
          <w:lang w:val="en-US" w:eastAsia="en-US" w:bidi="en-US"/>
        </w:rPr>
        <w:t xml:space="preserve">= </w:t>
      </w:r>
      <w:r>
        <w:rPr>
          <w:rFonts w:ascii="Times New Roman" w:hAnsi="Times New Roman" w:eastAsia="Times New Roman" w:cs="Times New Roman"/>
          <w:color w:val="770088"/>
          <w:spacing w:val="0"/>
          <w:w w:val="100"/>
          <w:position w:val="0"/>
          <w:sz w:val="20"/>
          <w:szCs w:val="20"/>
          <w:lang w:val="en-US" w:eastAsia="en-US" w:bidi="en-US"/>
        </w:rPr>
        <w:t xml:space="preserve">new </w:t>
      </w:r>
      <w:r>
        <w:rPr>
          <w:rFonts w:ascii="Times New Roman" w:hAnsi="Times New Roman" w:eastAsia="Times New Roman" w:cs="Times New Roman"/>
          <w:color w:val="000000"/>
          <w:spacing w:val="0"/>
          <w:w w:val="100"/>
          <w:position w:val="0"/>
          <w:sz w:val="20"/>
          <w:szCs w:val="20"/>
          <w:lang w:val="en-US" w:eastAsia="en-US" w:bidi="en-US"/>
        </w:rPr>
        <w:t>File</w:t>
      </w:r>
      <w:r>
        <w:rPr>
          <w:rFonts w:ascii="Times New Roman" w:hAnsi="Times New Roman" w:eastAsia="Times New Roman" w:cs="Times New Roman"/>
          <w:color w:val="34495E"/>
          <w:spacing w:val="0"/>
          <w:w w:val="100"/>
          <w:position w:val="0"/>
          <w:sz w:val="20"/>
          <w:szCs w:val="20"/>
          <w:lang w:val="en-US" w:eastAsia="en-US" w:bidi="en-US"/>
        </w:rPr>
        <w:t>(</w:t>
      </w:r>
      <w:r>
        <w:rPr>
          <w:rFonts w:ascii="Times New Roman" w:hAnsi="Times New Roman" w:eastAsia="Times New Roman" w:cs="Times New Roman"/>
          <w:color w:val="000000"/>
          <w:spacing w:val="0"/>
          <w:w w:val="100"/>
          <w:position w:val="0"/>
          <w:sz w:val="20"/>
          <w:szCs w:val="20"/>
          <w:lang w:val="en-US" w:eastAsia="en-US" w:bidi="en-US"/>
        </w:rPr>
        <w:t>parent</w:t>
      </w:r>
      <w:r>
        <w:rPr>
          <w:rFonts w:ascii="Times New Roman" w:hAnsi="Times New Roman" w:eastAsia="Times New Roman" w:cs="Times New Roman"/>
          <w:color w:val="34495E"/>
          <w:spacing w:val="0"/>
          <w:w w:val="100"/>
          <w:position w:val="0"/>
          <w:sz w:val="20"/>
          <w:szCs w:val="20"/>
          <w:lang w:val="en-US" w:eastAsia="en-US" w:bidi="en-US"/>
        </w:rPr>
        <w:t>,</w:t>
      </w:r>
      <w:r>
        <w:rPr>
          <w:rFonts w:ascii="Times New Roman" w:hAnsi="Times New Roman" w:eastAsia="Times New Roman" w:cs="Times New Roman"/>
          <w:color w:val="22A2C9"/>
          <w:spacing w:val="0"/>
          <w:w w:val="100"/>
          <w:position w:val="0"/>
          <w:sz w:val="20"/>
          <w:szCs w:val="20"/>
          <w:lang w:val="en-US" w:eastAsia="en-US" w:bidi="en-US"/>
        </w:rPr>
        <w:t>"file3.txt"</w:t>
      </w:r>
      <w:r>
        <w:rPr>
          <w:rFonts w:ascii="Times New Roman" w:hAnsi="Times New Roman" w:eastAsia="Times New Roman" w:cs="Times New Roman"/>
          <w:color w:val="34495E"/>
          <w:spacing w:val="0"/>
          <w:w w:val="100"/>
          <w:position w:val="0"/>
          <w:sz w:val="20"/>
          <w:szCs w:val="20"/>
          <w:lang w:val="en-US" w:eastAsia="en-US" w:bidi="en-US"/>
        </w:rPr>
        <w:t>);</w:t>
      </w:r>
      <w:r>
        <w:rPr>
          <w:rFonts w:ascii="Times New Roman" w:hAnsi="Times New Roman" w:eastAsia="Times New Roman" w:cs="Times New Roman"/>
          <w:color w:val="AA5500"/>
          <w:spacing w:val="0"/>
          <w:w w:val="100"/>
          <w:position w:val="0"/>
          <w:sz w:val="20"/>
          <w:szCs w:val="20"/>
          <w:lang w:val="en-US" w:eastAsia="en-US" w:bidi="en-US"/>
        </w:rPr>
        <w:t xml:space="preserve">//File </w:t>
      </w:r>
      <w:r>
        <w:rPr>
          <w:rFonts w:ascii="宋体" w:hAnsi="宋体" w:eastAsia="宋体" w:cs="宋体"/>
          <w:color w:val="AA5500"/>
          <w:spacing w:val="0"/>
          <w:w w:val="100"/>
          <w:position w:val="0"/>
          <w:sz w:val="17"/>
          <w:szCs w:val="17"/>
          <w:lang w:val="zh-TW" w:eastAsia="zh-TW" w:bidi="zh-TW"/>
        </w:rPr>
        <w:t>类的父路径、子路径</w:t>
      </w:r>
    </w:p>
    <w:p>
      <w:pPr>
        <w:pStyle w:val="11"/>
        <w:keepNext w:val="0"/>
        <w:keepLines w:val="0"/>
        <w:widowControl w:val="0"/>
        <w:numPr>
          <w:ilvl w:val="0"/>
          <w:numId w:val="72"/>
        </w:numPr>
        <w:shd w:val="clear" w:color="auto" w:fill="auto"/>
        <w:tabs>
          <w:tab w:val="left" w:pos="641"/>
        </w:tabs>
        <w:bidi w:val="0"/>
        <w:spacing w:before="0" w:after="220" w:line="240" w:lineRule="auto"/>
        <w:ind w:left="0" w:right="0"/>
        <w:jc w:val="left"/>
      </w:pPr>
      <w:bookmarkStart w:id="960" w:name="bookmark1069"/>
      <w:bookmarkEnd w:id="960"/>
      <w:r>
        <w:rPr>
          <w:rFonts w:ascii="Times New Roman" w:hAnsi="Times New Roman" w:eastAsia="Times New Roman" w:cs="Times New Roman"/>
          <w:color w:val="000000"/>
          <w:spacing w:val="0"/>
          <w:w w:val="100"/>
          <w:position w:val="0"/>
          <w:lang w:val="en-US" w:eastAsia="en-US" w:bidi="en-US"/>
        </w:rPr>
        <w:t>System</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out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println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file3</w:t>
      </w:r>
      <w:r>
        <w:rPr>
          <w:rFonts w:ascii="Times New Roman" w:hAnsi="Times New Roman" w:eastAsia="Times New Roman" w:cs="Times New Roman"/>
          <w:color w:val="34495E"/>
          <w:spacing w:val="0"/>
          <w:w w:val="100"/>
          <w:position w:val="0"/>
          <w:lang w:val="en-US" w:eastAsia="en-US" w:bidi="en-US"/>
        </w:rPr>
        <w:t>);</w:t>
      </w:r>
    </w:p>
    <w:p>
      <w:pPr>
        <w:pStyle w:val="15"/>
        <w:keepNext w:val="0"/>
        <w:keepLines w:val="0"/>
        <w:widowControl w:val="0"/>
        <w:shd w:val="clear" w:color="auto" w:fill="auto"/>
        <w:bidi w:val="0"/>
        <w:spacing w:before="0" w:after="340" w:line="322" w:lineRule="exact"/>
        <w:ind w:left="0" w:right="0" w:firstLine="0"/>
        <w:jc w:val="left"/>
      </w:pPr>
      <w:r>
        <w:rPr>
          <w:spacing w:val="0"/>
          <w:w w:val="100"/>
          <w:position w:val="0"/>
        </w:rPr>
        <w:t>现在对</w:t>
      </w:r>
      <w:r>
        <w:rPr>
          <w:rFonts w:ascii="Times New Roman" w:hAnsi="Times New Roman" w:eastAsia="Times New Roman" w:cs="Times New Roman"/>
          <w:spacing w:val="0"/>
          <w:w w:val="100"/>
          <w:position w:val="0"/>
          <w:sz w:val="22"/>
          <w:szCs w:val="22"/>
          <w:lang w:val="en-US" w:eastAsia="en-US" w:bidi="en-US"/>
        </w:rPr>
        <w:t>File</w:t>
      </w:r>
      <w:r>
        <w:rPr>
          <w:spacing w:val="0"/>
          <w:w w:val="100"/>
          <w:position w:val="0"/>
        </w:rPr>
        <w:t>类进行总结</w:t>
      </w:r>
    </w:p>
    <w:tbl>
      <w:tblPr>
        <w:tblStyle w:val="2"/>
        <w:tblW w:w="0" w:type="auto"/>
        <w:jc w:val="center"/>
        <w:tblLayout w:type="fixed"/>
        <w:tblCellMar>
          <w:top w:w="0" w:type="dxa"/>
          <w:left w:w="10" w:type="dxa"/>
          <w:bottom w:w="0" w:type="dxa"/>
          <w:right w:w="10" w:type="dxa"/>
        </w:tblCellMar>
      </w:tblPr>
      <w:tblGrid>
        <w:gridCol w:w="3134"/>
        <w:gridCol w:w="6048"/>
      </w:tblGrid>
      <w:tr>
        <w:tblPrEx>
          <w:tblCellMar>
            <w:top w:w="0" w:type="dxa"/>
            <w:left w:w="10" w:type="dxa"/>
            <w:bottom w:w="0" w:type="dxa"/>
            <w:right w:w="10" w:type="dxa"/>
          </w:tblCellMar>
        </w:tblPrEx>
        <w:trPr>
          <w:trHeight w:val="451"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8"/>
                <w:szCs w:val="18"/>
              </w:rPr>
            </w:pPr>
            <w:r>
              <w:rPr>
                <w:b/>
                <w:bCs/>
                <w:spacing w:val="0"/>
                <w:w w:val="100"/>
                <w:position w:val="0"/>
                <w:sz w:val="18"/>
                <w:szCs w:val="18"/>
                <w:lang w:val="zh-TW" w:eastAsia="zh-TW" w:bidi="zh-TW"/>
              </w:rPr>
              <w:t>方法</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240"/>
              <w:jc w:val="left"/>
              <w:rPr>
                <w:sz w:val="18"/>
                <w:szCs w:val="18"/>
              </w:rPr>
            </w:pPr>
            <w:r>
              <w:rPr>
                <w:b/>
                <w:bCs/>
                <w:spacing w:val="0"/>
                <w:w w:val="100"/>
                <w:position w:val="0"/>
                <w:sz w:val="18"/>
                <w:szCs w:val="18"/>
                <w:lang w:val="zh-TW" w:eastAsia="zh-TW" w:bidi="zh-TW"/>
              </w:rPr>
              <w:t>方法描述</w:t>
            </w:r>
          </w:p>
        </w:tc>
      </w:tr>
      <w:tr>
        <w:tblPrEx>
          <w:tblCellMar>
            <w:top w:w="0" w:type="dxa"/>
            <w:left w:w="10" w:type="dxa"/>
            <w:bottom w:w="0" w:type="dxa"/>
            <w:right w:w="10" w:type="dxa"/>
          </w:tblCellMar>
        </w:tblPrEx>
        <w:trPr>
          <w:trHeight w:val="432"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9"/>
                <w:szCs w:val="19"/>
              </w:rPr>
            </w:pPr>
            <w:r>
              <w:rPr>
                <w:rFonts w:ascii="Times New Roman" w:hAnsi="Times New Roman" w:eastAsia="Times New Roman" w:cs="Times New Roman"/>
                <w:b/>
                <w:bCs/>
                <w:spacing w:val="0"/>
                <w:w w:val="100"/>
                <w:position w:val="0"/>
                <w:sz w:val="19"/>
                <w:szCs w:val="19"/>
                <w:lang w:val="en-US" w:eastAsia="en-US" w:bidi="en-US"/>
              </w:rPr>
              <w:t>public String getNameO</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240"/>
              <w:jc w:val="left"/>
              <w:rPr>
                <w:sz w:val="17"/>
                <w:szCs w:val="17"/>
              </w:rPr>
            </w:pPr>
            <w:r>
              <w:rPr>
                <w:spacing w:val="0"/>
                <w:w w:val="100"/>
                <w:position w:val="0"/>
                <w:sz w:val="17"/>
                <w:szCs w:val="17"/>
                <w:lang w:val="zh-TW" w:eastAsia="zh-TW" w:bidi="zh-TW"/>
              </w:rPr>
              <w:t>返回此路径名表示的文件或目录的名称。</w:t>
            </w:r>
          </w:p>
        </w:tc>
      </w:tr>
      <w:tr>
        <w:tblPrEx>
          <w:tblCellMar>
            <w:top w:w="0" w:type="dxa"/>
            <w:left w:w="10" w:type="dxa"/>
            <w:bottom w:w="0" w:type="dxa"/>
            <w:right w:w="10" w:type="dxa"/>
          </w:tblCellMar>
        </w:tblPrEx>
        <w:trPr>
          <w:trHeight w:val="437"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9"/>
                <w:szCs w:val="19"/>
              </w:rPr>
            </w:pPr>
            <w:r>
              <w:rPr>
                <w:rFonts w:ascii="Times New Roman" w:hAnsi="Times New Roman" w:eastAsia="Times New Roman" w:cs="Times New Roman"/>
                <w:b/>
                <w:bCs/>
                <w:spacing w:val="0"/>
                <w:w w:val="100"/>
                <w:position w:val="0"/>
                <w:sz w:val="19"/>
                <w:szCs w:val="19"/>
                <w:lang w:val="en-US" w:eastAsia="en-US" w:bidi="en-US"/>
              </w:rPr>
              <w:t>public String getParentO</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240"/>
              <w:jc w:val="left"/>
              <w:rPr>
                <w:sz w:val="17"/>
                <w:szCs w:val="17"/>
              </w:rPr>
            </w:pPr>
            <w:r>
              <w:rPr>
                <w:spacing w:val="0"/>
                <w:w w:val="100"/>
                <w:position w:val="0"/>
                <w:sz w:val="17"/>
                <w:szCs w:val="17"/>
                <w:lang w:val="zh-TW" w:eastAsia="zh-TW" w:bidi="zh-TW"/>
              </w:rPr>
              <w:t>返回此路径名的父路径名的字符串。</w:t>
            </w:r>
          </w:p>
        </w:tc>
      </w:tr>
      <w:tr>
        <w:tblPrEx>
          <w:tblCellMar>
            <w:top w:w="0" w:type="dxa"/>
            <w:left w:w="10" w:type="dxa"/>
            <w:bottom w:w="0" w:type="dxa"/>
            <w:right w:w="10" w:type="dxa"/>
          </w:tblCellMar>
        </w:tblPrEx>
        <w:trPr>
          <w:trHeight w:val="432"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9"/>
                <w:szCs w:val="19"/>
              </w:rPr>
            </w:pPr>
            <w:r>
              <w:rPr>
                <w:rFonts w:ascii="Times New Roman" w:hAnsi="Times New Roman" w:eastAsia="Times New Roman" w:cs="Times New Roman"/>
                <w:b/>
                <w:bCs/>
                <w:spacing w:val="0"/>
                <w:w w:val="100"/>
                <w:position w:val="0"/>
                <w:sz w:val="19"/>
                <w:szCs w:val="19"/>
                <w:lang w:val="en-US" w:eastAsia="en-US" w:bidi="en-US"/>
              </w:rPr>
              <w:t>public String getPath()</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240"/>
              <w:jc w:val="left"/>
              <w:rPr>
                <w:sz w:val="17"/>
                <w:szCs w:val="17"/>
              </w:rPr>
            </w:pPr>
            <w:r>
              <w:rPr>
                <w:spacing w:val="0"/>
                <w:w w:val="100"/>
                <w:position w:val="0"/>
                <w:sz w:val="17"/>
                <w:szCs w:val="17"/>
                <w:lang w:val="zh-TW" w:eastAsia="zh-TW" w:bidi="zh-TW"/>
              </w:rPr>
              <w:t>将此路径名转换为一个路径名字符串。</w:t>
            </w:r>
          </w:p>
        </w:tc>
      </w:tr>
      <w:tr>
        <w:tblPrEx>
          <w:tblCellMar>
            <w:top w:w="0" w:type="dxa"/>
            <w:left w:w="10" w:type="dxa"/>
            <w:bottom w:w="0" w:type="dxa"/>
            <w:right w:w="10" w:type="dxa"/>
          </w:tblCellMar>
        </w:tblPrEx>
        <w:trPr>
          <w:trHeight w:val="437"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9"/>
                <w:szCs w:val="19"/>
              </w:rPr>
            </w:pPr>
            <w:r>
              <w:rPr>
                <w:rFonts w:ascii="Times New Roman" w:hAnsi="Times New Roman" w:eastAsia="Times New Roman" w:cs="Times New Roman"/>
                <w:b/>
                <w:bCs/>
                <w:spacing w:val="0"/>
                <w:w w:val="100"/>
                <w:position w:val="0"/>
                <w:sz w:val="19"/>
                <w:szCs w:val="19"/>
                <w:lang w:val="en-US" w:eastAsia="en-US" w:bidi="en-US"/>
              </w:rPr>
              <w:t>public boolean isFileO</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240"/>
              <w:jc w:val="left"/>
              <w:rPr>
                <w:sz w:val="17"/>
                <w:szCs w:val="17"/>
              </w:rPr>
            </w:pPr>
            <w:r>
              <w:rPr>
                <w:spacing w:val="0"/>
                <w:w w:val="100"/>
                <w:position w:val="0"/>
                <w:sz w:val="17"/>
                <w:szCs w:val="17"/>
                <w:lang w:val="zh-TW" w:eastAsia="zh-TW" w:bidi="zh-TW"/>
              </w:rPr>
              <w:t>测试此路径名表示的文件是否是一个标准文件</w:t>
            </w:r>
          </w:p>
        </w:tc>
      </w:tr>
      <w:tr>
        <w:tblPrEx>
          <w:tblCellMar>
            <w:top w:w="0" w:type="dxa"/>
            <w:left w:w="10" w:type="dxa"/>
            <w:bottom w:w="0" w:type="dxa"/>
            <w:right w:w="10" w:type="dxa"/>
          </w:tblCellMar>
        </w:tblPrEx>
        <w:trPr>
          <w:trHeight w:val="720" w:hRule="exact"/>
          <w:jc w:val="center"/>
        </w:trPr>
        <w:tc>
          <w:tcPr>
            <w:shd w:val="clear" w:color="auto" w:fill="FFFFFF"/>
            <w:vAlign w:val="center"/>
          </w:tcPr>
          <w:p>
            <w:pPr>
              <w:pStyle w:val="5"/>
              <w:keepNext w:val="0"/>
              <w:keepLines w:val="0"/>
              <w:widowControl w:val="0"/>
              <w:shd w:val="clear" w:color="auto" w:fill="auto"/>
              <w:bidi w:val="0"/>
              <w:spacing w:before="0" w:after="0" w:line="322" w:lineRule="auto"/>
              <w:ind w:left="140" w:right="0" w:firstLine="20"/>
              <w:jc w:val="left"/>
              <w:rPr>
                <w:sz w:val="19"/>
                <w:szCs w:val="19"/>
              </w:rPr>
            </w:pPr>
            <w:r>
              <w:rPr>
                <w:rFonts w:ascii="Times New Roman" w:hAnsi="Times New Roman" w:eastAsia="Times New Roman" w:cs="Times New Roman"/>
                <w:b/>
                <w:bCs/>
                <w:spacing w:val="0"/>
                <w:w w:val="100"/>
                <w:position w:val="0"/>
                <w:sz w:val="19"/>
                <w:szCs w:val="19"/>
                <w:lang w:val="en-US" w:eastAsia="en-US" w:bidi="en-US"/>
              </w:rPr>
              <w:t>public boolean equals(Object obj)</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240"/>
              <w:jc w:val="left"/>
              <w:rPr>
                <w:sz w:val="17"/>
                <w:szCs w:val="17"/>
              </w:rPr>
            </w:pPr>
            <w:r>
              <w:rPr>
                <w:spacing w:val="0"/>
                <w:w w:val="100"/>
                <w:position w:val="0"/>
                <w:sz w:val="17"/>
                <w:szCs w:val="17"/>
                <w:lang w:val="zh-TW" w:eastAsia="zh-TW" w:bidi="zh-TW"/>
              </w:rPr>
              <w:t>测试此路径名与给定对象是否相等。</w:t>
            </w:r>
          </w:p>
        </w:tc>
      </w:tr>
      <w:tr>
        <w:tblPrEx>
          <w:tblCellMar>
            <w:top w:w="0" w:type="dxa"/>
            <w:left w:w="10" w:type="dxa"/>
            <w:bottom w:w="0" w:type="dxa"/>
            <w:right w:w="10" w:type="dxa"/>
          </w:tblCellMar>
        </w:tblPrEx>
        <w:trPr>
          <w:trHeight w:val="725"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140" w:right="0" w:firstLine="20"/>
              <w:jc w:val="left"/>
              <w:rPr>
                <w:sz w:val="19"/>
                <w:szCs w:val="19"/>
              </w:rPr>
            </w:pPr>
            <w:r>
              <w:rPr>
                <w:rFonts w:ascii="Times New Roman" w:hAnsi="Times New Roman" w:eastAsia="Times New Roman" w:cs="Times New Roman"/>
                <w:b/>
                <w:bCs/>
                <w:spacing w:val="0"/>
                <w:w w:val="100"/>
                <w:position w:val="0"/>
                <w:sz w:val="19"/>
                <w:szCs w:val="19"/>
                <w:lang w:val="en-US" w:eastAsia="en-US" w:bidi="en-US"/>
              </w:rPr>
              <w:t>public StringQ listQ</w:t>
            </w:r>
          </w:p>
        </w:tc>
        <w:tc>
          <w:tcPr>
            <w:shd w:val="clear" w:color="auto" w:fill="FFFFFF"/>
            <w:vAlign w:val="center"/>
          </w:tcPr>
          <w:p>
            <w:pPr>
              <w:pStyle w:val="5"/>
              <w:keepNext w:val="0"/>
              <w:keepLines w:val="0"/>
              <w:widowControl w:val="0"/>
              <w:shd w:val="clear" w:color="auto" w:fill="auto"/>
              <w:bidi w:val="0"/>
              <w:spacing w:before="0" w:after="0" w:line="288" w:lineRule="exact"/>
              <w:ind w:left="240" w:right="0" w:firstLine="0"/>
              <w:jc w:val="left"/>
              <w:rPr>
                <w:sz w:val="17"/>
                <w:szCs w:val="17"/>
              </w:rPr>
            </w:pPr>
            <w:r>
              <w:rPr>
                <w:spacing w:val="0"/>
                <w:w w:val="100"/>
                <w:position w:val="0"/>
                <w:sz w:val="17"/>
                <w:szCs w:val="17"/>
                <w:lang w:val="zh-TW" w:eastAsia="zh-TW" w:bidi="zh-TW"/>
              </w:rPr>
              <w:t>返回由此路径名所表示的目录中文件和目录的名称所组成字符串数 组。</w:t>
            </w:r>
          </w:p>
        </w:tc>
      </w:tr>
      <w:tr>
        <w:tblPrEx>
          <w:tblCellMar>
            <w:top w:w="0" w:type="dxa"/>
            <w:left w:w="10" w:type="dxa"/>
            <w:bottom w:w="0" w:type="dxa"/>
            <w:right w:w="10" w:type="dxa"/>
          </w:tblCellMar>
        </w:tblPrEx>
        <w:trPr>
          <w:trHeight w:val="432"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9"/>
                <w:szCs w:val="19"/>
              </w:rPr>
            </w:pPr>
            <w:r>
              <w:rPr>
                <w:rFonts w:ascii="Times New Roman" w:hAnsi="Times New Roman" w:eastAsia="Times New Roman" w:cs="Times New Roman"/>
                <w:b/>
                <w:bCs/>
                <w:spacing w:val="0"/>
                <w:w w:val="100"/>
                <w:position w:val="0"/>
                <w:sz w:val="19"/>
                <w:szCs w:val="19"/>
                <w:lang w:val="en-US" w:eastAsia="en-US" w:bidi="en-US"/>
              </w:rPr>
              <w:t>public boolean mkdirQ</w:t>
            </w:r>
          </w:p>
        </w:tc>
        <w:tc>
          <w:tcPr>
            <w:shd w:val="clear" w:color="auto" w:fill="FFFFFF"/>
            <w:vAlign w:val="center"/>
          </w:tcPr>
          <w:p>
            <w:pPr>
              <w:pStyle w:val="5"/>
              <w:keepNext w:val="0"/>
              <w:keepLines w:val="0"/>
              <w:widowControl w:val="0"/>
              <w:shd w:val="clear" w:color="auto" w:fill="auto"/>
              <w:bidi w:val="0"/>
              <w:spacing w:before="0" w:after="0" w:line="240" w:lineRule="auto"/>
              <w:ind w:left="240" w:right="0" w:firstLine="0"/>
              <w:jc w:val="left"/>
              <w:rPr>
                <w:sz w:val="17"/>
                <w:szCs w:val="17"/>
              </w:rPr>
            </w:pPr>
            <w:r>
              <w:rPr>
                <w:spacing w:val="0"/>
                <w:w w:val="100"/>
                <w:position w:val="0"/>
                <w:sz w:val="17"/>
                <w:szCs w:val="17"/>
                <w:lang w:val="zh-TW" w:eastAsia="zh-TW" w:bidi="zh-TW"/>
              </w:rPr>
              <w:t>创建此路径名指定的目录。</w:t>
            </w:r>
          </w:p>
        </w:tc>
      </w:tr>
      <w:tr>
        <w:tblPrEx>
          <w:tblCellMar>
            <w:top w:w="0" w:type="dxa"/>
            <w:left w:w="10" w:type="dxa"/>
            <w:bottom w:w="0" w:type="dxa"/>
            <w:right w:w="10" w:type="dxa"/>
          </w:tblCellMar>
        </w:tblPrEx>
        <w:trPr>
          <w:trHeight w:val="437"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9"/>
                <w:szCs w:val="19"/>
              </w:rPr>
            </w:pPr>
            <w:r>
              <w:rPr>
                <w:rFonts w:ascii="Times New Roman" w:hAnsi="Times New Roman" w:eastAsia="Times New Roman" w:cs="Times New Roman"/>
                <w:b/>
                <w:bCs/>
                <w:spacing w:val="0"/>
                <w:w w:val="100"/>
                <w:position w:val="0"/>
                <w:sz w:val="19"/>
                <w:szCs w:val="19"/>
                <w:lang w:val="en-US" w:eastAsia="en-US" w:bidi="en-US"/>
              </w:rPr>
              <w:t>public String getAbsolutePathO</w:t>
            </w:r>
          </w:p>
        </w:tc>
        <w:tc>
          <w:tcPr>
            <w:shd w:val="clear" w:color="auto" w:fill="FFFFFF"/>
            <w:vAlign w:val="center"/>
          </w:tcPr>
          <w:p>
            <w:pPr>
              <w:pStyle w:val="5"/>
              <w:keepNext w:val="0"/>
              <w:keepLines w:val="0"/>
              <w:widowControl w:val="0"/>
              <w:shd w:val="clear" w:color="auto" w:fill="auto"/>
              <w:bidi w:val="0"/>
              <w:spacing w:before="0" w:after="0" w:line="240" w:lineRule="auto"/>
              <w:ind w:left="240" w:right="0" w:firstLine="0"/>
              <w:jc w:val="left"/>
              <w:rPr>
                <w:sz w:val="17"/>
                <w:szCs w:val="17"/>
              </w:rPr>
            </w:pPr>
            <w:r>
              <w:rPr>
                <w:spacing w:val="0"/>
                <w:w w:val="100"/>
                <w:position w:val="0"/>
                <w:sz w:val="17"/>
                <w:szCs w:val="17"/>
                <w:lang w:val="zh-TW" w:eastAsia="zh-TW" w:bidi="zh-TW"/>
              </w:rPr>
              <w:t>返回路径名的绝对路径名字符串。</w:t>
            </w:r>
          </w:p>
        </w:tc>
      </w:tr>
      <w:tr>
        <w:tblPrEx>
          <w:tblCellMar>
            <w:top w:w="0" w:type="dxa"/>
            <w:left w:w="10" w:type="dxa"/>
            <w:bottom w:w="0" w:type="dxa"/>
            <w:right w:w="10" w:type="dxa"/>
          </w:tblCellMar>
        </w:tblPrEx>
        <w:trPr>
          <w:trHeight w:val="451"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9"/>
                <w:szCs w:val="19"/>
              </w:rPr>
            </w:pPr>
            <w:r>
              <w:rPr>
                <w:rFonts w:ascii="Times New Roman" w:hAnsi="Times New Roman" w:eastAsia="Times New Roman" w:cs="Times New Roman"/>
                <w:b/>
                <w:bCs/>
                <w:spacing w:val="0"/>
                <w:w w:val="100"/>
                <w:position w:val="0"/>
                <w:sz w:val="19"/>
                <w:szCs w:val="19"/>
                <w:lang w:val="en-US" w:eastAsia="en-US" w:bidi="en-US"/>
              </w:rPr>
              <w:t>public boolean existsQ</w:t>
            </w:r>
          </w:p>
        </w:tc>
        <w:tc>
          <w:tcPr>
            <w:shd w:val="clear" w:color="auto" w:fill="FFFFFF"/>
            <w:vAlign w:val="center"/>
          </w:tcPr>
          <w:p>
            <w:pPr>
              <w:pStyle w:val="5"/>
              <w:keepNext w:val="0"/>
              <w:keepLines w:val="0"/>
              <w:widowControl w:val="0"/>
              <w:shd w:val="clear" w:color="auto" w:fill="auto"/>
              <w:bidi w:val="0"/>
              <w:spacing w:before="0" w:after="0" w:line="240" w:lineRule="auto"/>
              <w:ind w:left="240" w:right="0" w:firstLine="0"/>
              <w:jc w:val="left"/>
              <w:rPr>
                <w:sz w:val="17"/>
                <w:szCs w:val="17"/>
              </w:rPr>
            </w:pPr>
            <w:r>
              <w:rPr>
                <w:spacing w:val="0"/>
                <w:w w:val="100"/>
                <w:position w:val="0"/>
                <w:sz w:val="17"/>
                <w:szCs w:val="17"/>
                <w:lang w:val="zh-TW" w:eastAsia="zh-TW" w:bidi="zh-TW"/>
              </w:rPr>
              <w:t>测试此路径名表示的文件或目录是否存在。</w:t>
            </w:r>
          </w:p>
        </w:tc>
      </w:tr>
    </w:tbl>
    <w:p>
      <w:pPr>
        <w:widowControl w:val="0"/>
        <w:spacing w:after="339" w:line="1" w:lineRule="exact"/>
      </w:pPr>
    </w:p>
    <w:p>
      <w:pPr>
        <w:pStyle w:val="25"/>
        <w:keepNext/>
        <w:keepLines/>
        <w:widowControl w:val="0"/>
        <w:shd w:val="clear" w:color="auto" w:fill="auto"/>
        <w:bidi w:val="0"/>
        <w:spacing w:before="0" w:after="120" w:line="240" w:lineRule="auto"/>
        <w:ind w:left="0" w:right="0" w:firstLine="0"/>
        <w:jc w:val="left"/>
      </w:pPr>
      <w:bookmarkStart w:id="961" w:name="bookmark1070"/>
      <w:bookmarkStart w:id="962" w:name="bookmark1072"/>
      <w:bookmarkStart w:id="963" w:name="bookmark1071"/>
      <w:r>
        <w:rPr>
          <w:spacing w:val="0"/>
          <w:w w:val="100"/>
          <w:position w:val="0"/>
        </w:rPr>
        <w:t>基础</w:t>
      </w:r>
      <w:r>
        <w:rPr>
          <w:rFonts w:ascii="Times New Roman" w:hAnsi="Times New Roman" w:eastAsia="Times New Roman" w:cs="Times New Roman"/>
          <w:b/>
          <w:bCs/>
          <w:spacing w:val="0"/>
          <w:w w:val="100"/>
          <w:position w:val="0"/>
          <w:sz w:val="32"/>
          <w:szCs w:val="32"/>
          <w:lang w:val="en-US" w:eastAsia="en-US" w:bidi="en-US"/>
        </w:rPr>
        <w:t>IO</w:t>
      </w:r>
      <w:r>
        <w:rPr>
          <w:spacing w:val="0"/>
          <w:w w:val="100"/>
          <w:position w:val="0"/>
        </w:rPr>
        <w:t>类和相关方法</w:t>
      </w:r>
      <w:bookmarkEnd w:id="961"/>
      <w:bookmarkEnd w:id="962"/>
      <w:bookmarkEnd w:id="963"/>
    </w:p>
    <w:p>
      <w:pPr>
        <w:pStyle w:val="15"/>
        <w:keepNext w:val="0"/>
        <w:keepLines w:val="0"/>
        <w:widowControl w:val="0"/>
        <w:shd w:val="clear" w:color="auto" w:fill="auto"/>
        <w:bidi w:val="0"/>
        <w:spacing w:before="0" w:after="0" w:line="329" w:lineRule="exact"/>
        <w:ind w:left="0" w:right="0" w:firstLine="0"/>
        <w:jc w:val="left"/>
      </w:pPr>
      <w:r>
        <w:rPr>
          <w:spacing w:val="0"/>
          <w:w w:val="100"/>
          <w:position w:val="0"/>
        </w:rPr>
        <w:t>虽然</w:t>
      </w:r>
      <w:r>
        <w:rPr>
          <w:rFonts w:ascii="Times New Roman" w:hAnsi="Times New Roman" w:eastAsia="Times New Roman" w:cs="Times New Roman"/>
          <w:spacing w:val="0"/>
          <w:w w:val="100"/>
          <w:position w:val="0"/>
          <w:sz w:val="22"/>
          <w:szCs w:val="22"/>
          <w:lang w:val="en-US" w:eastAsia="en-US" w:bidi="en-US"/>
        </w:rPr>
        <w:t>.10</w:t>
      </w:r>
      <w:r>
        <w:rPr>
          <w:spacing w:val="0"/>
          <w:w w:val="100"/>
          <w:position w:val="0"/>
        </w:rPr>
        <w:t>类有很多，但是最基本的是四个抽象类，</w:t>
      </w:r>
      <w:r>
        <w:rPr>
          <w:b/>
          <w:bCs/>
          <w:spacing w:val="0"/>
          <w:w w:val="100"/>
          <w:position w:val="0"/>
          <w:lang w:val="en-US" w:eastAsia="en-US" w:bidi="en-US"/>
        </w:rPr>
        <w:t>Inputstream</w:t>
      </w:r>
      <w:r>
        <w:rPr>
          <w:b/>
          <w:bCs/>
          <w:spacing w:val="0"/>
          <w:w w:val="100"/>
          <w:position w:val="0"/>
          <w:vertAlign w:val="subscript"/>
          <w:lang w:val="en-US" w:eastAsia="en-US" w:bidi="en-US"/>
        </w:rPr>
        <w:t>s</w:t>
      </w:r>
      <w:r>
        <w:rPr>
          <w:b/>
          <w:bCs/>
          <w:spacing w:val="0"/>
          <w:w w:val="100"/>
          <w:position w:val="0"/>
          <w:lang w:val="en-US" w:eastAsia="en-US" w:bidi="en-US"/>
        </w:rPr>
        <w:t xml:space="preserve"> Outputstream </w:t>
      </w:r>
      <w:r>
        <w:rPr>
          <w:b/>
          <w:bCs/>
          <w:spacing w:val="0"/>
          <w:w w:val="100"/>
          <w:position w:val="0"/>
          <w:vertAlign w:val="subscript"/>
          <w:lang w:val="en-US" w:eastAsia="en-US" w:bidi="en-US"/>
        </w:rPr>
        <w:t>s</w:t>
      </w:r>
      <w:r>
        <w:rPr>
          <w:b/>
          <w:bCs/>
          <w:spacing w:val="0"/>
          <w:w w:val="100"/>
          <w:position w:val="0"/>
          <w:lang w:val="en-US" w:eastAsia="en-US" w:bidi="en-US"/>
        </w:rPr>
        <w:t xml:space="preserve"> Reader</w:t>
      </w:r>
      <w:r>
        <w:rPr>
          <w:spacing w:val="0"/>
          <w:w w:val="100"/>
          <w:position w:val="0"/>
          <w:lang w:val="en-US" w:eastAsia="en-US" w:bidi="en-US"/>
        </w:rPr>
        <w:t>、</w:t>
      </w:r>
      <w:r>
        <w:rPr>
          <w:b/>
          <w:bCs/>
          <w:spacing w:val="0"/>
          <w:w w:val="100"/>
          <w:position w:val="0"/>
          <w:lang w:val="en-US" w:eastAsia="en-US" w:bidi="en-US"/>
        </w:rPr>
        <w:t>Writer</w:t>
      </w:r>
      <w:r>
        <w:rPr>
          <w:spacing w:val="0"/>
          <w:w w:val="100"/>
          <w:position w:val="0"/>
        </w:rPr>
        <w:t>。</w:t>
      </w:r>
    </w:p>
    <w:p>
      <w:pPr>
        <w:pStyle w:val="15"/>
        <w:keepNext w:val="0"/>
        <w:keepLines w:val="0"/>
        <w:widowControl w:val="0"/>
        <w:shd w:val="clear" w:color="auto" w:fill="auto"/>
        <w:bidi w:val="0"/>
        <w:spacing w:before="0" w:after="220" w:line="329" w:lineRule="exact"/>
        <w:ind w:left="0" w:right="0" w:firstLine="0"/>
        <w:jc w:val="left"/>
      </w:pPr>
      <w:r>
        <w:rPr>
          <w:spacing w:val="0"/>
          <w:w w:val="100"/>
          <w:position w:val="0"/>
        </w:rPr>
        <w:t>最基本的方法也就是</w:t>
      </w:r>
      <w:r>
        <w:rPr>
          <w:rFonts w:ascii="Times New Roman" w:hAnsi="Times New Roman" w:eastAsia="Times New Roman" w:cs="Times New Roman"/>
          <w:color w:val="E96900"/>
          <w:spacing w:val="0"/>
          <w:w w:val="100"/>
          <w:position w:val="0"/>
          <w:sz w:val="22"/>
          <w:szCs w:val="22"/>
          <w:lang w:val="en-US" w:eastAsia="en-US" w:bidi="en-US"/>
        </w:rPr>
        <w:t>read</w:t>
      </w:r>
      <w:r>
        <w:rPr>
          <w:color w:val="E96900"/>
          <w:spacing w:val="0"/>
          <w:w w:val="100"/>
          <w:position w:val="0"/>
          <w:lang w:val="en-US" w:eastAsia="en-US" w:bidi="en-US"/>
        </w:rPr>
        <w:t>。</w:t>
      </w:r>
      <w:r>
        <w:rPr>
          <w:spacing w:val="0"/>
          <w:w w:val="100"/>
          <w:position w:val="0"/>
        </w:rPr>
        <w:t>和</w:t>
      </w:r>
      <w:r>
        <w:rPr>
          <w:rFonts w:ascii="Times New Roman" w:hAnsi="Times New Roman" w:eastAsia="Times New Roman" w:cs="Times New Roman"/>
          <w:color w:val="E96900"/>
          <w:spacing w:val="0"/>
          <w:w w:val="100"/>
          <w:position w:val="0"/>
          <w:sz w:val="22"/>
          <w:szCs w:val="22"/>
          <w:lang w:val="en-US" w:eastAsia="en-US" w:bidi="en-US"/>
        </w:rPr>
        <w:t>write</w:t>
      </w:r>
      <w:r>
        <w:rPr>
          <w:color w:val="E96900"/>
          <w:spacing w:val="0"/>
          <w:w w:val="100"/>
          <w:position w:val="0"/>
          <w:lang w:val="en-US" w:eastAsia="en-US" w:bidi="en-US"/>
        </w:rPr>
        <w:t>。</w:t>
      </w:r>
      <w:r>
        <w:rPr>
          <w:spacing w:val="0"/>
          <w:w w:val="100"/>
          <w:position w:val="0"/>
        </w:rPr>
        <w:t>方法，其他流都是上面这四类流的子类，方法也是通过这 两类方法衍生而成的。而且大部分的</w:t>
      </w:r>
      <w:r>
        <w:rPr>
          <w:rFonts w:ascii="Times New Roman" w:hAnsi="Times New Roman" w:eastAsia="Times New Roman" w:cs="Times New Roman"/>
          <w:spacing w:val="0"/>
          <w:w w:val="100"/>
          <w:position w:val="0"/>
          <w:sz w:val="22"/>
          <w:szCs w:val="22"/>
        </w:rPr>
        <w:t>10</w:t>
      </w:r>
      <w:r>
        <w:rPr>
          <w:spacing w:val="0"/>
          <w:w w:val="100"/>
          <w:position w:val="0"/>
        </w:rPr>
        <w:t>源码都是</w:t>
      </w:r>
      <w:r>
        <w:rPr>
          <w:rFonts w:ascii="Times New Roman" w:hAnsi="Times New Roman" w:eastAsia="Times New Roman" w:cs="Times New Roman"/>
          <w:color w:val="E96900"/>
          <w:spacing w:val="0"/>
          <w:w w:val="100"/>
          <w:position w:val="0"/>
          <w:sz w:val="22"/>
          <w:szCs w:val="22"/>
          <w:lang w:val="en-US" w:eastAsia="en-US" w:bidi="en-US"/>
        </w:rPr>
        <w:t>native</w:t>
      </w:r>
      <w:r>
        <w:rPr>
          <w:spacing w:val="0"/>
          <w:w w:val="100"/>
          <w:position w:val="0"/>
        </w:rPr>
        <w:t>标志的，也就是说源码都是</w:t>
      </w:r>
      <w:r>
        <w:rPr>
          <w:rFonts w:ascii="Times New Roman" w:hAnsi="Times New Roman" w:eastAsia="Times New Roman" w:cs="Times New Roman"/>
          <w:spacing w:val="0"/>
          <w:w w:val="100"/>
          <w:position w:val="0"/>
          <w:sz w:val="22"/>
          <w:szCs w:val="22"/>
          <w:lang w:val="en-US" w:eastAsia="en-US" w:bidi="en-US"/>
        </w:rPr>
        <w:t>C/C++</w:t>
      </w:r>
      <w:r>
        <w:rPr>
          <w:spacing w:val="0"/>
          <w:w w:val="100"/>
          <w:position w:val="0"/>
        </w:rPr>
        <w:t>写的。 这里我们先来认识一下这些流类及其方法</w:t>
      </w:r>
    </w:p>
    <w:p>
      <w:pPr>
        <w:pStyle w:val="27"/>
        <w:keepNext/>
        <w:keepLines/>
        <w:widowControl w:val="0"/>
        <w:shd w:val="clear" w:color="auto" w:fill="auto"/>
        <w:bidi w:val="0"/>
        <w:spacing w:before="0" w:after="40" w:line="240" w:lineRule="auto"/>
        <w:ind w:left="0" w:right="0" w:firstLine="0"/>
        <w:jc w:val="left"/>
        <w:rPr>
          <w:sz w:val="26"/>
          <w:szCs w:val="26"/>
        </w:rPr>
      </w:pPr>
      <w:bookmarkStart w:id="964" w:name="bookmark1073"/>
      <w:bookmarkStart w:id="965" w:name="bookmark1074"/>
      <w:bookmarkStart w:id="966" w:name="bookmark1075"/>
      <w:r>
        <w:rPr>
          <w:rFonts w:ascii="Times New Roman" w:hAnsi="Times New Roman" w:eastAsia="Times New Roman" w:cs="Times New Roman"/>
          <w:b/>
          <w:bCs/>
          <w:spacing w:val="0"/>
          <w:w w:val="100"/>
          <w:position w:val="0"/>
          <w:sz w:val="26"/>
          <w:szCs w:val="26"/>
          <w:lang w:val="en-US" w:eastAsia="en-US" w:bidi="en-US"/>
        </w:rPr>
        <w:t>Inputstream</w:t>
      </w:r>
      <w:bookmarkEnd w:id="964"/>
      <w:bookmarkEnd w:id="965"/>
      <w:bookmarkEnd w:id="966"/>
      <w:r>
        <w:br w:type="page"/>
      </w:r>
    </w:p>
    <w:p>
      <w:pPr>
        <w:pStyle w:val="15"/>
        <w:keepNext w:val="0"/>
        <w:keepLines w:val="0"/>
        <w:widowControl w:val="0"/>
        <w:shd w:val="clear" w:color="auto" w:fill="auto"/>
        <w:bidi w:val="0"/>
        <w:spacing w:before="0" w:after="180" w:line="322" w:lineRule="exact"/>
        <w:ind w:left="0" w:right="0" w:firstLine="0"/>
        <w:jc w:val="left"/>
      </w:pPr>
      <w:r>
        <w:rPr>
          <w:rFonts w:ascii="Times New Roman" w:hAnsi="Times New Roman" w:eastAsia="Times New Roman" w:cs="Times New Roman"/>
          <w:spacing w:val="0"/>
          <w:w w:val="100"/>
          <w:position w:val="0"/>
          <w:sz w:val="22"/>
          <w:szCs w:val="22"/>
          <w:lang w:val="en-US" w:eastAsia="en-US" w:bidi="en-US"/>
        </w:rPr>
        <w:t>Inputstream</w:t>
      </w:r>
      <w:r>
        <w:rPr>
          <w:spacing w:val="0"/>
          <w:w w:val="100"/>
          <w:position w:val="0"/>
        </w:rPr>
        <w:t xml:space="preserve">是一个定义了 </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 xml:space="preserve">流式字节输入模式的抽象类。该类的所有方法在出错条件下引发一个 </w:t>
      </w:r>
      <w:r>
        <w:rPr>
          <w:rFonts w:ascii="Times New Roman" w:hAnsi="Times New Roman" w:eastAsia="Times New Roman" w:cs="Times New Roman"/>
          <w:spacing w:val="0"/>
          <w:w w:val="100"/>
          <w:position w:val="0"/>
          <w:sz w:val="22"/>
          <w:szCs w:val="22"/>
          <w:lang w:val="en-US" w:eastAsia="en-US" w:bidi="en-US"/>
        </w:rPr>
        <w:t>lOException</w:t>
      </w:r>
      <w:r>
        <w:rPr>
          <w:spacing w:val="0"/>
          <w:w w:val="100"/>
          <w:position w:val="0"/>
        </w:rPr>
        <w:t>异常。它的主要方法定义如下</w:t>
      </w:r>
    </w:p>
    <w:p>
      <w:pPr>
        <w:widowControl w:val="0"/>
        <w:jc w:val="center"/>
        <w:rPr>
          <w:sz w:val="2"/>
          <w:szCs w:val="2"/>
        </w:rPr>
      </w:pPr>
      <w:r>
        <w:drawing>
          <wp:inline distT="0" distB="0" distL="114300" distR="114300">
            <wp:extent cx="6004560" cy="2346960"/>
            <wp:effectExtent l="0" t="0" r="15240" b="15240"/>
            <wp:docPr id="496" name="Picutre 496"/>
            <wp:cNvGraphicFramePr/>
            <a:graphic xmlns:a="http://schemas.openxmlformats.org/drawingml/2006/main">
              <a:graphicData uri="http://schemas.openxmlformats.org/drawingml/2006/picture">
                <pic:pic xmlns:pic="http://schemas.openxmlformats.org/drawingml/2006/picture">
                  <pic:nvPicPr>
                    <pic:cNvPr id="496" name="Picutre 496"/>
                    <pic:cNvPicPr/>
                  </pic:nvPicPr>
                  <pic:blipFill>
                    <a:blip r:embed="rId36"/>
                    <a:stretch>
                      <a:fillRect/>
                    </a:stretch>
                  </pic:blipFill>
                  <pic:spPr>
                    <a:xfrm>
                      <a:off x="0" y="0"/>
                      <a:ext cx="6004560" cy="2346960"/>
                    </a:xfrm>
                    <a:prstGeom prst="rect">
                      <a:avLst/>
                    </a:prstGeom>
                  </pic:spPr>
                </pic:pic>
              </a:graphicData>
            </a:graphic>
          </wp:inline>
        </w:drawing>
      </w:r>
    </w:p>
    <w:p>
      <w:pPr>
        <w:widowControl w:val="0"/>
        <w:spacing w:after="179" w:line="1" w:lineRule="exact"/>
      </w:pPr>
    </w:p>
    <w:p>
      <w:pPr>
        <w:pStyle w:val="27"/>
        <w:keepNext/>
        <w:keepLines/>
        <w:widowControl w:val="0"/>
        <w:shd w:val="clear" w:color="auto" w:fill="auto"/>
        <w:bidi w:val="0"/>
        <w:spacing w:before="0" w:after="180" w:line="240" w:lineRule="auto"/>
        <w:ind w:left="0" w:right="0" w:firstLine="0"/>
        <w:jc w:val="left"/>
        <w:rPr>
          <w:sz w:val="26"/>
          <w:szCs w:val="26"/>
        </w:rPr>
      </w:pPr>
      <w:bookmarkStart w:id="967" w:name="bookmark1078"/>
      <w:bookmarkStart w:id="968" w:name="bookmark1077"/>
      <w:bookmarkStart w:id="969" w:name="bookmark1076"/>
      <w:r>
        <w:rPr>
          <w:rFonts w:ascii="Times New Roman" w:hAnsi="Times New Roman" w:eastAsia="Times New Roman" w:cs="Times New Roman"/>
          <w:b/>
          <w:bCs/>
          <w:spacing w:val="0"/>
          <w:w w:val="100"/>
          <w:position w:val="0"/>
          <w:sz w:val="26"/>
          <w:szCs w:val="26"/>
          <w:lang w:val="en-US" w:eastAsia="en-US" w:bidi="en-US"/>
        </w:rPr>
        <w:t>Outputstream</w:t>
      </w:r>
      <w:bookmarkEnd w:id="967"/>
      <w:bookmarkEnd w:id="968"/>
      <w:bookmarkEnd w:id="969"/>
    </w:p>
    <w:p>
      <w:pPr>
        <w:pStyle w:val="15"/>
        <w:keepNext w:val="0"/>
        <w:keepLines w:val="0"/>
        <w:widowControl w:val="0"/>
        <w:shd w:val="clear" w:color="auto" w:fill="auto"/>
        <w:bidi w:val="0"/>
        <w:spacing w:before="0" w:after="180" w:line="326" w:lineRule="exact"/>
        <w:ind w:left="0" w:right="0" w:firstLine="0"/>
        <w:jc w:val="left"/>
      </w:pPr>
      <w:r>
        <w:rPr>
          <w:rFonts w:ascii="Times New Roman" w:hAnsi="Times New Roman" w:eastAsia="Times New Roman" w:cs="Times New Roman"/>
          <w:spacing w:val="0"/>
          <w:w w:val="100"/>
          <w:position w:val="0"/>
          <w:sz w:val="22"/>
          <w:szCs w:val="22"/>
          <w:lang w:val="en-US" w:eastAsia="en-US" w:bidi="en-US"/>
        </w:rPr>
        <w:t>Outputstream</w:t>
      </w:r>
      <w:r>
        <w:rPr>
          <w:spacing w:val="0"/>
          <w:w w:val="100"/>
          <w:position w:val="0"/>
        </w:rPr>
        <w:t>是定义了流式字节输出模式的抽象类。该类的所有方法返回一个</w:t>
      </w:r>
      <w:r>
        <w:rPr>
          <w:rFonts w:ascii="Times New Roman" w:hAnsi="Times New Roman" w:eastAsia="Times New Roman" w:cs="Times New Roman"/>
          <w:spacing w:val="0"/>
          <w:w w:val="100"/>
          <w:position w:val="0"/>
          <w:sz w:val="22"/>
          <w:szCs w:val="22"/>
          <w:lang w:val="en-US" w:eastAsia="en-US" w:bidi="en-US"/>
        </w:rPr>
        <w:t>v oid</w:t>
      </w:r>
      <w:r>
        <w:rPr>
          <w:spacing w:val="0"/>
          <w:w w:val="100"/>
          <w:position w:val="0"/>
        </w:rPr>
        <w:t>值并且在出错情况 下引发一个</w:t>
      </w:r>
      <w:r>
        <w:rPr>
          <w:rFonts w:ascii="Times New Roman" w:hAnsi="Times New Roman" w:eastAsia="Times New Roman" w:cs="Times New Roman"/>
          <w:spacing w:val="0"/>
          <w:w w:val="100"/>
          <w:position w:val="0"/>
          <w:sz w:val="22"/>
          <w:szCs w:val="22"/>
          <w:lang w:val="en-US" w:eastAsia="en-US" w:bidi="en-US"/>
        </w:rPr>
        <w:t>lOException</w:t>
      </w:r>
      <w:r>
        <w:rPr>
          <w:spacing w:val="0"/>
          <w:w w:val="100"/>
          <w:position w:val="0"/>
        </w:rPr>
        <w:t>异常。它的主要方法定义如下</w:t>
      </w:r>
    </w:p>
    <w:p>
      <w:pPr>
        <w:widowControl w:val="0"/>
        <w:jc w:val="center"/>
        <w:rPr>
          <w:sz w:val="2"/>
          <w:szCs w:val="2"/>
        </w:rPr>
      </w:pPr>
      <w:r>
        <w:drawing>
          <wp:inline distT="0" distB="0" distL="114300" distR="114300">
            <wp:extent cx="6004560" cy="1950720"/>
            <wp:effectExtent l="0" t="0" r="15240" b="11430"/>
            <wp:docPr id="497" name="Picutre 497"/>
            <wp:cNvGraphicFramePr/>
            <a:graphic xmlns:a="http://schemas.openxmlformats.org/drawingml/2006/main">
              <a:graphicData uri="http://schemas.openxmlformats.org/drawingml/2006/picture">
                <pic:pic xmlns:pic="http://schemas.openxmlformats.org/drawingml/2006/picture">
                  <pic:nvPicPr>
                    <pic:cNvPr id="497" name="Picutre 497"/>
                    <pic:cNvPicPr/>
                  </pic:nvPicPr>
                  <pic:blipFill>
                    <a:blip r:embed="rId37"/>
                    <a:stretch>
                      <a:fillRect/>
                    </a:stretch>
                  </pic:blipFill>
                  <pic:spPr>
                    <a:xfrm>
                      <a:off x="0" y="0"/>
                      <a:ext cx="6004560" cy="1950720"/>
                    </a:xfrm>
                    <a:prstGeom prst="rect">
                      <a:avLst/>
                    </a:prstGeom>
                  </pic:spPr>
                </pic:pic>
              </a:graphicData>
            </a:graphic>
          </wp:inline>
        </w:drawing>
      </w:r>
    </w:p>
    <w:p>
      <w:pPr>
        <w:widowControl w:val="0"/>
        <w:spacing w:after="179" w:line="1" w:lineRule="exact"/>
      </w:pPr>
    </w:p>
    <w:p>
      <w:pPr>
        <w:pStyle w:val="27"/>
        <w:keepNext/>
        <w:keepLines/>
        <w:widowControl w:val="0"/>
        <w:shd w:val="clear" w:color="auto" w:fill="auto"/>
        <w:bidi w:val="0"/>
        <w:spacing w:before="0" w:after="220" w:line="240" w:lineRule="auto"/>
        <w:ind w:left="0" w:right="0" w:firstLine="0"/>
        <w:jc w:val="left"/>
      </w:pPr>
      <w:bookmarkStart w:id="970" w:name="bookmark1079"/>
      <w:bookmarkStart w:id="971" w:name="bookmark1081"/>
      <w:bookmarkStart w:id="972" w:name="bookmark1080"/>
      <w:r>
        <w:rPr>
          <w:rFonts w:ascii="Times New Roman" w:hAnsi="Times New Roman" w:eastAsia="Times New Roman" w:cs="Times New Roman"/>
          <w:b/>
          <w:bCs/>
          <w:spacing w:val="0"/>
          <w:w w:val="100"/>
          <w:position w:val="0"/>
          <w:sz w:val="26"/>
          <w:szCs w:val="26"/>
          <w:lang w:val="en-US" w:eastAsia="en-US" w:bidi="en-US"/>
        </w:rPr>
        <w:t xml:space="preserve">Reader </w:t>
      </w:r>
      <w:r>
        <w:rPr>
          <w:spacing w:val="0"/>
          <w:w w:val="100"/>
          <w:position w:val="0"/>
          <w:sz w:val="24"/>
          <w:szCs w:val="24"/>
          <w:lang w:val="zh-TW" w:eastAsia="zh-TW" w:bidi="zh-TW"/>
        </w:rPr>
        <w:t>类</w:t>
      </w:r>
      <w:bookmarkEnd w:id="970"/>
      <w:bookmarkEnd w:id="971"/>
      <w:bookmarkEnd w:id="972"/>
    </w:p>
    <w:p>
      <w:pPr>
        <w:pStyle w:val="15"/>
        <w:keepNext w:val="0"/>
        <w:keepLines w:val="0"/>
        <w:widowControl w:val="0"/>
        <w:shd w:val="clear" w:color="auto" w:fill="auto"/>
        <w:bidi w:val="0"/>
        <w:spacing w:before="0" w:after="180" w:line="240" w:lineRule="auto"/>
        <w:ind w:left="0" w:right="0" w:firstLine="0"/>
        <w:jc w:val="left"/>
      </w:pPr>
      <w:r>
        <w:rPr>
          <w:rFonts w:ascii="Times New Roman" w:hAnsi="Times New Roman" w:eastAsia="Times New Roman" w:cs="Times New Roman"/>
          <w:spacing w:val="0"/>
          <w:w w:val="100"/>
          <w:position w:val="0"/>
          <w:sz w:val="22"/>
          <w:szCs w:val="22"/>
          <w:lang w:val="en-US" w:eastAsia="en-US" w:bidi="en-US"/>
        </w:rPr>
        <w:t>Reader</w:t>
      </w:r>
      <w:r>
        <w:rPr>
          <w:spacing w:val="0"/>
          <w:w w:val="100"/>
          <w:position w:val="0"/>
        </w:rPr>
        <w:t>是</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 xml:space="preserve">定义的流式字符输入模式的抽象类。类中的方法在出错时引发 </w:t>
      </w:r>
      <w:r>
        <w:rPr>
          <w:rFonts w:ascii="Times New Roman" w:hAnsi="Times New Roman" w:eastAsia="Times New Roman" w:cs="Times New Roman"/>
          <w:color w:val="E96900"/>
          <w:spacing w:val="0"/>
          <w:w w:val="100"/>
          <w:position w:val="0"/>
          <w:sz w:val="22"/>
          <w:szCs w:val="22"/>
          <w:lang w:val="en-US" w:eastAsia="en-US" w:bidi="en-US"/>
        </w:rPr>
        <w:t>^Exception</w:t>
      </w:r>
      <w:r>
        <w:rPr>
          <w:spacing w:val="0"/>
          <w:w w:val="100"/>
          <w:position w:val="0"/>
        </w:rPr>
        <w:t>异常。</w:t>
      </w:r>
      <w:r>
        <w:br w:type="page"/>
      </w:r>
    </w:p>
    <w:tbl>
      <w:tblPr>
        <w:tblStyle w:val="2"/>
        <w:tblW w:w="0" w:type="auto"/>
        <w:jc w:val="center"/>
        <w:tblLayout w:type="fixed"/>
        <w:tblCellMar>
          <w:top w:w="0" w:type="dxa"/>
          <w:left w:w="10" w:type="dxa"/>
          <w:bottom w:w="0" w:type="dxa"/>
          <w:right w:w="10" w:type="dxa"/>
        </w:tblCellMar>
      </w:tblPr>
      <w:tblGrid>
        <w:gridCol w:w="3086"/>
        <w:gridCol w:w="6014"/>
      </w:tblGrid>
      <w:tr>
        <w:tblPrEx>
          <w:tblCellMar>
            <w:top w:w="0" w:type="dxa"/>
            <w:left w:w="10" w:type="dxa"/>
            <w:bottom w:w="0" w:type="dxa"/>
            <w:right w:w="10" w:type="dxa"/>
          </w:tblCellMar>
        </w:tblPrEx>
        <w:trPr>
          <w:trHeight w:val="446"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8"/>
                <w:szCs w:val="18"/>
              </w:rPr>
            </w:pPr>
            <w:r>
              <w:rPr>
                <w:b/>
                <w:bCs/>
                <w:spacing w:val="0"/>
                <w:w w:val="100"/>
                <w:position w:val="0"/>
                <w:sz w:val="18"/>
                <w:szCs w:val="18"/>
                <w:lang w:val="zh-TW" w:eastAsia="zh-TW" w:bidi="zh-TW"/>
              </w:rPr>
              <w:t>方法</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18"/>
                <w:szCs w:val="18"/>
              </w:rPr>
            </w:pPr>
            <w:r>
              <w:rPr>
                <w:b/>
                <w:bCs/>
                <w:spacing w:val="0"/>
                <w:w w:val="100"/>
                <w:position w:val="0"/>
                <w:sz w:val="18"/>
                <w:szCs w:val="18"/>
                <w:lang w:val="zh-TW" w:eastAsia="zh-TW" w:bidi="zh-TW"/>
              </w:rPr>
              <w:t>描述</w:t>
            </w:r>
          </w:p>
        </w:tc>
      </w:tr>
      <w:tr>
        <w:tblPrEx>
          <w:tblCellMar>
            <w:top w:w="0" w:type="dxa"/>
            <w:left w:w="10" w:type="dxa"/>
            <w:bottom w:w="0" w:type="dxa"/>
            <w:right w:w="10" w:type="dxa"/>
          </w:tblCellMar>
        </w:tblPrEx>
        <w:trPr>
          <w:trHeight w:val="715"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int read(</w:t>
            </w:r>
            <w:r>
              <w:rPr>
                <w:rFonts w:ascii="Times New Roman" w:hAnsi="Times New Roman" w:eastAsia="Times New Roman" w:cs="Times New Roman"/>
                <w:spacing w:val="0"/>
                <w:w w:val="100"/>
                <w:position w:val="0"/>
                <w:sz w:val="16"/>
                <w:szCs w:val="16"/>
                <w:lang w:val="zh-TW" w:eastAsia="zh-TW" w:bidi="zh-TW"/>
              </w:rPr>
              <w:t>)</w:t>
            </w:r>
          </w:p>
        </w:tc>
        <w:tc>
          <w:tcPr>
            <w:shd w:val="clear" w:color="auto" w:fill="FFFFFF"/>
            <w:vAlign w:val="center"/>
          </w:tcPr>
          <w:p>
            <w:pPr>
              <w:pStyle w:val="5"/>
              <w:keepNext w:val="0"/>
              <w:keepLines w:val="0"/>
              <w:widowControl w:val="0"/>
              <w:shd w:val="clear" w:color="auto" w:fill="auto"/>
              <w:bidi w:val="0"/>
              <w:spacing w:before="0" w:after="0" w:line="288" w:lineRule="exact"/>
              <w:ind w:left="0" w:right="0" w:firstLine="140"/>
              <w:jc w:val="left"/>
              <w:rPr>
                <w:sz w:val="17"/>
                <w:szCs w:val="17"/>
              </w:rPr>
            </w:pPr>
            <w:r>
              <w:rPr>
                <w:spacing w:val="0"/>
                <w:w w:val="100"/>
                <w:position w:val="0"/>
                <w:sz w:val="17"/>
                <w:szCs w:val="17"/>
                <w:lang w:val="zh-TW" w:eastAsia="zh-TW" w:bidi="zh-TW"/>
              </w:rPr>
              <w:t>如果调用的输入流的下一个字符可读则返回一个整型。遇到文件尾时返 回</w:t>
            </w:r>
            <w:r>
              <w:rPr>
                <w:spacing w:val="0"/>
                <w:w w:val="100"/>
                <w:position w:val="0"/>
                <w:sz w:val="17"/>
                <w:szCs w:val="17"/>
                <w:lang w:val="en-US" w:eastAsia="en-US" w:bidi="en-US"/>
              </w:rPr>
              <w:t>-</w:t>
            </w:r>
            <w:r>
              <w:rPr>
                <w:rFonts w:ascii="Times New Roman" w:hAnsi="Times New Roman" w:eastAsia="Times New Roman" w:cs="Times New Roman"/>
                <w:spacing w:val="0"/>
                <w:w w:val="100"/>
                <w:position w:val="0"/>
                <w:sz w:val="16"/>
                <w:szCs w:val="16"/>
                <w:lang w:val="zh-TW" w:eastAsia="zh-TW" w:bidi="zh-TW"/>
              </w:rPr>
              <w:t>1</w:t>
            </w:r>
            <w:r>
              <w:rPr>
                <w:spacing w:val="0"/>
                <w:w w:val="100"/>
                <w:position w:val="0"/>
                <w:sz w:val="17"/>
                <w:szCs w:val="17"/>
                <w:lang w:val="zh-TW" w:eastAsia="zh-TW" w:bidi="zh-TW"/>
              </w:rPr>
              <w:t>。</w:t>
            </w:r>
          </w:p>
        </w:tc>
      </w:tr>
      <w:tr>
        <w:tblPrEx>
          <w:tblCellMar>
            <w:top w:w="0" w:type="dxa"/>
            <w:left w:w="10" w:type="dxa"/>
            <w:bottom w:w="0" w:type="dxa"/>
            <w:right w:w="10" w:type="dxa"/>
          </w:tblCellMar>
        </w:tblPrEx>
        <w:trPr>
          <w:trHeight w:val="437"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int read(char buffer[])</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7"/>
                <w:szCs w:val="17"/>
                <w:lang w:val="zh-TW" w:eastAsia="zh-TW" w:bidi="zh-TW"/>
              </w:rPr>
              <w:t>从缓冲区中读取字符，返回实际成功读取的字符数。遇到文件尾返回</w:t>
            </w:r>
            <w:r>
              <w:rPr>
                <w:spacing w:val="0"/>
                <w:w w:val="100"/>
                <w:position w:val="0"/>
                <w:sz w:val="17"/>
                <w:szCs w:val="17"/>
                <w:lang w:val="en-US" w:eastAsia="en-US" w:bidi="en-US"/>
              </w:rPr>
              <w:t>-</w:t>
            </w:r>
            <w:r>
              <w:rPr>
                <w:rFonts w:ascii="Times New Roman" w:hAnsi="Times New Roman" w:eastAsia="Times New Roman" w:cs="Times New Roman"/>
                <w:spacing w:val="0"/>
                <w:w w:val="100"/>
                <w:position w:val="0"/>
                <w:sz w:val="16"/>
                <w:szCs w:val="16"/>
                <w:lang w:val="zh-TW" w:eastAsia="zh-TW" w:bidi="zh-TW"/>
              </w:rPr>
              <w:t>1</w:t>
            </w:r>
          </w:p>
        </w:tc>
      </w:tr>
      <w:tr>
        <w:tblPrEx>
          <w:tblCellMar>
            <w:top w:w="0" w:type="dxa"/>
            <w:left w:w="10" w:type="dxa"/>
            <w:bottom w:w="0" w:type="dxa"/>
            <w:right w:w="10" w:type="dxa"/>
          </w:tblCellMar>
        </w:tblPrEx>
        <w:trPr>
          <w:trHeight w:val="350" w:hRule="exact"/>
          <w:jc w:val="center"/>
        </w:trPr>
        <w:tc>
          <w:tcPr>
            <w:shd w:val="clear" w:color="auto" w:fill="FFFFFF"/>
            <w:vAlign w:val="bottom"/>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abstract int read (char buffer[],int</w:t>
            </w:r>
          </w:p>
        </w:tc>
        <w:tc>
          <w:tcPr>
            <w:shd w:val="clear" w:color="auto" w:fill="FFFFFF"/>
            <w:vAlign w:val="bottom"/>
          </w:tcPr>
          <w:p>
            <w:pPr>
              <w:pStyle w:val="5"/>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lang w:val="zh-TW" w:eastAsia="zh-TW" w:bidi="zh-TW"/>
              </w:rPr>
              <w:t>试图读取</w:t>
            </w:r>
            <w:r>
              <w:rPr>
                <w:rFonts w:ascii="Times New Roman" w:hAnsi="Times New Roman" w:eastAsia="Times New Roman" w:cs="Times New Roman"/>
                <w:spacing w:val="0"/>
                <w:w w:val="100"/>
                <w:position w:val="0"/>
                <w:sz w:val="16"/>
                <w:szCs w:val="16"/>
                <w:lang w:val="en-US" w:eastAsia="en-US" w:bidi="en-US"/>
              </w:rPr>
              <w:t>buffer</w:t>
            </w:r>
            <w:r>
              <w:rPr>
                <w:spacing w:val="0"/>
                <w:w w:val="100"/>
                <w:position w:val="0"/>
                <w:sz w:val="17"/>
                <w:szCs w:val="17"/>
                <w:lang w:val="zh-TW" w:eastAsia="zh-TW" w:bidi="zh-TW"/>
              </w:rPr>
              <w:t>中从</w:t>
            </w:r>
            <w:r>
              <w:rPr>
                <w:rFonts w:ascii="Times New Roman" w:hAnsi="Times New Roman" w:eastAsia="Times New Roman" w:cs="Times New Roman"/>
                <w:spacing w:val="0"/>
                <w:w w:val="100"/>
                <w:position w:val="0"/>
                <w:sz w:val="16"/>
                <w:szCs w:val="16"/>
                <w:lang w:val="en-US" w:eastAsia="en-US" w:bidi="en-US"/>
              </w:rPr>
              <w:t>buffer[offset]</w:t>
            </w:r>
            <w:r>
              <w:rPr>
                <w:spacing w:val="0"/>
                <w:w w:val="100"/>
                <w:position w:val="0"/>
                <w:sz w:val="17"/>
                <w:szCs w:val="17"/>
                <w:lang w:val="zh-TW" w:eastAsia="zh-TW" w:bidi="zh-TW"/>
              </w:rPr>
              <w:t>开始的</w:t>
            </w:r>
            <w:r>
              <w:rPr>
                <w:rFonts w:ascii="Times New Roman" w:hAnsi="Times New Roman" w:eastAsia="Times New Roman" w:cs="Times New Roman"/>
                <w:spacing w:val="0"/>
                <w:w w:val="100"/>
                <w:position w:val="0"/>
                <w:sz w:val="16"/>
                <w:szCs w:val="16"/>
                <w:lang w:val="en-US" w:eastAsia="en-US" w:bidi="en-US"/>
              </w:rPr>
              <w:t>numChars</w:t>
            </w:r>
            <w:r>
              <w:rPr>
                <w:spacing w:val="0"/>
                <w:w w:val="100"/>
                <w:position w:val="0"/>
                <w:sz w:val="17"/>
                <w:szCs w:val="17"/>
                <w:lang w:val="zh-TW" w:eastAsia="zh-TW" w:bidi="zh-TW"/>
              </w:rPr>
              <w:t>个字符，返回实</w:t>
            </w:r>
          </w:p>
        </w:tc>
      </w:tr>
      <w:tr>
        <w:tblPrEx>
          <w:tblCellMar>
            <w:top w:w="0" w:type="dxa"/>
            <w:left w:w="10" w:type="dxa"/>
            <w:bottom w:w="0" w:type="dxa"/>
            <w:right w:w="10" w:type="dxa"/>
          </w:tblCellMar>
        </w:tblPrEx>
        <w:trPr>
          <w:trHeight w:val="360" w:hRule="exact"/>
          <w:jc w:val="center"/>
        </w:trPr>
        <w:tc>
          <w:tcPr>
            <w:shd w:val="clear" w:color="auto" w:fill="FFFFFF"/>
            <w:vAlign w:val="top"/>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offset, int numChars)</w:t>
            </w:r>
          </w:p>
        </w:tc>
        <w:tc>
          <w:tcPr>
            <w:shd w:val="clear" w:color="auto" w:fill="FFFFFF"/>
            <w:vAlign w:val="top"/>
          </w:tcPr>
          <w:p>
            <w:pPr>
              <w:pStyle w:val="5"/>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7"/>
                <w:szCs w:val="17"/>
                <w:lang w:val="zh-TW" w:eastAsia="zh-TW" w:bidi="zh-TW"/>
              </w:rPr>
              <w:t>际成功读取的字符数。遇到文件尾返回</w:t>
            </w:r>
            <w:r>
              <w:rPr>
                <w:spacing w:val="0"/>
                <w:w w:val="100"/>
                <w:position w:val="0"/>
                <w:sz w:val="17"/>
                <w:szCs w:val="17"/>
                <w:lang w:val="en-US" w:eastAsia="en-US" w:bidi="en-US"/>
              </w:rPr>
              <w:t>-</w:t>
            </w:r>
            <w:r>
              <w:rPr>
                <w:rFonts w:ascii="Times New Roman" w:hAnsi="Times New Roman" w:eastAsia="Times New Roman" w:cs="Times New Roman"/>
                <w:spacing w:val="0"/>
                <w:w w:val="100"/>
                <w:position w:val="0"/>
                <w:sz w:val="16"/>
                <w:szCs w:val="16"/>
                <w:lang w:val="zh-TW" w:eastAsia="zh-TW" w:bidi="zh-TW"/>
              </w:rPr>
              <w:t>1</w:t>
            </w:r>
          </w:p>
        </w:tc>
      </w:tr>
      <w:tr>
        <w:tblPrEx>
          <w:tblCellMar>
            <w:top w:w="0" w:type="dxa"/>
            <w:left w:w="10" w:type="dxa"/>
            <w:bottom w:w="0" w:type="dxa"/>
            <w:right w:w="10" w:type="dxa"/>
          </w:tblCellMar>
        </w:tblPrEx>
        <w:trPr>
          <w:trHeight w:val="437"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boolean ready()</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7"/>
                <w:szCs w:val="17"/>
                <w:lang w:val="zh-TW" w:eastAsia="zh-TW" w:bidi="zh-TW"/>
              </w:rPr>
              <w:t>如果下一个输入请求不等待则返回</w:t>
            </w:r>
            <w:r>
              <w:rPr>
                <w:rFonts w:ascii="Times New Roman" w:hAnsi="Times New Roman" w:eastAsia="Times New Roman" w:cs="Times New Roman"/>
                <w:spacing w:val="0"/>
                <w:w w:val="100"/>
                <w:position w:val="0"/>
                <w:sz w:val="16"/>
                <w:szCs w:val="16"/>
                <w:lang w:val="en-US" w:eastAsia="en-US" w:bidi="en-US"/>
              </w:rPr>
              <w:t>true,</w:t>
            </w:r>
            <w:r>
              <w:rPr>
                <w:spacing w:val="0"/>
                <w:w w:val="100"/>
                <w:position w:val="0"/>
                <w:sz w:val="17"/>
                <w:szCs w:val="17"/>
                <w:lang w:val="zh-TW" w:eastAsia="zh-TW" w:bidi="zh-TW"/>
              </w:rPr>
              <w:t>否则返回</w:t>
            </w:r>
            <w:r>
              <w:rPr>
                <w:rFonts w:ascii="Times New Roman" w:hAnsi="Times New Roman" w:eastAsia="Times New Roman" w:cs="Times New Roman"/>
                <w:spacing w:val="0"/>
                <w:w w:val="100"/>
                <w:position w:val="0"/>
                <w:sz w:val="16"/>
                <w:szCs w:val="16"/>
                <w:lang w:val="en-US" w:eastAsia="en-US" w:bidi="en-US"/>
              </w:rPr>
              <w:t>false</w:t>
            </w:r>
          </w:p>
        </w:tc>
      </w:tr>
      <w:tr>
        <w:tblPrEx>
          <w:tblCellMar>
            <w:top w:w="0" w:type="dxa"/>
            <w:left w:w="10" w:type="dxa"/>
            <w:bottom w:w="0" w:type="dxa"/>
            <w:right w:w="10" w:type="dxa"/>
          </w:tblCellMar>
        </w:tblPrEx>
        <w:trPr>
          <w:trHeight w:val="427"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long skip(long numChars)</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lang w:val="zh-TW" w:eastAsia="zh-TW" w:bidi="zh-TW"/>
              </w:rPr>
              <w:t>跳过</w:t>
            </w:r>
            <w:r>
              <w:rPr>
                <w:rFonts w:ascii="Times New Roman" w:hAnsi="Times New Roman" w:eastAsia="Times New Roman" w:cs="Times New Roman"/>
                <w:spacing w:val="0"/>
                <w:w w:val="100"/>
                <w:position w:val="0"/>
                <w:sz w:val="16"/>
                <w:szCs w:val="16"/>
                <w:lang w:val="en-US" w:eastAsia="en-US" w:bidi="en-US"/>
              </w:rPr>
              <w:t>numChars</w:t>
            </w:r>
            <w:r>
              <w:rPr>
                <w:spacing w:val="0"/>
                <w:w w:val="100"/>
                <w:position w:val="0"/>
                <w:sz w:val="17"/>
                <w:szCs w:val="17"/>
                <w:lang w:val="zh-TW" w:eastAsia="zh-TW" w:bidi="zh-TW"/>
              </w:rPr>
              <w:t>个输入字符，返回跳过的字符数</w:t>
            </w:r>
          </w:p>
        </w:tc>
      </w:tr>
      <w:tr>
        <w:tblPrEx>
          <w:tblCellMar>
            <w:top w:w="0" w:type="dxa"/>
            <w:left w:w="10" w:type="dxa"/>
            <w:bottom w:w="0" w:type="dxa"/>
            <w:right w:w="10" w:type="dxa"/>
          </w:tblCellMar>
        </w:tblPrEx>
        <w:trPr>
          <w:trHeight w:val="437"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boolean markSupportedO</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lang w:val="zh-TW" w:eastAsia="zh-TW" w:bidi="zh-TW"/>
              </w:rPr>
              <w:t>判断当前流是否支持标记流</w:t>
            </w:r>
          </w:p>
        </w:tc>
      </w:tr>
      <w:tr>
        <w:tblPrEx>
          <w:tblCellMar>
            <w:top w:w="0" w:type="dxa"/>
            <w:left w:w="10" w:type="dxa"/>
            <w:bottom w:w="0" w:type="dxa"/>
            <w:right w:w="10" w:type="dxa"/>
          </w:tblCellMar>
        </w:tblPrEx>
        <w:trPr>
          <w:trHeight w:val="427"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void resetQ</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lang w:val="zh-TW" w:eastAsia="zh-TW" w:bidi="zh-TW"/>
              </w:rPr>
              <w:t>重置读取位置为上次</w:t>
            </w:r>
            <w:r>
              <w:rPr>
                <w:rFonts w:ascii="Times New Roman" w:hAnsi="Times New Roman" w:eastAsia="Times New Roman" w:cs="Times New Roman"/>
                <w:spacing w:val="0"/>
                <w:w w:val="100"/>
                <w:position w:val="0"/>
                <w:sz w:val="16"/>
                <w:szCs w:val="16"/>
                <w:lang w:val="en-US" w:eastAsia="en-US" w:bidi="en-US"/>
              </w:rPr>
              <w:t>mark</w:t>
            </w:r>
            <w:r>
              <w:rPr>
                <w:spacing w:val="0"/>
                <w:w w:val="100"/>
                <w:position w:val="0"/>
                <w:sz w:val="17"/>
                <w:szCs w:val="17"/>
                <w:lang w:val="zh-TW" w:eastAsia="zh-TW" w:bidi="zh-TW"/>
              </w:rPr>
              <w:t>标记的位置</w:t>
            </w:r>
          </w:p>
        </w:tc>
      </w:tr>
      <w:tr>
        <w:tblPrEx>
          <w:tblCellMar>
            <w:top w:w="0" w:type="dxa"/>
            <w:left w:w="10" w:type="dxa"/>
            <w:bottom w:w="0" w:type="dxa"/>
            <w:right w:w="10" w:type="dxa"/>
          </w:tblCellMar>
        </w:tblPrEx>
        <w:trPr>
          <w:trHeight w:val="720"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void mark(int numChars)</w:t>
            </w:r>
          </w:p>
        </w:tc>
        <w:tc>
          <w:tcPr>
            <w:shd w:val="clear" w:color="auto" w:fill="FFFFFF"/>
            <w:vAlign w:val="center"/>
          </w:tcPr>
          <w:p>
            <w:pPr>
              <w:pStyle w:val="5"/>
              <w:keepNext w:val="0"/>
              <w:keepLines w:val="0"/>
              <w:widowControl w:val="0"/>
              <w:shd w:val="clear" w:color="auto" w:fill="auto"/>
              <w:bidi w:val="0"/>
              <w:spacing w:before="0" w:after="0" w:line="293" w:lineRule="exact"/>
              <w:ind w:left="0" w:right="0" w:firstLine="140"/>
              <w:jc w:val="left"/>
              <w:rPr>
                <w:sz w:val="17"/>
                <w:szCs w:val="17"/>
              </w:rPr>
            </w:pPr>
            <w:r>
              <w:rPr>
                <w:spacing w:val="0"/>
                <w:w w:val="100"/>
                <w:position w:val="0"/>
                <w:sz w:val="17"/>
                <w:szCs w:val="17"/>
                <w:lang w:val="zh-TW" w:eastAsia="zh-TW" w:bidi="zh-TW"/>
              </w:rPr>
              <w:t>在输入流的当前位置设立一个标志。该输入流在</w:t>
            </w:r>
            <w:r>
              <w:rPr>
                <w:rFonts w:ascii="Times New Roman" w:hAnsi="Times New Roman" w:eastAsia="Times New Roman" w:cs="Times New Roman"/>
                <w:spacing w:val="0"/>
                <w:w w:val="100"/>
                <w:position w:val="0"/>
                <w:sz w:val="16"/>
                <w:szCs w:val="16"/>
                <w:lang w:val="en-US" w:eastAsia="en-US" w:bidi="en-US"/>
              </w:rPr>
              <w:t>numChars</w:t>
            </w:r>
            <w:r>
              <w:rPr>
                <w:spacing w:val="0"/>
                <w:w w:val="100"/>
                <w:position w:val="0"/>
                <w:sz w:val="17"/>
                <w:szCs w:val="17"/>
                <w:lang w:val="zh-TW" w:eastAsia="zh-TW" w:bidi="zh-TW"/>
              </w:rPr>
              <w:t>个字符被读 取之前有效</w:t>
            </w:r>
          </w:p>
        </w:tc>
      </w:tr>
      <w:tr>
        <w:tblPrEx>
          <w:tblCellMar>
            <w:top w:w="0" w:type="dxa"/>
            <w:left w:w="10" w:type="dxa"/>
            <w:bottom w:w="0" w:type="dxa"/>
            <w:right w:w="10" w:type="dxa"/>
          </w:tblCellMar>
        </w:tblPrEx>
        <w:trPr>
          <w:trHeight w:val="446"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abstract void close()</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lang w:val="zh-TW" w:eastAsia="zh-TW" w:bidi="zh-TW"/>
              </w:rPr>
              <w:t>关闭输入源。进一步的读取将会产生</w:t>
            </w:r>
            <w:r>
              <w:rPr>
                <w:rFonts w:ascii="Times New Roman" w:hAnsi="Times New Roman" w:eastAsia="Times New Roman" w:cs="Times New Roman"/>
                <w:spacing w:val="0"/>
                <w:w w:val="100"/>
                <w:position w:val="0"/>
                <w:sz w:val="16"/>
                <w:szCs w:val="16"/>
                <w:lang w:val="en-US" w:eastAsia="en-US" w:bidi="en-US"/>
              </w:rPr>
              <w:t>lOException</w:t>
            </w:r>
            <w:r>
              <w:rPr>
                <w:spacing w:val="0"/>
                <w:w w:val="100"/>
                <w:position w:val="0"/>
                <w:sz w:val="17"/>
                <w:szCs w:val="17"/>
                <w:lang w:val="zh-TW" w:eastAsia="zh-TW" w:bidi="zh-TW"/>
              </w:rPr>
              <w:t>异常</w:t>
            </w:r>
          </w:p>
        </w:tc>
      </w:tr>
    </w:tbl>
    <w:p>
      <w:pPr>
        <w:widowControl w:val="0"/>
        <w:spacing w:after="239" w:line="1" w:lineRule="exact"/>
      </w:pPr>
    </w:p>
    <w:p>
      <w:pPr>
        <w:pStyle w:val="27"/>
        <w:keepNext/>
        <w:keepLines/>
        <w:widowControl w:val="0"/>
        <w:shd w:val="clear" w:color="auto" w:fill="auto"/>
        <w:bidi w:val="0"/>
        <w:spacing w:before="0" w:after="200" w:line="240" w:lineRule="auto"/>
        <w:ind w:left="0" w:right="0" w:firstLine="0"/>
        <w:jc w:val="left"/>
      </w:pPr>
      <w:bookmarkStart w:id="973" w:name="bookmark1083"/>
      <w:bookmarkStart w:id="974" w:name="bookmark1082"/>
      <w:bookmarkStart w:id="975" w:name="bookmark1084"/>
      <w:r>
        <w:rPr>
          <w:rFonts w:ascii="Times New Roman" w:hAnsi="Times New Roman" w:eastAsia="Times New Roman" w:cs="Times New Roman"/>
          <w:b/>
          <w:bCs/>
          <w:spacing w:val="0"/>
          <w:w w:val="100"/>
          <w:position w:val="0"/>
          <w:sz w:val="26"/>
          <w:szCs w:val="26"/>
          <w:lang w:val="en-US" w:eastAsia="en-US" w:bidi="en-US"/>
        </w:rPr>
        <w:t xml:space="preserve">Writer </w:t>
      </w:r>
      <w:r>
        <w:rPr>
          <w:spacing w:val="0"/>
          <w:w w:val="100"/>
          <w:position w:val="0"/>
          <w:sz w:val="24"/>
          <w:szCs w:val="24"/>
          <w:lang w:val="zh-TW" w:eastAsia="zh-TW" w:bidi="zh-TW"/>
        </w:rPr>
        <w:t>类</w:t>
      </w:r>
      <w:bookmarkEnd w:id="973"/>
      <w:bookmarkEnd w:id="974"/>
      <w:bookmarkEnd w:id="975"/>
    </w:p>
    <w:p>
      <w:pPr>
        <w:pStyle w:val="15"/>
        <w:keepNext w:val="0"/>
        <w:keepLines w:val="0"/>
        <w:widowControl w:val="0"/>
        <w:shd w:val="clear" w:color="auto" w:fill="auto"/>
        <w:bidi w:val="0"/>
        <w:spacing w:before="0" w:after="340" w:line="317" w:lineRule="exact"/>
        <w:ind w:left="0" w:right="0" w:firstLine="0"/>
        <w:jc w:val="left"/>
      </w:pPr>
      <w:r>
        <w:rPr>
          <w:rFonts w:ascii="Times New Roman" w:hAnsi="Times New Roman" w:eastAsia="Times New Roman" w:cs="Times New Roman"/>
          <w:spacing w:val="0"/>
          <w:w w:val="100"/>
          <w:position w:val="0"/>
          <w:sz w:val="22"/>
          <w:szCs w:val="22"/>
          <w:lang w:val="en-US" w:eastAsia="en-US" w:bidi="en-US"/>
        </w:rPr>
        <w:t>Writer</w:t>
      </w:r>
      <w:r>
        <w:rPr>
          <w:spacing w:val="0"/>
          <w:w w:val="100"/>
          <w:position w:val="0"/>
        </w:rPr>
        <w:t>是定义流式字符输出的抽象类。所有该类的方法都返回一个</w:t>
      </w:r>
      <w:r>
        <w:rPr>
          <w:rFonts w:ascii="Times New Roman" w:hAnsi="Times New Roman" w:eastAsia="Times New Roman" w:cs="Times New Roman"/>
          <w:spacing w:val="0"/>
          <w:w w:val="100"/>
          <w:position w:val="0"/>
          <w:sz w:val="22"/>
          <w:szCs w:val="22"/>
          <w:lang w:val="en-US" w:eastAsia="en-US" w:bidi="en-US"/>
        </w:rPr>
        <w:t>void</w:t>
      </w:r>
      <w:r>
        <w:rPr>
          <w:spacing w:val="0"/>
          <w:w w:val="100"/>
          <w:position w:val="0"/>
        </w:rPr>
        <w:t xml:space="preserve">值并在出错条件下引发 </w:t>
      </w:r>
      <w:r>
        <w:rPr>
          <w:rFonts w:ascii="Times New Roman" w:hAnsi="Times New Roman" w:eastAsia="Times New Roman" w:cs="Times New Roman"/>
          <w:spacing w:val="0"/>
          <w:w w:val="100"/>
          <w:position w:val="0"/>
          <w:sz w:val="22"/>
          <w:szCs w:val="22"/>
          <w:lang w:val="en-US" w:eastAsia="en-US" w:bidi="en-US"/>
        </w:rPr>
        <w:t xml:space="preserve">lOException </w:t>
      </w:r>
      <w:r>
        <w:rPr>
          <w:spacing w:val="0"/>
          <w:w w:val="100"/>
          <w:position w:val="0"/>
        </w:rPr>
        <w:t>异常</w:t>
      </w:r>
    </w:p>
    <w:tbl>
      <w:tblPr>
        <w:tblStyle w:val="2"/>
        <w:tblW w:w="0" w:type="auto"/>
        <w:jc w:val="center"/>
        <w:tblLayout w:type="fixed"/>
        <w:tblCellMar>
          <w:top w:w="0" w:type="dxa"/>
          <w:left w:w="10" w:type="dxa"/>
          <w:bottom w:w="0" w:type="dxa"/>
          <w:right w:w="10" w:type="dxa"/>
        </w:tblCellMar>
      </w:tblPr>
      <w:tblGrid>
        <w:gridCol w:w="3682"/>
        <w:gridCol w:w="5510"/>
      </w:tblGrid>
      <w:tr>
        <w:tblPrEx>
          <w:tblCellMar>
            <w:top w:w="0" w:type="dxa"/>
            <w:left w:w="10" w:type="dxa"/>
            <w:bottom w:w="0" w:type="dxa"/>
            <w:right w:w="10" w:type="dxa"/>
          </w:tblCellMar>
        </w:tblPrEx>
        <w:trPr>
          <w:trHeight w:val="446"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8"/>
                <w:szCs w:val="18"/>
              </w:rPr>
            </w:pPr>
            <w:r>
              <w:rPr>
                <w:b/>
                <w:bCs/>
                <w:spacing w:val="0"/>
                <w:w w:val="100"/>
                <w:position w:val="0"/>
                <w:sz w:val="18"/>
                <w:szCs w:val="18"/>
                <w:lang w:val="zh-TW" w:eastAsia="zh-TW" w:bidi="zh-TW"/>
              </w:rPr>
              <w:t>方法</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8"/>
                <w:szCs w:val="18"/>
              </w:rPr>
            </w:pPr>
            <w:r>
              <w:rPr>
                <w:b/>
                <w:bCs/>
                <w:spacing w:val="0"/>
                <w:w w:val="100"/>
                <w:position w:val="0"/>
                <w:sz w:val="18"/>
                <w:szCs w:val="18"/>
                <w:lang w:val="zh-TW" w:eastAsia="zh-TW" w:bidi="zh-TW"/>
              </w:rPr>
              <w:t>描述</w:t>
            </w:r>
          </w:p>
        </w:tc>
      </w:tr>
      <w:tr>
        <w:tblPrEx>
          <w:tblCellMar>
            <w:top w:w="0" w:type="dxa"/>
            <w:left w:w="10" w:type="dxa"/>
            <w:bottom w:w="0" w:type="dxa"/>
            <w:right w:w="10" w:type="dxa"/>
          </w:tblCellMar>
        </w:tblPrEx>
        <w:trPr>
          <w:trHeight w:val="437"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void write(char buffer[])</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7"/>
                <w:szCs w:val="17"/>
              </w:rPr>
            </w:pPr>
            <w:r>
              <w:rPr>
                <w:spacing w:val="0"/>
                <w:w w:val="100"/>
                <w:position w:val="0"/>
                <w:sz w:val="17"/>
                <w:szCs w:val="17"/>
                <w:lang w:val="zh-TW" w:eastAsia="zh-TW" w:bidi="zh-TW"/>
              </w:rPr>
              <w:t>向一个输出流写一个完整的字符数组</w:t>
            </w:r>
          </w:p>
        </w:tc>
      </w:tr>
      <w:tr>
        <w:tblPrEx>
          <w:tblCellMar>
            <w:top w:w="0" w:type="dxa"/>
            <w:left w:w="10" w:type="dxa"/>
            <w:bottom w:w="0" w:type="dxa"/>
            <w:right w:w="10" w:type="dxa"/>
          </w:tblCellMar>
        </w:tblPrEx>
        <w:trPr>
          <w:trHeight w:val="725" w:hRule="exact"/>
          <w:jc w:val="center"/>
        </w:trPr>
        <w:tc>
          <w:tcPr>
            <w:shd w:val="clear" w:color="auto" w:fill="FFFFFF"/>
            <w:vAlign w:val="center"/>
          </w:tcPr>
          <w:p>
            <w:pPr>
              <w:pStyle w:val="5"/>
              <w:keepNext w:val="0"/>
              <w:keepLines w:val="0"/>
              <w:widowControl w:val="0"/>
              <w:shd w:val="clear" w:color="auto" w:fill="auto"/>
              <w:bidi w:val="0"/>
              <w:spacing w:before="0" w:after="0" w:line="377" w:lineRule="auto"/>
              <w:ind w:left="140" w:right="0" w:firstLine="0"/>
              <w:jc w:val="left"/>
              <w:rPr>
                <w:sz w:val="16"/>
                <w:szCs w:val="16"/>
              </w:rPr>
            </w:pPr>
            <w:r>
              <w:rPr>
                <w:rFonts w:ascii="Times New Roman" w:hAnsi="Times New Roman" w:eastAsia="Times New Roman" w:cs="Times New Roman"/>
                <w:spacing w:val="0"/>
                <w:w w:val="100"/>
                <w:position w:val="0"/>
                <w:sz w:val="16"/>
                <w:szCs w:val="16"/>
                <w:lang w:val="en-US" w:eastAsia="en-US" w:bidi="en-US"/>
              </w:rPr>
              <w:t>abstract void write(char buffer[ ], int offset,int numChars)</w:t>
            </w:r>
          </w:p>
        </w:tc>
        <w:tc>
          <w:tcPr>
            <w:shd w:val="clear" w:color="auto" w:fill="FFFFFF"/>
            <w:vAlign w:val="center"/>
          </w:tcPr>
          <w:p>
            <w:pPr>
              <w:pStyle w:val="5"/>
              <w:keepNext w:val="0"/>
              <w:keepLines w:val="0"/>
              <w:widowControl w:val="0"/>
              <w:shd w:val="clear" w:color="auto" w:fill="auto"/>
              <w:bidi w:val="0"/>
              <w:spacing w:before="0" w:after="0" w:line="283" w:lineRule="exact"/>
              <w:ind w:left="140" w:right="0" w:firstLine="0"/>
              <w:jc w:val="left"/>
              <w:rPr>
                <w:sz w:val="17"/>
                <w:szCs w:val="17"/>
              </w:rPr>
            </w:pPr>
            <w:r>
              <w:rPr>
                <w:spacing w:val="0"/>
                <w:w w:val="100"/>
                <w:position w:val="0"/>
                <w:sz w:val="17"/>
                <w:szCs w:val="17"/>
                <w:lang w:val="zh-TW" w:eastAsia="zh-TW" w:bidi="zh-TW"/>
              </w:rPr>
              <w:t>向调用的输出流写入数组</w:t>
            </w:r>
            <w:r>
              <w:rPr>
                <w:rFonts w:ascii="Times New Roman" w:hAnsi="Times New Roman" w:eastAsia="Times New Roman" w:cs="Times New Roman"/>
                <w:spacing w:val="0"/>
                <w:w w:val="100"/>
                <w:position w:val="0"/>
                <w:sz w:val="16"/>
                <w:szCs w:val="16"/>
                <w:lang w:val="en-US" w:eastAsia="en-US" w:bidi="en-US"/>
              </w:rPr>
              <w:t>buffer</w:t>
            </w:r>
            <w:r>
              <w:rPr>
                <w:spacing w:val="0"/>
                <w:w w:val="100"/>
                <w:position w:val="0"/>
                <w:sz w:val="17"/>
                <w:szCs w:val="17"/>
                <w:lang w:val="zh-TW" w:eastAsia="zh-TW" w:bidi="zh-TW"/>
              </w:rPr>
              <w:t>以</w:t>
            </w:r>
            <w:r>
              <w:rPr>
                <w:rFonts w:ascii="Times New Roman" w:hAnsi="Times New Roman" w:eastAsia="Times New Roman" w:cs="Times New Roman"/>
                <w:spacing w:val="0"/>
                <w:w w:val="100"/>
                <w:position w:val="0"/>
                <w:sz w:val="16"/>
                <w:szCs w:val="16"/>
                <w:lang w:val="en-US" w:eastAsia="en-US" w:bidi="en-US"/>
              </w:rPr>
              <w:t>buffer[offset]</w:t>
            </w:r>
            <w:r>
              <w:rPr>
                <w:spacing w:val="0"/>
                <w:w w:val="100"/>
                <w:position w:val="0"/>
                <w:sz w:val="17"/>
                <w:szCs w:val="17"/>
                <w:lang w:val="zh-TW" w:eastAsia="zh-TW" w:bidi="zh-TW"/>
              </w:rPr>
              <w:t xml:space="preserve">为起点的 </w:t>
            </w:r>
            <w:r>
              <w:rPr>
                <w:rFonts w:ascii="Times New Roman" w:hAnsi="Times New Roman" w:eastAsia="Times New Roman" w:cs="Times New Roman"/>
                <w:spacing w:val="0"/>
                <w:w w:val="100"/>
                <w:position w:val="0"/>
                <w:sz w:val="16"/>
                <w:szCs w:val="16"/>
                <w:lang w:val="en-US" w:eastAsia="en-US" w:bidi="en-US"/>
              </w:rPr>
              <w:t>numChars</w:t>
            </w:r>
            <w:r>
              <w:rPr>
                <w:spacing w:val="0"/>
                <w:w w:val="100"/>
                <w:position w:val="0"/>
                <w:sz w:val="17"/>
                <w:szCs w:val="17"/>
                <w:lang w:val="zh-TW" w:eastAsia="zh-TW" w:bidi="zh-TW"/>
              </w:rPr>
              <w:t>个字符区域的内容</w:t>
            </w:r>
          </w:p>
        </w:tc>
      </w:tr>
      <w:tr>
        <w:tblPrEx>
          <w:tblCellMar>
            <w:top w:w="0" w:type="dxa"/>
            <w:left w:w="10" w:type="dxa"/>
            <w:bottom w:w="0" w:type="dxa"/>
            <w:right w:w="10" w:type="dxa"/>
          </w:tblCellMar>
        </w:tblPrEx>
        <w:trPr>
          <w:trHeight w:val="432"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140" w:right="0" w:firstLine="0"/>
              <w:jc w:val="left"/>
              <w:rPr>
                <w:sz w:val="16"/>
                <w:szCs w:val="16"/>
              </w:rPr>
            </w:pPr>
            <w:r>
              <w:rPr>
                <w:rFonts w:ascii="Times New Roman" w:hAnsi="Times New Roman" w:eastAsia="Times New Roman" w:cs="Times New Roman"/>
                <w:spacing w:val="0"/>
                <w:w w:val="100"/>
                <w:position w:val="0"/>
                <w:sz w:val="16"/>
                <w:szCs w:val="16"/>
                <w:lang w:val="en-US" w:eastAsia="en-US" w:bidi="en-US"/>
              </w:rPr>
              <w:t>abstract void close()</w:t>
            </w:r>
          </w:p>
        </w:tc>
        <w:tc>
          <w:tcPr>
            <w:shd w:val="clear" w:color="auto" w:fill="FFFFFF"/>
            <w:vAlign w:val="center"/>
          </w:tcPr>
          <w:p>
            <w:pPr>
              <w:pStyle w:val="5"/>
              <w:keepNext w:val="0"/>
              <w:keepLines w:val="0"/>
              <w:widowControl w:val="0"/>
              <w:shd w:val="clear" w:color="auto" w:fill="auto"/>
              <w:bidi w:val="0"/>
              <w:spacing w:before="0" w:after="0" w:line="240" w:lineRule="auto"/>
              <w:ind w:left="140" w:right="0" w:firstLine="0"/>
              <w:jc w:val="left"/>
              <w:rPr>
                <w:sz w:val="17"/>
                <w:szCs w:val="17"/>
              </w:rPr>
            </w:pPr>
            <w:r>
              <w:rPr>
                <w:spacing w:val="0"/>
                <w:w w:val="100"/>
                <w:position w:val="0"/>
                <w:sz w:val="17"/>
                <w:szCs w:val="17"/>
                <w:lang w:val="zh-TW" w:eastAsia="zh-TW" w:bidi="zh-TW"/>
              </w:rPr>
              <w:t>关闭输出流。关闭后的写操作会产生</w:t>
            </w:r>
            <w:r>
              <w:rPr>
                <w:rFonts w:ascii="Times New Roman" w:hAnsi="Times New Roman" w:eastAsia="Times New Roman" w:cs="Times New Roman"/>
                <w:spacing w:val="0"/>
                <w:w w:val="100"/>
                <w:position w:val="0"/>
                <w:sz w:val="16"/>
                <w:szCs w:val="16"/>
                <w:lang w:val="en-US" w:eastAsia="en-US" w:bidi="en-US"/>
              </w:rPr>
              <w:t>lOException</w:t>
            </w:r>
            <w:r>
              <w:rPr>
                <w:spacing w:val="0"/>
                <w:w w:val="100"/>
                <w:position w:val="0"/>
                <w:sz w:val="17"/>
                <w:szCs w:val="17"/>
                <w:lang w:val="zh-TW" w:eastAsia="zh-TW" w:bidi="zh-TW"/>
              </w:rPr>
              <w:t>异常</w:t>
            </w:r>
          </w:p>
        </w:tc>
      </w:tr>
      <w:tr>
        <w:tblPrEx>
          <w:tblCellMar>
            <w:top w:w="0" w:type="dxa"/>
            <w:left w:w="10" w:type="dxa"/>
            <w:bottom w:w="0" w:type="dxa"/>
            <w:right w:w="10" w:type="dxa"/>
          </w:tblCellMar>
        </w:tblPrEx>
        <w:trPr>
          <w:trHeight w:val="437"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140" w:right="0" w:firstLine="0"/>
              <w:jc w:val="left"/>
              <w:rPr>
                <w:sz w:val="16"/>
                <w:szCs w:val="16"/>
              </w:rPr>
            </w:pPr>
            <w:r>
              <w:rPr>
                <w:rFonts w:ascii="Times New Roman" w:hAnsi="Times New Roman" w:eastAsia="Times New Roman" w:cs="Times New Roman"/>
                <w:spacing w:val="0"/>
                <w:w w:val="100"/>
                <w:position w:val="0"/>
                <w:sz w:val="16"/>
                <w:szCs w:val="16"/>
                <w:lang w:val="en-US" w:eastAsia="en-US" w:bidi="en-US"/>
              </w:rPr>
              <w:t>abstract void flush()</w:t>
            </w:r>
          </w:p>
        </w:tc>
        <w:tc>
          <w:tcPr>
            <w:shd w:val="clear" w:color="auto" w:fill="FFFFFF"/>
            <w:vAlign w:val="center"/>
          </w:tcPr>
          <w:p>
            <w:pPr>
              <w:pStyle w:val="5"/>
              <w:keepNext w:val="0"/>
              <w:keepLines w:val="0"/>
              <w:widowControl w:val="0"/>
              <w:shd w:val="clear" w:color="auto" w:fill="auto"/>
              <w:bidi w:val="0"/>
              <w:spacing w:before="0" w:after="0" w:line="240" w:lineRule="auto"/>
              <w:ind w:left="140" w:right="0" w:firstLine="0"/>
              <w:jc w:val="left"/>
              <w:rPr>
                <w:sz w:val="17"/>
                <w:szCs w:val="17"/>
              </w:rPr>
            </w:pPr>
            <w:r>
              <w:rPr>
                <w:spacing w:val="0"/>
                <w:w w:val="100"/>
                <w:position w:val="0"/>
                <w:sz w:val="17"/>
                <w:szCs w:val="17"/>
                <w:lang w:val="zh-TW" w:eastAsia="zh-TW" w:bidi="zh-TW"/>
              </w:rPr>
              <w:t>刷新缓冲区</w:t>
            </w:r>
          </w:p>
        </w:tc>
      </w:tr>
      <w:tr>
        <w:tblPrEx>
          <w:tblCellMar>
            <w:top w:w="0" w:type="dxa"/>
            <w:left w:w="10" w:type="dxa"/>
            <w:bottom w:w="0" w:type="dxa"/>
            <w:right w:w="10" w:type="dxa"/>
          </w:tblCellMar>
        </w:tblPrEx>
        <w:trPr>
          <w:trHeight w:val="437"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140" w:right="0" w:firstLine="0"/>
              <w:jc w:val="left"/>
              <w:rPr>
                <w:sz w:val="16"/>
                <w:szCs w:val="16"/>
              </w:rPr>
            </w:pPr>
            <w:r>
              <w:rPr>
                <w:rFonts w:ascii="Times New Roman" w:hAnsi="Times New Roman" w:eastAsia="Times New Roman" w:cs="Times New Roman"/>
                <w:spacing w:val="0"/>
                <w:w w:val="100"/>
                <w:position w:val="0"/>
                <w:sz w:val="16"/>
                <w:szCs w:val="16"/>
                <w:lang w:val="en-US" w:eastAsia="en-US" w:bidi="en-US"/>
              </w:rPr>
              <w:t>Writer append(CharSequence esq)</w:t>
            </w:r>
          </w:p>
        </w:tc>
        <w:tc>
          <w:tcPr>
            <w:shd w:val="clear" w:color="auto" w:fill="FFFFFF"/>
            <w:vAlign w:val="center"/>
          </w:tcPr>
          <w:p>
            <w:pPr>
              <w:pStyle w:val="5"/>
              <w:keepNext w:val="0"/>
              <w:keepLines w:val="0"/>
              <w:widowControl w:val="0"/>
              <w:shd w:val="clear" w:color="auto" w:fill="auto"/>
              <w:bidi w:val="0"/>
              <w:spacing w:before="0" w:after="0" w:line="240" w:lineRule="auto"/>
              <w:ind w:left="140" w:right="0" w:firstLine="0"/>
              <w:jc w:val="left"/>
              <w:rPr>
                <w:sz w:val="17"/>
                <w:szCs w:val="17"/>
              </w:rPr>
            </w:pPr>
            <w:r>
              <w:rPr>
                <w:spacing w:val="0"/>
                <w:w w:val="100"/>
                <w:position w:val="0"/>
                <w:sz w:val="17"/>
                <w:szCs w:val="17"/>
                <w:lang w:val="zh-TW" w:eastAsia="zh-TW" w:bidi="zh-TW"/>
              </w:rPr>
              <w:t>追加一个字符序列</w:t>
            </w:r>
          </w:p>
        </w:tc>
      </w:tr>
      <w:tr>
        <w:tblPrEx>
          <w:tblCellMar>
            <w:top w:w="0" w:type="dxa"/>
            <w:left w:w="10" w:type="dxa"/>
            <w:bottom w:w="0" w:type="dxa"/>
            <w:right w:w="10" w:type="dxa"/>
          </w:tblCellMar>
        </w:tblPrEx>
        <w:trPr>
          <w:trHeight w:val="725" w:hRule="exact"/>
          <w:jc w:val="center"/>
        </w:trPr>
        <w:tc>
          <w:tcPr>
            <w:shd w:val="clear" w:color="auto" w:fill="FFFFFF"/>
            <w:vAlign w:val="center"/>
          </w:tcPr>
          <w:p>
            <w:pPr>
              <w:pStyle w:val="5"/>
              <w:keepNext w:val="0"/>
              <w:keepLines w:val="0"/>
              <w:widowControl w:val="0"/>
              <w:shd w:val="clear" w:color="auto" w:fill="auto"/>
              <w:bidi w:val="0"/>
              <w:spacing w:before="0" w:after="0" w:line="377" w:lineRule="auto"/>
              <w:ind w:left="140" w:right="0" w:firstLine="0"/>
              <w:jc w:val="left"/>
              <w:rPr>
                <w:sz w:val="16"/>
                <w:szCs w:val="16"/>
              </w:rPr>
            </w:pPr>
            <w:r>
              <w:rPr>
                <w:rFonts w:ascii="Times New Roman" w:hAnsi="Times New Roman" w:eastAsia="Times New Roman" w:cs="Times New Roman"/>
                <w:spacing w:val="0"/>
                <w:w w:val="100"/>
                <w:position w:val="0"/>
                <w:sz w:val="16"/>
                <w:szCs w:val="16"/>
                <w:lang w:val="en-US" w:eastAsia="en-US" w:bidi="en-US"/>
              </w:rPr>
              <w:t>Writer append(CharSequence esq, int start, int end)</w:t>
            </w:r>
          </w:p>
        </w:tc>
        <w:tc>
          <w:tcPr>
            <w:shd w:val="clear" w:color="auto" w:fill="FFFFFF"/>
            <w:vAlign w:val="center"/>
          </w:tcPr>
          <w:p>
            <w:pPr>
              <w:pStyle w:val="5"/>
              <w:keepNext w:val="0"/>
              <w:keepLines w:val="0"/>
              <w:widowControl w:val="0"/>
              <w:shd w:val="clear" w:color="auto" w:fill="auto"/>
              <w:bidi w:val="0"/>
              <w:spacing w:before="0" w:after="0" w:line="298" w:lineRule="exact"/>
              <w:ind w:left="140" w:right="0" w:firstLine="0"/>
              <w:jc w:val="left"/>
              <w:rPr>
                <w:sz w:val="17"/>
                <w:szCs w:val="17"/>
              </w:rPr>
            </w:pPr>
            <w:r>
              <w:rPr>
                <w:spacing w:val="0"/>
                <w:w w:val="100"/>
                <w:position w:val="0"/>
                <w:sz w:val="17"/>
                <w:szCs w:val="17"/>
                <w:lang w:val="zh-TW" w:eastAsia="zh-TW" w:bidi="zh-TW"/>
              </w:rPr>
              <w:t>追加写入一个字符序列的一部分，从</w:t>
            </w:r>
            <w:r>
              <w:rPr>
                <w:rFonts w:ascii="Times New Roman" w:hAnsi="Times New Roman" w:eastAsia="Times New Roman" w:cs="Times New Roman"/>
                <w:spacing w:val="0"/>
                <w:w w:val="100"/>
                <w:position w:val="0"/>
                <w:sz w:val="16"/>
                <w:szCs w:val="16"/>
                <w:lang w:val="en-US" w:eastAsia="en-US" w:bidi="en-US"/>
              </w:rPr>
              <w:t>start</w:t>
            </w:r>
            <w:r>
              <w:rPr>
                <w:spacing w:val="0"/>
                <w:w w:val="100"/>
                <w:position w:val="0"/>
                <w:sz w:val="17"/>
                <w:szCs w:val="17"/>
                <w:lang w:val="zh-TW" w:eastAsia="zh-TW" w:bidi="zh-TW"/>
              </w:rPr>
              <w:t>位置幵始，</w:t>
            </w:r>
            <w:r>
              <w:rPr>
                <w:rFonts w:ascii="Times New Roman" w:hAnsi="Times New Roman" w:eastAsia="Times New Roman" w:cs="Times New Roman"/>
                <w:spacing w:val="0"/>
                <w:w w:val="100"/>
                <w:position w:val="0"/>
                <w:sz w:val="16"/>
                <w:szCs w:val="16"/>
                <w:lang w:val="en-US" w:eastAsia="en-US" w:bidi="en-US"/>
              </w:rPr>
              <w:t>end</w:t>
            </w:r>
            <w:r>
              <w:rPr>
                <w:spacing w:val="0"/>
                <w:w w:val="100"/>
                <w:position w:val="0"/>
                <w:sz w:val="17"/>
                <w:szCs w:val="17"/>
                <w:lang w:val="zh-TW" w:eastAsia="zh-TW" w:bidi="zh-TW"/>
              </w:rPr>
              <w:t>位置 结束</w:t>
            </w:r>
          </w:p>
        </w:tc>
      </w:tr>
      <w:tr>
        <w:tblPrEx>
          <w:tblCellMar>
            <w:top w:w="0" w:type="dxa"/>
            <w:left w:w="10" w:type="dxa"/>
            <w:bottom w:w="0" w:type="dxa"/>
            <w:right w:w="10" w:type="dxa"/>
          </w:tblCellMar>
        </w:tblPrEx>
        <w:trPr>
          <w:trHeight w:val="446"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140" w:right="0" w:firstLine="0"/>
              <w:jc w:val="left"/>
              <w:rPr>
                <w:sz w:val="16"/>
                <w:szCs w:val="16"/>
              </w:rPr>
            </w:pPr>
            <w:r>
              <w:rPr>
                <w:rFonts w:ascii="Times New Roman" w:hAnsi="Times New Roman" w:eastAsia="Times New Roman" w:cs="Times New Roman"/>
                <w:spacing w:val="0"/>
                <w:w w:val="100"/>
                <w:position w:val="0"/>
                <w:sz w:val="16"/>
                <w:szCs w:val="16"/>
                <w:lang w:val="en-US" w:eastAsia="en-US" w:bidi="en-US"/>
              </w:rPr>
              <w:t>Writer append(char c)</w:t>
            </w:r>
          </w:p>
        </w:tc>
        <w:tc>
          <w:tcPr>
            <w:shd w:val="clear" w:color="auto" w:fill="FFFFFF"/>
            <w:vAlign w:val="center"/>
          </w:tcPr>
          <w:p>
            <w:pPr>
              <w:pStyle w:val="5"/>
              <w:keepNext w:val="0"/>
              <w:keepLines w:val="0"/>
              <w:widowControl w:val="0"/>
              <w:shd w:val="clear" w:color="auto" w:fill="auto"/>
              <w:bidi w:val="0"/>
              <w:spacing w:before="0" w:after="0" w:line="240" w:lineRule="auto"/>
              <w:ind w:left="140" w:right="0" w:firstLine="0"/>
              <w:jc w:val="left"/>
              <w:rPr>
                <w:sz w:val="17"/>
                <w:szCs w:val="17"/>
              </w:rPr>
            </w:pPr>
            <w:r>
              <w:rPr>
                <w:spacing w:val="0"/>
                <w:w w:val="100"/>
                <w:position w:val="0"/>
                <w:sz w:val="17"/>
                <w:szCs w:val="17"/>
                <w:lang w:val="zh-TW" w:eastAsia="zh-TW" w:bidi="zh-TW"/>
              </w:rPr>
              <w:t>追加写入一个</w:t>
            </w:r>
            <w:r>
              <w:rPr>
                <w:rFonts w:ascii="Times New Roman" w:hAnsi="Times New Roman" w:eastAsia="Times New Roman" w:cs="Times New Roman"/>
                <w:spacing w:val="0"/>
                <w:w w:val="100"/>
                <w:position w:val="0"/>
                <w:sz w:val="16"/>
                <w:szCs w:val="16"/>
                <w:lang w:val="zh-TW" w:eastAsia="zh-TW" w:bidi="zh-TW"/>
              </w:rPr>
              <w:t>16</w:t>
            </w:r>
            <w:r>
              <w:rPr>
                <w:spacing w:val="0"/>
                <w:w w:val="100"/>
                <w:position w:val="0"/>
                <w:sz w:val="17"/>
                <w:szCs w:val="17"/>
                <w:lang w:val="zh-TW" w:eastAsia="zh-TW" w:bidi="zh-TW"/>
              </w:rPr>
              <w:t>位的字符</w:t>
            </w:r>
          </w:p>
        </w:tc>
      </w:tr>
    </w:tbl>
    <w:p>
      <w:pPr>
        <w:widowControl w:val="0"/>
        <w:spacing w:after="339" w:line="1" w:lineRule="exact"/>
      </w:pPr>
    </w:p>
    <w:p>
      <w:pPr>
        <w:pStyle w:val="25"/>
        <w:keepNext/>
        <w:keepLines/>
        <w:widowControl w:val="0"/>
        <w:shd w:val="clear" w:color="auto" w:fill="auto"/>
        <w:bidi w:val="0"/>
        <w:spacing w:before="0" w:after="200" w:line="240" w:lineRule="auto"/>
        <w:ind w:left="0" w:right="0" w:firstLine="0"/>
        <w:jc w:val="left"/>
      </w:pPr>
      <w:bookmarkStart w:id="976" w:name="bookmark1086"/>
      <w:bookmarkStart w:id="977" w:name="bookmark1087"/>
      <w:bookmarkStart w:id="978" w:name="bookmark1085"/>
      <w:r>
        <w:rPr>
          <w:rFonts w:ascii="Times New Roman" w:hAnsi="Times New Roman" w:eastAsia="Times New Roman" w:cs="Times New Roman"/>
          <w:b/>
          <w:bCs/>
          <w:spacing w:val="0"/>
          <w:w w:val="100"/>
          <w:position w:val="0"/>
          <w:sz w:val="32"/>
          <w:szCs w:val="32"/>
          <w:lang w:val="en-US" w:eastAsia="en-US" w:bidi="en-US"/>
        </w:rPr>
        <w:t>Inputstream</w:t>
      </w:r>
      <w:r>
        <w:rPr>
          <w:spacing w:val="0"/>
          <w:w w:val="100"/>
          <w:position w:val="0"/>
        </w:rPr>
        <w:t>及其子类</w:t>
      </w:r>
      <w:bookmarkEnd w:id="976"/>
      <w:bookmarkEnd w:id="977"/>
      <w:bookmarkEnd w:id="978"/>
    </w:p>
    <w:p>
      <w:pPr>
        <w:pStyle w:val="11"/>
        <w:keepNext w:val="0"/>
        <w:keepLines w:val="0"/>
        <w:widowControl w:val="0"/>
        <w:shd w:val="clear" w:color="auto" w:fill="auto"/>
        <w:bidi w:val="0"/>
        <w:spacing w:before="0" w:after="200" w:line="240" w:lineRule="auto"/>
        <w:ind w:left="0" w:right="0" w:firstLine="0"/>
        <w:jc w:val="left"/>
      </w:pPr>
      <w:r>
        <w:rPr>
          <w:rFonts w:ascii="宋体" w:hAnsi="宋体" w:eastAsia="宋体" w:cs="宋体"/>
          <w:b/>
          <w:bCs/>
          <w:color w:val="34495E"/>
          <w:spacing w:val="0"/>
          <w:w w:val="100"/>
          <w:position w:val="0"/>
          <w:lang w:val="en-US" w:eastAsia="en-US" w:bidi="en-US"/>
        </w:rPr>
        <w:t>FileInputStream</w:t>
      </w:r>
      <w:r>
        <w:rPr>
          <w:rFonts w:ascii="宋体" w:hAnsi="宋体" w:eastAsia="宋体" w:cs="宋体"/>
          <w:b/>
          <w:bCs/>
          <w:color w:val="34495E"/>
          <w:spacing w:val="0"/>
          <w:w w:val="100"/>
          <w:position w:val="0"/>
          <w:lang w:val="zh-TW" w:eastAsia="zh-TW" w:bidi="zh-TW"/>
        </w:rPr>
        <w:t>文件输入流：</w:t>
      </w:r>
      <w:r>
        <w:rPr>
          <w:rFonts w:ascii="Times New Roman" w:hAnsi="Times New Roman" w:eastAsia="Times New Roman" w:cs="Times New Roman"/>
          <w:color w:val="34495E"/>
          <w:spacing w:val="0"/>
          <w:w w:val="100"/>
          <w:position w:val="0"/>
          <w:sz w:val="22"/>
          <w:szCs w:val="22"/>
          <w:lang w:val="en-US" w:eastAsia="en-US" w:bidi="en-US"/>
        </w:rPr>
        <w:t>FilelnputStream</w:t>
      </w:r>
      <w:r>
        <w:rPr>
          <w:rFonts w:ascii="宋体" w:hAnsi="宋体" w:eastAsia="宋体" w:cs="宋体"/>
          <w:color w:val="34495E"/>
          <w:spacing w:val="0"/>
          <w:w w:val="100"/>
          <w:position w:val="0"/>
          <w:lang w:val="zh-TW" w:eastAsia="zh-TW" w:bidi="zh-TW"/>
        </w:rPr>
        <w:t>类创建一个能从文件读取字节的</w:t>
      </w:r>
      <w:r>
        <w:rPr>
          <w:rFonts w:ascii="Times New Roman" w:hAnsi="Times New Roman" w:eastAsia="Times New Roman" w:cs="Times New Roman"/>
          <w:color w:val="34495E"/>
          <w:spacing w:val="0"/>
          <w:w w:val="100"/>
          <w:position w:val="0"/>
          <w:sz w:val="22"/>
          <w:szCs w:val="22"/>
          <w:lang w:val="en-US" w:eastAsia="en-US" w:bidi="en-US"/>
        </w:rPr>
        <w:t>Inputstream</w:t>
      </w:r>
      <w:r>
        <w:rPr>
          <w:rFonts w:ascii="宋体" w:hAnsi="宋体" w:eastAsia="宋体" w:cs="宋体"/>
          <w:color w:val="34495E"/>
          <w:spacing w:val="0"/>
          <w:w w:val="100"/>
          <w:position w:val="0"/>
          <w:lang w:val="zh-TW" w:eastAsia="zh-TW" w:bidi="zh-TW"/>
        </w:rPr>
        <w:t>类</w:t>
      </w:r>
    </w:p>
    <w:p>
      <w:pPr>
        <w:pStyle w:val="15"/>
        <w:keepNext w:val="0"/>
        <w:keepLines w:val="0"/>
        <w:widowControl w:val="0"/>
        <w:shd w:val="clear" w:color="auto" w:fill="auto"/>
        <w:bidi w:val="0"/>
        <w:spacing w:before="0" w:line="240" w:lineRule="auto"/>
        <w:ind w:left="0" w:right="0" w:firstLine="0"/>
        <w:jc w:val="left"/>
      </w:pPr>
      <w:r>
        <w:rPr>
          <w:b/>
          <w:bCs/>
          <w:spacing w:val="0"/>
          <w:w w:val="100"/>
          <w:position w:val="0"/>
          <w:lang w:val="en-US" w:eastAsia="en-US" w:bidi="en-US"/>
        </w:rPr>
        <w:t>ByteArrayInputStream</w:t>
      </w:r>
      <w:r>
        <w:rPr>
          <w:b/>
          <w:bCs/>
          <w:spacing w:val="0"/>
          <w:w w:val="100"/>
          <w:position w:val="0"/>
        </w:rPr>
        <w:t>字节数组输入流</w:t>
      </w:r>
      <w:r>
        <w:rPr>
          <w:spacing w:val="0"/>
          <w:w w:val="100"/>
          <w:position w:val="0"/>
        </w:rPr>
        <w:t>：把内存中的一个缓冲区作为</w:t>
      </w:r>
      <w:r>
        <w:rPr>
          <w:rFonts w:ascii="Times New Roman" w:hAnsi="Times New Roman" w:eastAsia="Times New Roman" w:cs="Times New Roman"/>
          <w:spacing w:val="0"/>
          <w:w w:val="100"/>
          <w:position w:val="0"/>
          <w:sz w:val="22"/>
          <w:szCs w:val="22"/>
          <w:lang w:val="en-US" w:eastAsia="en-US" w:bidi="en-US"/>
        </w:rPr>
        <w:t>InputStream</w:t>
      </w:r>
      <w:r>
        <w:rPr>
          <w:spacing w:val="0"/>
          <w:w w:val="100"/>
          <w:position w:val="0"/>
        </w:rPr>
        <w:t>使用</w:t>
      </w:r>
    </w:p>
    <w:p>
      <w:pPr>
        <w:pStyle w:val="15"/>
        <w:keepNext w:val="0"/>
        <w:keepLines w:val="0"/>
        <w:widowControl w:val="0"/>
        <w:shd w:val="clear" w:color="auto" w:fill="auto"/>
        <w:bidi w:val="0"/>
        <w:spacing w:before="0" w:line="240" w:lineRule="auto"/>
        <w:ind w:left="0" w:right="0" w:firstLine="0"/>
        <w:jc w:val="left"/>
      </w:pPr>
      <w:r>
        <w:rPr>
          <w:b/>
          <w:bCs/>
          <w:spacing w:val="0"/>
          <w:w w:val="100"/>
          <w:position w:val="0"/>
          <w:lang w:val="en-US" w:eastAsia="en-US" w:bidi="en-US"/>
        </w:rPr>
        <w:t>PipedInputStream</w:t>
      </w:r>
      <w:r>
        <w:rPr>
          <w:b/>
          <w:bCs/>
          <w:spacing w:val="0"/>
          <w:w w:val="100"/>
          <w:position w:val="0"/>
        </w:rPr>
        <w:t>管道输入流</w:t>
      </w:r>
      <w:r>
        <w:rPr>
          <w:spacing w:val="0"/>
          <w:w w:val="100"/>
          <w:position w:val="0"/>
        </w:rPr>
        <w:t xml:space="preserve">：实现了 </w:t>
      </w:r>
      <w:r>
        <w:rPr>
          <w:rFonts w:ascii="Times New Roman" w:hAnsi="Times New Roman" w:eastAsia="Times New Roman" w:cs="Times New Roman"/>
          <w:spacing w:val="0"/>
          <w:w w:val="100"/>
          <w:position w:val="0"/>
          <w:sz w:val="22"/>
          <w:szCs w:val="22"/>
          <w:lang w:val="en-US" w:eastAsia="en-US" w:bidi="en-US"/>
        </w:rPr>
        <w:t>pipe</w:t>
      </w:r>
      <w:r>
        <w:rPr>
          <w:spacing w:val="0"/>
          <w:w w:val="100"/>
          <w:position w:val="0"/>
        </w:rPr>
        <w:t>管道的概念，主要在线程中使用</w:t>
      </w:r>
    </w:p>
    <w:p>
      <w:pPr>
        <w:pStyle w:val="15"/>
        <w:keepNext w:val="0"/>
        <w:keepLines w:val="0"/>
        <w:widowControl w:val="0"/>
        <w:shd w:val="clear" w:color="auto" w:fill="auto"/>
        <w:bidi w:val="0"/>
        <w:spacing w:before="0" w:line="240" w:lineRule="auto"/>
        <w:ind w:left="0" w:right="0" w:firstLine="0"/>
        <w:jc w:val="left"/>
        <w:rPr>
          <w:sz w:val="22"/>
          <w:szCs w:val="22"/>
        </w:rPr>
      </w:pPr>
      <w:r>
        <w:rPr>
          <w:b/>
          <w:bCs/>
          <w:spacing w:val="0"/>
          <w:w w:val="100"/>
          <w:position w:val="0"/>
          <w:sz w:val="20"/>
          <w:szCs w:val="20"/>
          <w:lang w:val="en-US" w:eastAsia="en-US" w:bidi="en-US"/>
        </w:rPr>
        <w:t xml:space="preserve">Sequenceinputstream </w:t>
      </w:r>
      <w:r>
        <w:rPr>
          <w:b/>
          <w:bCs/>
          <w:spacing w:val="0"/>
          <w:w w:val="100"/>
          <w:position w:val="0"/>
          <w:sz w:val="20"/>
          <w:szCs w:val="20"/>
        </w:rPr>
        <w:t>顺序输入流：</w:t>
      </w:r>
      <w:r>
        <w:rPr>
          <w:spacing w:val="0"/>
          <w:w w:val="100"/>
          <w:position w:val="0"/>
          <w:sz w:val="20"/>
          <w:szCs w:val="20"/>
        </w:rPr>
        <w:t xml:space="preserve">把多个 </w:t>
      </w:r>
      <w:r>
        <w:rPr>
          <w:rFonts w:ascii="Times New Roman" w:hAnsi="Times New Roman" w:eastAsia="Times New Roman" w:cs="Times New Roman"/>
          <w:spacing w:val="0"/>
          <w:w w:val="100"/>
          <w:position w:val="0"/>
          <w:sz w:val="22"/>
          <w:szCs w:val="22"/>
          <w:lang w:val="en-US" w:eastAsia="en-US" w:bidi="en-US"/>
        </w:rPr>
        <w:t xml:space="preserve">InputStream </w:t>
      </w:r>
      <w:r>
        <w:rPr>
          <w:spacing w:val="0"/>
          <w:w w:val="100"/>
          <w:position w:val="0"/>
          <w:sz w:val="20"/>
          <w:szCs w:val="20"/>
        </w:rPr>
        <w:t xml:space="preserve">合并为一个 </w:t>
      </w:r>
      <w:r>
        <w:rPr>
          <w:rFonts w:ascii="Times New Roman" w:hAnsi="Times New Roman" w:eastAsia="Times New Roman" w:cs="Times New Roman"/>
          <w:spacing w:val="0"/>
          <w:w w:val="100"/>
          <w:position w:val="0"/>
          <w:sz w:val="22"/>
          <w:szCs w:val="22"/>
          <w:lang w:val="en-US" w:eastAsia="en-US" w:bidi="en-US"/>
        </w:rPr>
        <w:t>InputStream</w:t>
      </w:r>
    </w:p>
    <w:p>
      <w:pPr>
        <w:pStyle w:val="15"/>
        <w:keepNext w:val="0"/>
        <w:keepLines w:val="0"/>
        <w:widowControl w:val="0"/>
        <w:shd w:val="clear" w:color="auto" w:fill="auto"/>
        <w:bidi w:val="0"/>
        <w:spacing w:before="0" w:line="240" w:lineRule="auto"/>
        <w:ind w:left="0" w:right="0" w:firstLine="0"/>
        <w:jc w:val="left"/>
      </w:pPr>
      <w:r>
        <w:rPr>
          <w:b/>
          <w:bCs/>
          <w:spacing w:val="0"/>
          <w:w w:val="100"/>
          <w:position w:val="0"/>
          <w:lang w:val="en-US" w:eastAsia="en-US" w:bidi="en-US"/>
        </w:rPr>
        <w:t>FilterOutputStream</w:t>
      </w:r>
      <w:r>
        <w:rPr>
          <w:b/>
          <w:bCs/>
          <w:spacing w:val="0"/>
          <w:w w:val="100"/>
          <w:position w:val="0"/>
        </w:rPr>
        <w:t>过滤输入流：</w:t>
      </w:r>
      <w:r>
        <w:rPr>
          <w:spacing w:val="0"/>
          <w:w w:val="100"/>
          <w:position w:val="0"/>
        </w:rPr>
        <w:t>其他输入流的包装。</w:t>
      </w:r>
    </w:p>
    <w:p>
      <w:pPr>
        <w:pStyle w:val="15"/>
        <w:keepNext w:val="0"/>
        <w:keepLines w:val="0"/>
        <w:widowControl w:val="0"/>
        <w:shd w:val="clear" w:color="auto" w:fill="auto"/>
        <w:bidi w:val="0"/>
        <w:spacing w:before="0" w:after="140" w:line="341" w:lineRule="exact"/>
        <w:ind w:left="0" w:right="0" w:firstLine="0"/>
        <w:jc w:val="left"/>
      </w:pPr>
      <w:r>
        <w:rPr>
          <w:b/>
          <w:bCs/>
          <w:spacing w:val="0"/>
          <w:w w:val="100"/>
          <w:position w:val="0"/>
          <w:lang w:val="en-US" w:eastAsia="en-US" w:bidi="en-US"/>
        </w:rPr>
        <w:t>ObjectInputStream</w:t>
      </w:r>
      <w:r>
        <w:rPr>
          <w:b/>
          <w:bCs/>
          <w:spacing w:val="0"/>
          <w:w w:val="100"/>
          <w:position w:val="0"/>
        </w:rPr>
        <w:t>反序列化输入流</w:t>
      </w:r>
      <w:r>
        <w:rPr>
          <w:spacing w:val="0"/>
          <w:w w:val="100"/>
          <w:position w:val="0"/>
        </w:rPr>
        <w:t>：将之前使用</w:t>
      </w:r>
      <w:r>
        <w:rPr>
          <w:rFonts w:ascii="Times New Roman" w:hAnsi="Times New Roman" w:eastAsia="Times New Roman" w:cs="Times New Roman"/>
          <w:spacing w:val="0"/>
          <w:w w:val="100"/>
          <w:position w:val="0"/>
          <w:sz w:val="22"/>
          <w:szCs w:val="22"/>
          <w:lang w:val="en-US" w:eastAsia="en-US" w:bidi="en-US"/>
        </w:rPr>
        <w:t>ObjectOutputStream</w:t>
      </w:r>
      <w:r>
        <w:rPr>
          <w:spacing w:val="0"/>
          <w:w w:val="100"/>
          <w:position w:val="0"/>
        </w:rPr>
        <w:t>序列化的原始数据恢复为对 象，以流的方式读取对象</w:t>
      </w:r>
    </w:p>
    <w:p>
      <w:pPr>
        <w:pStyle w:val="15"/>
        <w:keepNext w:val="0"/>
        <w:keepLines w:val="0"/>
        <w:widowControl w:val="0"/>
        <w:shd w:val="clear" w:color="auto" w:fill="auto"/>
        <w:bidi w:val="0"/>
        <w:spacing w:before="0" w:after="140" w:line="341" w:lineRule="exact"/>
        <w:ind w:left="0" w:right="0" w:firstLine="0"/>
        <w:jc w:val="left"/>
      </w:pPr>
      <w:r>
        <w:rPr>
          <w:b/>
          <w:bCs/>
          <w:spacing w:val="0"/>
          <w:w w:val="100"/>
          <w:position w:val="0"/>
          <w:lang w:val="en-US" w:eastAsia="en-US" w:bidi="en-US"/>
        </w:rPr>
        <w:t xml:space="preserve">DataInputStream </w:t>
      </w:r>
      <w:r>
        <w:rPr>
          <w:rFonts w:ascii="Times New Roman" w:hAnsi="Times New Roman" w:eastAsia="Times New Roman" w:cs="Times New Roman"/>
          <w:spacing w:val="0"/>
          <w:w w:val="100"/>
          <w:position w:val="0"/>
          <w:sz w:val="22"/>
          <w:szCs w:val="22"/>
        </w:rPr>
        <w:t>:</w:t>
      </w:r>
      <w:r>
        <w:rPr>
          <w:spacing w:val="0"/>
          <w:w w:val="100"/>
          <w:position w:val="0"/>
        </w:rPr>
        <w:t>数据输入流允许应用程序以与机器无关方式从底层输入流中读取基本</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数据类 型。</w:t>
      </w:r>
    </w:p>
    <w:p>
      <w:pPr>
        <w:pStyle w:val="15"/>
        <w:keepNext w:val="0"/>
        <w:keepLines w:val="0"/>
        <w:widowControl w:val="0"/>
        <w:shd w:val="clear" w:color="auto" w:fill="auto"/>
        <w:bidi w:val="0"/>
        <w:spacing w:before="0" w:after="0" w:line="341" w:lineRule="exact"/>
        <w:ind w:left="0" w:right="0" w:firstLine="0"/>
        <w:jc w:val="left"/>
        <w:rPr>
          <w:sz w:val="22"/>
          <w:szCs w:val="22"/>
        </w:rPr>
      </w:pPr>
      <w:r>
        <w:rPr>
          <w:b/>
          <w:bCs/>
          <w:spacing w:val="0"/>
          <w:w w:val="100"/>
          <w:position w:val="0"/>
          <w:sz w:val="20"/>
          <w:szCs w:val="20"/>
          <w:lang w:val="en-US" w:eastAsia="en-US" w:bidi="en-US"/>
        </w:rPr>
        <w:t>PushbackInputStream</w:t>
      </w:r>
      <w:r>
        <w:rPr>
          <w:b/>
          <w:bCs/>
          <w:spacing w:val="0"/>
          <w:w w:val="100"/>
          <w:position w:val="0"/>
          <w:sz w:val="20"/>
          <w:szCs w:val="20"/>
        </w:rPr>
        <w:t>推回输入流</w:t>
      </w:r>
      <w:r>
        <w:rPr>
          <w:spacing w:val="0"/>
          <w:w w:val="100"/>
          <w:position w:val="0"/>
          <w:sz w:val="20"/>
          <w:szCs w:val="20"/>
        </w:rPr>
        <w:t>：缓冲的一个新颖的用法是实</w:t>
      </w:r>
      <w:r>
        <w:rPr>
          <w:color w:val="AA5500"/>
          <w:spacing w:val="0"/>
          <w:w w:val="100"/>
          <w:position w:val="0"/>
          <w:sz w:val="20"/>
          <w:szCs w:val="20"/>
        </w:rPr>
        <w:t>现推回</w:t>
      </w:r>
      <w:r>
        <w:rPr>
          <w:rFonts w:ascii="Times New Roman" w:hAnsi="Times New Roman" w:eastAsia="Times New Roman" w:cs="Times New Roman"/>
          <w:color w:val="E96900"/>
          <w:spacing w:val="0"/>
          <w:w w:val="100"/>
          <w:position w:val="0"/>
          <w:sz w:val="22"/>
          <w:szCs w:val="22"/>
          <w:lang w:val="en-US" w:eastAsia="en-US" w:bidi="en-US"/>
        </w:rPr>
        <w:t>(pushback)</w:t>
      </w:r>
    </w:p>
    <w:p>
      <w:pPr>
        <w:pStyle w:val="15"/>
        <w:keepNext w:val="0"/>
        <w:keepLines w:val="0"/>
        <w:widowControl w:val="0"/>
        <w:shd w:val="clear" w:color="auto" w:fill="auto"/>
        <w:bidi w:val="0"/>
        <w:spacing w:before="0" w:after="320" w:line="341" w:lineRule="exact"/>
        <w:ind w:left="0" w:right="0" w:firstLine="0"/>
        <w:jc w:val="left"/>
      </w:pPr>
      <w:r>
        <w:rPr>
          <w:rFonts w:ascii="Times New Roman" w:hAnsi="Times New Roman" w:eastAsia="Times New Roman" w:cs="Times New Roman"/>
          <w:spacing w:val="0"/>
          <w:w w:val="100"/>
          <w:position w:val="0"/>
          <w:sz w:val="22"/>
          <w:szCs w:val="22"/>
          <w:lang w:val="en-US" w:eastAsia="en-US" w:bidi="en-US"/>
        </w:rPr>
        <w:t>Pushback</w:t>
      </w:r>
      <w:r>
        <w:rPr>
          <w:spacing w:val="0"/>
          <w:w w:val="100"/>
          <w:position w:val="0"/>
        </w:rPr>
        <w:t>用于输入流允许字节被读取然后返回到流。</w:t>
      </w:r>
    </w:p>
    <w:p>
      <w:pPr>
        <w:pStyle w:val="25"/>
        <w:keepNext/>
        <w:keepLines/>
        <w:widowControl w:val="0"/>
        <w:shd w:val="clear" w:color="auto" w:fill="auto"/>
        <w:bidi w:val="0"/>
        <w:spacing w:before="0" w:after="140" w:line="240" w:lineRule="auto"/>
        <w:ind w:left="0" w:right="0" w:firstLine="0"/>
        <w:jc w:val="left"/>
      </w:pPr>
      <w:bookmarkStart w:id="979" w:name="bookmark1088"/>
      <w:bookmarkStart w:id="980" w:name="bookmark1089"/>
      <w:bookmarkStart w:id="981" w:name="bookmark1090"/>
      <w:r>
        <w:rPr>
          <w:rFonts w:ascii="Times New Roman" w:hAnsi="Times New Roman" w:eastAsia="Times New Roman" w:cs="Times New Roman"/>
          <w:b/>
          <w:bCs/>
          <w:spacing w:val="0"/>
          <w:w w:val="100"/>
          <w:position w:val="0"/>
          <w:sz w:val="32"/>
          <w:szCs w:val="32"/>
          <w:lang w:val="en-US" w:eastAsia="en-US" w:bidi="en-US"/>
        </w:rPr>
        <w:t>Outputstream</w:t>
      </w:r>
      <w:r>
        <w:rPr>
          <w:spacing w:val="0"/>
          <w:w w:val="100"/>
          <w:position w:val="0"/>
        </w:rPr>
        <w:t>及其子类</w:t>
      </w:r>
      <w:bookmarkEnd w:id="979"/>
      <w:bookmarkEnd w:id="980"/>
      <w:bookmarkEnd w:id="981"/>
    </w:p>
    <w:p>
      <w:pPr>
        <w:pStyle w:val="15"/>
        <w:keepNext w:val="0"/>
        <w:keepLines w:val="0"/>
        <w:widowControl w:val="0"/>
        <w:shd w:val="clear" w:color="auto" w:fill="auto"/>
        <w:bidi w:val="0"/>
        <w:spacing w:before="0" w:after="140" w:line="331" w:lineRule="exact"/>
        <w:ind w:left="0" w:right="0" w:firstLine="0"/>
        <w:jc w:val="left"/>
      </w:pPr>
      <w:r>
        <w:rPr>
          <w:b/>
          <w:bCs/>
          <w:spacing w:val="0"/>
          <w:w w:val="100"/>
          <w:position w:val="0"/>
          <w:lang w:val="en-US" w:eastAsia="en-US" w:bidi="en-US"/>
        </w:rPr>
        <w:t>FileOutputStream</w:t>
      </w:r>
      <w:r>
        <w:rPr>
          <w:b/>
          <w:bCs/>
          <w:spacing w:val="0"/>
          <w:w w:val="100"/>
          <w:position w:val="0"/>
        </w:rPr>
        <w:t>文件输出流</w:t>
      </w:r>
      <w:r>
        <w:rPr>
          <w:spacing w:val="0"/>
          <w:w w:val="100"/>
          <w:position w:val="0"/>
        </w:rPr>
        <w:t>：该类实现了一个输出流，其数据写入文件。</w:t>
      </w:r>
    </w:p>
    <w:p>
      <w:pPr>
        <w:pStyle w:val="15"/>
        <w:keepNext w:val="0"/>
        <w:keepLines w:val="0"/>
        <w:widowControl w:val="0"/>
        <w:shd w:val="clear" w:color="auto" w:fill="auto"/>
        <w:bidi w:val="0"/>
        <w:spacing w:before="0" w:after="140" w:line="331" w:lineRule="exact"/>
        <w:ind w:left="0" w:right="0" w:firstLine="0"/>
        <w:jc w:val="left"/>
      </w:pPr>
      <w:r>
        <w:rPr>
          <w:b/>
          <w:bCs/>
          <w:spacing w:val="0"/>
          <w:w w:val="100"/>
          <w:position w:val="0"/>
          <w:lang w:val="en-US" w:eastAsia="en-US" w:bidi="en-US"/>
        </w:rPr>
        <w:t>ByteArrayOutputStream</w:t>
      </w:r>
      <w:r>
        <w:rPr>
          <w:b/>
          <w:bCs/>
          <w:spacing w:val="0"/>
          <w:w w:val="100"/>
          <w:position w:val="0"/>
        </w:rPr>
        <w:t>字节数组输出流</w:t>
      </w:r>
      <w:r>
        <w:rPr>
          <w:spacing w:val="0"/>
          <w:w w:val="100"/>
          <w:position w:val="0"/>
        </w:rPr>
        <w:t>：该类实现了一个输出流，其数据被写入由</w:t>
      </w:r>
      <w:r>
        <w:rPr>
          <w:rFonts w:ascii="Times New Roman" w:hAnsi="Times New Roman" w:eastAsia="Times New Roman" w:cs="Times New Roman"/>
          <w:spacing w:val="0"/>
          <w:w w:val="100"/>
          <w:position w:val="0"/>
          <w:sz w:val="22"/>
          <w:szCs w:val="22"/>
          <w:lang w:val="en-US" w:eastAsia="en-US" w:bidi="en-US"/>
        </w:rPr>
        <w:t>byte</w:t>
      </w:r>
      <w:r>
        <w:rPr>
          <w:spacing w:val="0"/>
          <w:w w:val="100"/>
          <w:position w:val="0"/>
        </w:rPr>
        <w:t>数组充当 的缓冲区，缓冲区会随着数据的不断写入而自动增长。</w:t>
      </w:r>
    </w:p>
    <w:p>
      <w:pPr>
        <w:pStyle w:val="15"/>
        <w:keepNext w:val="0"/>
        <w:keepLines w:val="0"/>
        <w:widowControl w:val="0"/>
        <w:shd w:val="clear" w:color="auto" w:fill="auto"/>
        <w:bidi w:val="0"/>
        <w:spacing w:before="0" w:after="140" w:line="331" w:lineRule="exact"/>
        <w:ind w:left="0" w:right="0" w:firstLine="0"/>
        <w:jc w:val="left"/>
      </w:pPr>
      <w:r>
        <w:rPr>
          <w:b/>
          <w:bCs/>
          <w:spacing w:val="0"/>
          <w:w w:val="100"/>
          <w:position w:val="0"/>
          <w:lang w:val="en-US" w:eastAsia="en-US" w:bidi="en-US"/>
        </w:rPr>
        <w:t>PipedOutputStream</w:t>
      </w:r>
      <w:r>
        <w:rPr>
          <w:b/>
          <w:bCs/>
          <w:spacing w:val="0"/>
          <w:w w:val="100"/>
          <w:position w:val="0"/>
        </w:rPr>
        <w:t>管道输出流：</w:t>
      </w:r>
      <w:r>
        <w:rPr>
          <w:spacing w:val="0"/>
          <w:w w:val="100"/>
          <w:position w:val="0"/>
        </w:rPr>
        <w:t>管道的输出流，是管道的发送端。</w:t>
      </w:r>
    </w:p>
    <w:p>
      <w:pPr>
        <w:pStyle w:val="15"/>
        <w:keepNext w:val="0"/>
        <w:keepLines w:val="0"/>
        <w:widowControl w:val="0"/>
        <w:shd w:val="clear" w:color="auto" w:fill="auto"/>
        <w:bidi w:val="0"/>
        <w:spacing w:before="0" w:after="140" w:line="331" w:lineRule="exact"/>
        <w:ind w:left="0" w:right="0" w:firstLine="0"/>
        <w:jc w:val="left"/>
      </w:pPr>
      <w:r>
        <w:rPr>
          <w:b/>
          <w:bCs/>
          <w:spacing w:val="0"/>
          <w:w w:val="100"/>
          <w:position w:val="0"/>
          <w:lang w:val="en-US" w:eastAsia="en-US" w:bidi="en-US"/>
        </w:rPr>
        <w:t>ObjectOutputStream</w:t>
      </w:r>
      <w:r>
        <w:rPr>
          <w:b/>
          <w:bCs/>
          <w:spacing w:val="0"/>
          <w:w w:val="100"/>
          <w:position w:val="0"/>
        </w:rPr>
        <w:t>基本类型输出流</w:t>
      </w:r>
      <w:r>
        <w:rPr>
          <w:spacing w:val="0"/>
          <w:w w:val="100"/>
          <w:position w:val="0"/>
        </w:rPr>
        <w:t>：该类将实现了序列化的对象序列化后写入指定地方。</w:t>
      </w:r>
    </w:p>
    <w:p>
      <w:pPr>
        <w:pStyle w:val="39"/>
        <w:keepNext/>
        <w:keepLines/>
        <w:widowControl w:val="0"/>
        <w:shd w:val="clear" w:color="auto" w:fill="auto"/>
        <w:bidi w:val="0"/>
        <w:spacing w:before="0" w:after="140" w:line="331" w:lineRule="exact"/>
        <w:ind w:left="0" w:right="0" w:firstLine="0"/>
        <w:jc w:val="left"/>
      </w:pPr>
      <w:bookmarkStart w:id="982" w:name="bookmark1093"/>
      <w:bookmarkStart w:id="983" w:name="bookmark1092"/>
      <w:bookmarkStart w:id="984" w:name="bookmark1091"/>
      <w:r>
        <w:rPr>
          <w:spacing w:val="0"/>
          <w:w w:val="100"/>
          <w:position w:val="0"/>
          <w:lang w:val="en-US" w:eastAsia="en-US" w:bidi="en-US"/>
        </w:rPr>
        <w:t>FilterOutputStream</w:t>
      </w:r>
      <w:r>
        <w:rPr>
          <w:spacing w:val="0"/>
          <w:w w:val="100"/>
          <w:position w:val="0"/>
          <w:lang w:val="zh-TW" w:eastAsia="zh-TW" w:bidi="zh-TW"/>
        </w:rPr>
        <w:t>过滤输出流：</w:t>
      </w:r>
      <w:r>
        <w:rPr>
          <w:b w:val="0"/>
          <w:bCs w:val="0"/>
          <w:spacing w:val="0"/>
          <w:w w:val="100"/>
          <w:position w:val="0"/>
          <w:lang w:val="zh-TW" w:eastAsia="zh-TW" w:bidi="zh-TW"/>
        </w:rPr>
        <w:t>其他输出流的包装。</w:t>
      </w:r>
      <w:bookmarkEnd w:id="982"/>
      <w:bookmarkEnd w:id="983"/>
      <w:bookmarkEnd w:id="984"/>
    </w:p>
    <w:p>
      <w:pPr>
        <w:pStyle w:val="15"/>
        <w:keepNext w:val="0"/>
        <w:keepLines w:val="0"/>
        <w:widowControl w:val="0"/>
        <w:shd w:val="clear" w:color="auto" w:fill="auto"/>
        <w:bidi w:val="0"/>
        <w:spacing w:before="0" w:line="331" w:lineRule="exact"/>
        <w:ind w:left="0" w:right="0" w:firstLine="0"/>
        <w:jc w:val="left"/>
      </w:pPr>
      <w:r>
        <w:rPr>
          <w:b/>
          <w:bCs/>
          <w:spacing w:val="0"/>
          <w:w w:val="100"/>
          <w:position w:val="0"/>
          <w:lang w:val="en-US" w:eastAsia="en-US" w:bidi="en-US"/>
        </w:rPr>
        <w:t>PrintStream</w:t>
      </w:r>
      <w:r>
        <w:rPr>
          <w:b/>
          <w:bCs/>
          <w:spacing w:val="0"/>
          <w:w w:val="100"/>
          <w:position w:val="0"/>
        </w:rPr>
        <w:t>打印流</w:t>
      </w:r>
      <w:r>
        <w:rPr>
          <w:spacing w:val="0"/>
          <w:w w:val="100"/>
          <w:position w:val="0"/>
        </w:rPr>
        <w:t>通过</w:t>
      </w:r>
      <w:r>
        <w:rPr>
          <w:rFonts w:ascii="Times New Roman" w:hAnsi="Times New Roman" w:eastAsia="Times New Roman" w:cs="Times New Roman"/>
          <w:spacing w:val="0"/>
          <w:w w:val="100"/>
          <w:position w:val="0"/>
          <w:sz w:val="22"/>
          <w:szCs w:val="22"/>
          <w:lang w:val="en-US" w:eastAsia="en-US" w:bidi="en-US"/>
        </w:rPr>
        <w:t>Printstream</w:t>
      </w:r>
      <w:r>
        <w:rPr>
          <w:spacing w:val="0"/>
          <w:w w:val="100"/>
          <w:position w:val="0"/>
        </w:rPr>
        <w:t>可以将文字打印到文件或者网络中去。</w:t>
      </w:r>
    </w:p>
    <w:p>
      <w:pPr>
        <w:pStyle w:val="15"/>
        <w:keepNext w:val="0"/>
        <w:keepLines w:val="0"/>
        <w:widowControl w:val="0"/>
        <w:shd w:val="clear" w:color="auto" w:fill="auto"/>
        <w:bidi w:val="0"/>
        <w:spacing w:before="0" w:after="80" w:line="240" w:lineRule="auto"/>
        <w:ind w:left="0" w:right="0" w:firstLine="0"/>
        <w:jc w:val="left"/>
      </w:pPr>
      <w:r>
        <w:rPr>
          <w:b/>
          <w:bCs/>
          <w:spacing w:val="0"/>
          <w:w w:val="100"/>
          <w:position w:val="0"/>
          <w:lang w:val="en-US" w:eastAsia="en-US" w:bidi="en-US"/>
        </w:rPr>
        <w:t xml:space="preserve">DataOutputStream </w:t>
      </w:r>
      <w:r>
        <w:rPr>
          <w:rFonts w:ascii="Times New Roman" w:hAnsi="Times New Roman" w:eastAsia="Times New Roman" w:cs="Times New Roman"/>
          <w:spacing w:val="0"/>
          <w:w w:val="100"/>
          <w:position w:val="0"/>
          <w:sz w:val="22"/>
          <w:szCs w:val="22"/>
        </w:rPr>
        <w:t>:</w:t>
      </w:r>
      <w:r>
        <w:rPr>
          <w:spacing w:val="0"/>
          <w:w w:val="100"/>
          <w:position w:val="0"/>
        </w:rPr>
        <w:t>数据输出流允许应用程序以与机器无关方式向底层输出流中写入基本</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数据</w:t>
      </w:r>
    </w:p>
    <w:p>
      <w:pPr>
        <w:pStyle w:val="15"/>
        <w:keepNext w:val="0"/>
        <w:keepLines w:val="0"/>
        <w:widowControl w:val="0"/>
        <w:shd w:val="clear" w:color="auto" w:fill="auto"/>
        <w:bidi w:val="0"/>
        <w:spacing w:before="0" w:after="320" w:line="240" w:lineRule="auto"/>
        <w:ind w:left="0" w:right="0" w:firstLine="0"/>
        <w:jc w:val="left"/>
      </w:pPr>
      <w:r>
        <w:rPr>
          <w:spacing w:val="0"/>
          <w:w w:val="100"/>
          <w:position w:val="0"/>
        </w:rPr>
        <w:t>类型。</w:t>
      </w:r>
    </w:p>
    <w:p>
      <w:pPr>
        <w:pStyle w:val="25"/>
        <w:keepNext/>
        <w:keepLines/>
        <w:widowControl w:val="0"/>
        <w:shd w:val="clear" w:color="auto" w:fill="auto"/>
        <w:bidi w:val="0"/>
        <w:spacing w:before="0" w:after="140" w:line="240" w:lineRule="auto"/>
        <w:ind w:left="0" w:right="0" w:firstLine="0"/>
        <w:jc w:val="left"/>
      </w:pPr>
      <w:bookmarkStart w:id="985" w:name="bookmark1095"/>
      <w:bookmarkStart w:id="986" w:name="bookmark1096"/>
      <w:bookmarkStart w:id="987" w:name="bookmark1094"/>
      <w:r>
        <w:rPr>
          <w:rFonts w:ascii="Times New Roman" w:hAnsi="Times New Roman" w:eastAsia="Times New Roman" w:cs="Times New Roman"/>
          <w:b/>
          <w:bCs/>
          <w:spacing w:val="0"/>
          <w:w w:val="100"/>
          <w:position w:val="0"/>
          <w:sz w:val="32"/>
          <w:szCs w:val="32"/>
          <w:lang w:val="en-US" w:eastAsia="en-US" w:bidi="en-US"/>
        </w:rPr>
        <w:t>Reader</w:t>
      </w:r>
      <w:r>
        <w:rPr>
          <w:spacing w:val="0"/>
          <w:w w:val="100"/>
          <w:position w:val="0"/>
        </w:rPr>
        <w:t>及其子类</w:t>
      </w:r>
      <w:bookmarkEnd w:id="985"/>
      <w:bookmarkEnd w:id="986"/>
      <w:bookmarkEnd w:id="987"/>
    </w:p>
    <w:p>
      <w:pPr>
        <w:pStyle w:val="15"/>
        <w:keepNext w:val="0"/>
        <w:keepLines w:val="0"/>
        <w:widowControl w:val="0"/>
        <w:shd w:val="clear" w:color="auto" w:fill="auto"/>
        <w:bidi w:val="0"/>
        <w:spacing w:before="0" w:after="140" w:line="341" w:lineRule="exact"/>
        <w:ind w:left="0" w:right="0" w:firstLine="0"/>
        <w:jc w:val="left"/>
      </w:pPr>
      <w:r>
        <w:rPr>
          <w:b/>
          <w:bCs/>
          <w:spacing w:val="0"/>
          <w:w w:val="100"/>
          <w:position w:val="0"/>
          <w:lang w:val="en-US" w:eastAsia="en-US" w:bidi="en-US"/>
        </w:rPr>
        <w:t>FileReader</w:t>
      </w:r>
      <w:r>
        <w:rPr>
          <w:b/>
          <w:bCs/>
          <w:spacing w:val="0"/>
          <w:w w:val="100"/>
          <w:position w:val="0"/>
        </w:rPr>
        <w:t>文件字符输入流</w:t>
      </w:r>
      <w:r>
        <w:rPr>
          <w:spacing w:val="0"/>
          <w:w w:val="100"/>
          <w:position w:val="0"/>
        </w:rPr>
        <w:t>：把文件转换为字符流读入</w:t>
      </w:r>
    </w:p>
    <w:p>
      <w:pPr>
        <w:pStyle w:val="15"/>
        <w:keepNext w:val="0"/>
        <w:keepLines w:val="0"/>
        <w:widowControl w:val="0"/>
        <w:shd w:val="clear" w:color="auto" w:fill="auto"/>
        <w:bidi w:val="0"/>
        <w:spacing w:before="0" w:after="140" w:line="341" w:lineRule="exact"/>
        <w:ind w:left="0" w:right="0" w:firstLine="0"/>
        <w:jc w:val="left"/>
      </w:pPr>
      <w:r>
        <w:rPr>
          <w:b/>
          <w:bCs/>
          <w:spacing w:val="0"/>
          <w:w w:val="100"/>
          <w:position w:val="0"/>
          <w:lang w:val="en-US" w:eastAsia="en-US" w:bidi="en-US"/>
        </w:rPr>
        <w:t>CharArrayReader</w:t>
      </w:r>
      <w:r>
        <w:rPr>
          <w:b/>
          <w:bCs/>
          <w:spacing w:val="0"/>
          <w:w w:val="100"/>
          <w:position w:val="0"/>
        </w:rPr>
        <w:t>字符数组输入流</w:t>
      </w:r>
      <w:r>
        <w:rPr>
          <w:spacing w:val="0"/>
          <w:w w:val="100"/>
          <w:position w:val="0"/>
        </w:rPr>
        <w:t>：是一个把字符数组作为源的输入流的实现</w:t>
      </w:r>
    </w:p>
    <w:p>
      <w:pPr>
        <w:pStyle w:val="15"/>
        <w:keepNext w:val="0"/>
        <w:keepLines w:val="0"/>
        <w:widowControl w:val="0"/>
        <w:shd w:val="clear" w:color="auto" w:fill="auto"/>
        <w:bidi w:val="0"/>
        <w:spacing w:before="0" w:after="140" w:line="341" w:lineRule="exact"/>
        <w:ind w:left="0" w:right="0" w:firstLine="0"/>
        <w:jc w:val="left"/>
      </w:pPr>
      <w:r>
        <w:rPr>
          <w:b/>
          <w:bCs/>
          <w:spacing w:val="0"/>
          <w:w w:val="100"/>
          <w:position w:val="0"/>
          <w:lang w:val="en-US" w:eastAsia="en-US" w:bidi="en-US"/>
        </w:rPr>
        <w:t>BufferedReader</w:t>
      </w:r>
      <w:r>
        <w:rPr>
          <w:b/>
          <w:bCs/>
          <w:spacing w:val="0"/>
          <w:w w:val="100"/>
          <w:position w:val="0"/>
        </w:rPr>
        <w:t>缓冲区输入流：</w:t>
      </w:r>
      <w:r>
        <w:rPr>
          <w:rFonts w:ascii="Times New Roman" w:hAnsi="Times New Roman" w:eastAsia="Times New Roman" w:cs="Times New Roman"/>
          <w:spacing w:val="0"/>
          <w:w w:val="100"/>
          <w:position w:val="0"/>
          <w:sz w:val="22"/>
          <w:szCs w:val="22"/>
          <w:lang w:val="en-US" w:eastAsia="en-US" w:bidi="en-US"/>
        </w:rPr>
        <w:t>BufferedReader</w:t>
      </w:r>
      <w:r>
        <w:rPr>
          <w:spacing w:val="0"/>
          <w:w w:val="100"/>
          <w:position w:val="0"/>
        </w:rPr>
        <w:t>类从字符输入流中读取文本并缓冲字符，以便有效 地读取字符，数组和行</w:t>
      </w:r>
    </w:p>
    <w:p>
      <w:pPr>
        <w:pStyle w:val="15"/>
        <w:keepNext w:val="0"/>
        <w:keepLines w:val="0"/>
        <w:widowControl w:val="0"/>
        <w:shd w:val="clear" w:color="auto" w:fill="auto"/>
        <w:bidi w:val="0"/>
        <w:spacing w:before="0" w:after="140" w:line="341" w:lineRule="exact"/>
        <w:ind w:left="0" w:right="0" w:firstLine="0"/>
        <w:jc w:val="left"/>
      </w:pPr>
      <w:r>
        <w:rPr>
          <w:b/>
          <w:bCs/>
          <w:spacing w:val="0"/>
          <w:w w:val="100"/>
          <w:position w:val="0"/>
          <w:lang w:val="en-US" w:eastAsia="en-US" w:bidi="en-US"/>
        </w:rPr>
        <w:t xml:space="preserve">PushbackReader </w:t>
      </w:r>
      <w:r>
        <w:rPr>
          <w:rFonts w:ascii="Times New Roman" w:hAnsi="Times New Roman" w:eastAsia="Times New Roman" w:cs="Times New Roman"/>
          <w:spacing w:val="0"/>
          <w:w w:val="100"/>
          <w:position w:val="0"/>
          <w:sz w:val="22"/>
          <w:szCs w:val="22"/>
        </w:rPr>
        <w:t xml:space="preserve">: </w:t>
      </w:r>
      <w:r>
        <w:rPr>
          <w:rFonts w:ascii="Times New Roman" w:hAnsi="Times New Roman" w:eastAsia="Times New Roman" w:cs="Times New Roman"/>
          <w:spacing w:val="0"/>
          <w:w w:val="100"/>
          <w:position w:val="0"/>
          <w:sz w:val="22"/>
          <w:szCs w:val="22"/>
          <w:lang w:val="en-US" w:eastAsia="en-US" w:bidi="en-US"/>
        </w:rPr>
        <w:t>PushbackReader</w:t>
      </w:r>
      <w:r>
        <w:rPr>
          <w:spacing w:val="0"/>
          <w:w w:val="100"/>
          <w:position w:val="0"/>
        </w:rPr>
        <w:t>类允许一个或多个字符被送回输入流。</w:t>
      </w:r>
    </w:p>
    <w:p>
      <w:pPr>
        <w:pStyle w:val="15"/>
        <w:keepNext w:val="0"/>
        <w:keepLines w:val="0"/>
        <w:widowControl w:val="0"/>
        <w:shd w:val="clear" w:color="auto" w:fill="auto"/>
        <w:bidi w:val="0"/>
        <w:spacing w:before="0" w:after="320" w:line="341" w:lineRule="exact"/>
        <w:ind w:left="0" w:right="0" w:firstLine="0"/>
        <w:jc w:val="left"/>
      </w:pPr>
      <w:r>
        <w:rPr>
          <w:b/>
          <w:bCs/>
          <w:spacing w:val="0"/>
          <w:w w:val="100"/>
          <w:position w:val="0"/>
          <w:lang w:val="en-US" w:eastAsia="en-US" w:bidi="en-US"/>
        </w:rPr>
        <w:t>PipedReader</w:t>
      </w:r>
      <w:r>
        <w:rPr>
          <w:b/>
          <w:bCs/>
          <w:spacing w:val="0"/>
          <w:w w:val="100"/>
          <w:position w:val="0"/>
        </w:rPr>
        <w:t>管道输入流</w:t>
      </w:r>
      <w:r>
        <w:rPr>
          <w:spacing w:val="0"/>
          <w:w w:val="100"/>
          <w:position w:val="0"/>
        </w:rPr>
        <w:t>：主要用途也是在线程间通讯，不过这个可以用来传输字符</w:t>
      </w:r>
    </w:p>
    <w:p>
      <w:pPr>
        <w:pStyle w:val="25"/>
        <w:keepNext/>
        <w:keepLines/>
        <w:widowControl w:val="0"/>
        <w:shd w:val="clear" w:color="auto" w:fill="auto"/>
        <w:bidi w:val="0"/>
        <w:spacing w:before="0" w:after="140" w:line="240" w:lineRule="auto"/>
        <w:ind w:left="0" w:right="0" w:firstLine="0"/>
        <w:jc w:val="left"/>
      </w:pPr>
      <w:bookmarkStart w:id="988" w:name="bookmark1098"/>
      <w:bookmarkStart w:id="989" w:name="bookmark1099"/>
      <w:bookmarkStart w:id="990" w:name="bookmark1097"/>
      <w:r>
        <w:rPr>
          <w:rFonts w:ascii="Times New Roman" w:hAnsi="Times New Roman" w:eastAsia="Times New Roman" w:cs="Times New Roman"/>
          <w:b/>
          <w:bCs/>
          <w:spacing w:val="0"/>
          <w:w w:val="100"/>
          <w:position w:val="0"/>
          <w:sz w:val="32"/>
          <w:szCs w:val="32"/>
          <w:lang w:val="en-US" w:eastAsia="en-US" w:bidi="en-US"/>
        </w:rPr>
        <w:t>Writer</w:t>
      </w:r>
      <w:r>
        <w:rPr>
          <w:spacing w:val="0"/>
          <w:w w:val="100"/>
          <w:position w:val="0"/>
        </w:rPr>
        <w:t>及其子类</w:t>
      </w:r>
      <w:bookmarkEnd w:id="988"/>
      <w:bookmarkEnd w:id="989"/>
      <w:bookmarkEnd w:id="990"/>
    </w:p>
    <w:p>
      <w:pPr>
        <w:pStyle w:val="15"/>
        <w:keepNext w:val="0"/>
        <w:keepLines w:val="0"/>
        <w:widowControl w:val="0"/>
        <w:shd w:val="clear" w:color="auto" w:fill="auto"/>
        <w:bidi w:val="0"/>
        <w:spacing w:before="0" w:after="140" w:line="341" w:lineRule="exact"/>
        <w:ind w:left="0" w:right="0" w:firstLine="0"/>
        <w:jc w:val="left"/>
      </w:pPr>
      <w:r>
        <w:rPr>
          <w:b/>
          <w:bCs/>
          <w:spacing w:val="0"/>
          <w:w w:val="100"/>
          <w:position w:val="0"/>
          <w:lang w:val="en-US" w:eastAsia="en-US" w:bidi="en-US"/>
        </w:rPr>
        <w:t>FileWriter</w:t>
      </w:r>
      <w:r>
        <w:rPr>
          <w:b/>
          <w:bCs/>
          <w:spacing w:val="0"/>
          <w:w w:val="100"/>
          <w:position w:val="0"/>
        </w:rPr>
        <w:t>字符输出流：</w:t>
      </w:r>
      <w:r>
        <w:rPr>
          <w:rFonts w:ascii="Times New Roman" w:hAnsi="Times New Roman" w:eastAsia="Times New Roman" w:cs="Times New Roman"/>
          <w:spacing w:val="0"/>
          <w:w w:val="100"/>
          <w:position w:val="0"/>
          <w:sz w:val="22"/>
          <w:szCs w:val="22"/>
          <w:lang w:val="en-US" w:eastAsia="en-US" w:bidi="en-US"/>
        </w:rPr>
        <w:t>FileWriter</w:t>
      </w:r>
      <w:r>
        <w:rPr>
          <w:spacing w:val="0"/>
          <w:w w:val="100"/>
          <w:position w:val="0"/>
        </w:rPr>
        <w:t>创建一个可以写文件的</w:t>
      </w:r>
      <w:r>
        <w:rPr>
          <w:rFonts w:ascii="Times New Roman" w:hAnsi="Times New Roman" w:eastAsia="Times New Roman" w:cs="Times New Roman"/>
          <w:spacing w:val="0"/>
          <w:w w:val="100"/>
          <w:position w:val="0"/>
          <w:sz w:val="22"/>
          <w:szCs w:val="22"/>
          <w:lang w:val="en-US" w:eastAsia="en-US" w:bidi="en-US"/>
        </w:rPr>
        <w:t>Writer</w:t>
      </w:r>
      <w:r>
        <w:rPr>
          <w:spacing w:val="0"/>
          <w:w w:val="100"/>
          <w:position w:val="0"/>
        </w:rPr>
        <w:t>类。</w:t>
      </w:r>
    </w:p>
    <w:p>
      <w:pPr>
        <w:pStyle w:val="15"/>
        <w:keepNext w:val="0"/>
        <w:keepLines w:val="0"/>
        <w:widowControl w:val="0"/>
        <w:shd w:val="clear" w:color="auto" w:fill="auto"/>
        <w:bidi w:val="0"/>
        <w:spacing w:before="0" w:after="140" w:line="341" w:lineRule="exact"/>
        <w:ind w:left="0" w:right="0" w:firstLine="0"/>
        <w:jc w:val="left"/>
      </w:pPr>
      <w:r>
        <w:rPr>
          <w:b/>
          <w:bCs/>
          <w:spacing w:val="0"/>
          <w:w w:val="100"/>
          <w:position w:val="0"/>
          <w:lang w:val="en-US" w:eastAsia="en-US" w:bidi="en-US"/>
        </w:rPr>
        <w:t>CharArrayWriter</w:t>
      </w:r>
      <w:r>
        <w:rPr>
          <w:b/>
          <w:bCs/>
          <w:spacing w:val="0"/>
          <w:w w:val="100"/>
          <w:position w:val="0"/>
        </w:rPr>
        <w:t>字符数组输出流：</w:t>
      </w:r>
      <w:r>
        <w:rPr>
          <w:rFonts w:ascii="Times New Roman" w:hAnsi="Times New Roman" w:eastAsia="Times New Roman" w:cs="Times New Roman"/>
          <w:spacing w:val="0"/>
          <w:w w:val="100"/>
          <w:position w:val="0"/>
          <w:sz w:val="22"/>
          <w:szCs w:val="22"/>
          <w:lang w:val="en-US" w:eastAsia="en-US" w:bidi="en-US"/>
        </w:rPr>
        <w:t>CharArrayWriter</w:t>
      </w:r>
      <w:r>
        <w:rPr>
          <w:spacing w:val="0"/>
          <w:w w:val="100"/>
          <w:position w:val="0"/>
        </w:rPr>
        <w:t>实现了以数组作为目标的输出流。</w:t>
      </w:r>
    </w:p>
    <w:p>
      <w:pPr>
        <w:pStyle w:val="15"/>
        <w:keepNext w:val="0"/>
        <w:keepLines w:val="0"/>
        <w:widowControl w:val="0"/>
        <w:shd w:val="clear" w:color="auto" w:fill="auto"/>
        <w:bidi w:val="0"/>
        <w:spacing w:before="0" w:after="140" w:line="341" w:lineRule="exact"/>
        <w:ind w:left="0" w:right="0" w:firstLine="0"/>
        <w:jc w:val="left"/>
      </w:pPr>
      <w:r>
        <w:rPr>
          <w:b/>
          <w:bCs/>
          <w:spacing w:val="0"/>
          <w:w w:val="100"/>
          <w:position w:val="0"/>
          <w:lang w:val="en-US" w:eastAsia="en-US" w:bidi="en-US"/>
        </w:rPr>
        <w:t xml:space="preserve">BufferedWriter </w:t>
      </w:r>
      <w:r>
        <w:rPr>
          <w:b/>
          <w:bCs/>
          <w:spacing w:val="0"/>
          <w:w w:val="100"/>
          <w:position w:val="0"/>
        </w:rPr>
        <w:t>缓冲区输出流：</w:t>
      </w:r>
      <w:r>
        <w:rPr>
          <w:rFonts w:ascii="Times New Roman" w:hAnsi="Times New Roman" w:eastAsia="Times New Roman" w:cs="Times New Roman"/>
          <w:spacing w:val="0"/>
          <w:w w:val="100"/>
          <w:position w:val="0"/>
          <w:sz w:val="22"/>
          <w:szCs w:val="22"/>
          <w:lang w:val="en-US" w:eastAsia="en-US" w:bidi="en-US"/>
        </w:rPr>
        <w:t>BufferedWriter</w:t>
      </w:r>
      <w:r>
        <w:rPr>
          <w:spacing w:val="0"/>
          <w:w w:val="100"/>
          <w:position w:val="0"/>
        </w:rPr>
        <w:t xml:space="preserve">是一个增加了 </w:t>
      </w:r>
      <w:r>
        <w:rPr>
          <w:rFonts w:ascii="Times New Roman" w:hAnsi="Times New Roman" w:eastAsia="Times New Roman" w:cs="Times New Roman"/>
          <w:color w:val="E96900"/>
          <w:spacing w:val="0"/>
          <w:w w:val="100"/>
          <w:position w:val="0"/>
          <w:sz w:val="22"/>
          <w:szCs w:val="22"/>
          <w:lang w:val="en-US" w:eastAsia="en-US" w:bidi="en-US"/>
        </w:rPr>
        <w:t>flush(</w:t>
      </w:r>
      <w:r>
        <w:rPr>
          <w:rFonts w:ascii="Times New Roman" w:hAnsi="Times New Roman" w:eastAsia="Times New Roman" w:cs="Times New Roman"/>
          <w:color w:val="E96900"/>
          <w:spacing w:val="0"/>
          <w:w w:val="100"/>
          <w:position w:val="0"/>
          <w:sz w:val="22"/>
          <w:szCs w:val="22"/>
        </w:rPr>
        <w:t>)</w:t>
      </w:r>
      <w:r>
        <w:rPr>
          <w:spacing w:val="0"/>
          <w:w w:val="100"/>
          <w:position w:val="0"/>
        </w:rPr>
        <w:t>方法的</w:t>
      </w:r>
      <w:r>
        <w:rPr>
          <w:rFonts w:ascii="Times New Roman" w:hAnsi="Times New Roman" w:eastAsia="Times New Roman" w:cs="Times New Roman"/>
          <w:spacing w:val="0"/>
          <w:w w:val="100"/>
          <w:position w:val="0"/>
          <w:sz w:val="22"/>
          <w:szCs w:val="22"/>
          <w:lang w:val="en-US" w:eastAsia="en-US" w:bidi="en-US"/>
        </w:rPr>
        <w:t>Writer</w:t>
      </w:r>
      <w:r>
        <w:rPr>
          <w:spacing w:val="0"/>
          <w:w w:val="100"/>
          <w:position w:val="0"/>
          <w:lang w:val="en-US" w:eastAsia="en-US" w:bidi="en-US"/>
        </w:rPr>
        <w:t>。</w:t>
      </w:r>
      <w:r>
        <w:rPr>
          <w:rFonts w:ascii="Times New Roman" w:hAnsi="Times New Roman" w:eastAsia="Times New Roman" w:cs="Times New Roman"/>
          <w:spacing w:val="0"/>
          <w:w w:val="100"/>
          <w:position w:val="0"/>
          <w:sz w:val="22"/>
          <w:szCs w:val="22"/>
          <w:lang w:val="en-US" w:eastAsia="en-US" w:bidi="en-US"/>
        </w:rPr>
        <w:t>flush(</w:t>
      </w:r>
      <w:r>
        <w:rPr>
          <w:rFonts w:ascii="Times New Roman" w:hAnsi="Times New Roman" w:eastAsia="Times New Roman" w:cs="Times New Roman"/>
          <w:spacing w:val="0"/>
          <w:w w:val="100"/>
          <w:position w:val="0"/>
          <w:sz w:val="22"/>
          <w:szCs w:val="22"/>
        </w:rPr>
        <w:t>)</w:t>
      </w:r>
      <w:r>
        <w:rPr>
          <w:spacing w:val="0"/>
          <w:w w:val="100"/>
          <w:position w:val="0"/>
        </w:rPr>
        <w:t>方法 可以用来确保数据缓冲器确实被写到实际的输出流。</w:t>
      </w:r>
    </w:p>
    <w:p>
      <w:pPr>
        <w:pStyle w:val="11"/>
        <w:keepNext w:val="0"/>
        <w:keepLines w:val="0"/>
        <w:widowControl w:val="0"/>
        <w:shd w:val="clear" w:color="auto" w:fill="auto"/>
        <w:bidi w:val="0"/>
        <w:spacing w:before="0" w:after="140" w:line="341" w:lineRule="exact"/>
        <w:ind w:left="0" w:right="0" w:firstLine="0"/>
        <w:jc w:val="left"/>
      </w:pPr>
      <w:r>
        <w:rPr>
          <w:rFonts w:ascii="宋体" w:hAnsi="宋体" w:eastAsia="宋体" w:cs="宋体"/>
          <w:b/>
          <w:bCs/>
          <w:color w:val="34495E"/>
          <w:spacing w:val="0"/>
          <w:w w:val="100"/>
          <w:position w:val="0"/>
          <w:lang w:val="en-US" w:eastAsia="en-US" w:bidi="en-US"/>
        </w:rPr>
        <w:t xml:space="preserve">PrintWriter </w:t>
      </w:r>
      <w:r>
        <w:rPr>
          <w:rFonts w:ascii="宋体" w:hAnsi="宋体" w:eastAsia="宋体" w:cs="宋体"/>
          <w:b/>
          <w:bCs/>
          <w:color w:val="34495E"/>
          <w:spacing w:val="0"/>
          <w:w w:val="100"/>
          <w:position w:val="0"/>
          <w:lang w:val="zh-TW" w:eastAsia="zh-TW" w:bidi="zh-TW"/>
        </w:rPr>
        <w:t xml:space="preserve">: </w:t>
      </w:r>
      <w:r>
        <w:rPr>
          <w:rFonts w:ascii="Times New Roman" w:hAnsi="Times New Roman" w:eastAsia="Times New Roman" w:cs="Times New Roman"/>
          <w:color w:val="34495E"/>
          <w:spacing w:val="0"/>
          <w:w w:val="100"/>
          <w:position w:val="0"/>
          <w:sz w:val="22"/>
          <w:szCs w:val="22"/>
          <w:lang w:val="en-US" w:eastAsia="en-US" w:bidi="en-US"/>
        </w:rPr>
        <w:t>PrintWriter</w:t>
      </w:r>
      <w:r>
        <w:rPr>
          <w:rFonts w:ascii="宋体" w:hAnsi="宋体" w:eastAsia="宋体" w:cs="宋体"/>
          <w:color w:val="34495E"/>
          <w:spacing w:val="0"/>
          <w:w w:val="100"/>
          <w:position w:val="0"/>
          <w:lang w:val="zh-TW" w:eastAsia="zh-TW" w:bidi="zh-TW"/>
        </w:rPr>
        <w:t>本质上是</w:t>
      </w:r>
      <w:r>
        <w:rPr>
          <w:rFonts w:ascii="Times New Roman" w:hAnsi="Times New Roman" w:eastAsia="Times New Roman" w:cs="Times New Roman"/>
          <w:color w:val="34495E"/>
          <w:spacing w:val="0"/>
          <w:w w:val="100"/>
          <w:position w:val="0"/>
          <w:sz w:val="22"/>
          <w:szCs w:val="22"/>
          <w:lang w:val="en-US" w:eastAsia="en-US" w:bidi="en-US"/>
        </w:rPr>
        <w:t>PrintStream</w:t>
      </w:r>
      <w:r>
        <w:rPr>
          <w:rFonts w:ascii="宋体" w:hAnsi="宋体" w:eastAsia="宋体" w:cs="宋体"/>
          <w:color w:val="34495E"/>
          <w:spacing w:val="0"/>
          <w:w w:val="100"/>
          <w:position w:val="0"/>
          <w:lang w:val="zh-TW" w:eastAsia="zh-TW" w:bidi="zh-TW"/>
        </w:rPr>
        <w:t>的字符形式的版本。</w:t>
      </w:r>
    </w:p>
    <w:p>
      <w:pPr>
        <w:pStyle w:val="15"/>
        <w:keepNext w:val="0"/>
        <w:keepLines w:val="0"/>
        <w:widowControl w:val="0"/>
        <w:shd w:val="clear" w:color="auto" w:fill="auto"/>
        <w:bidi w:val="0"/>
        <w:spacing w:before="0" w:line="341" w:lineRule="exact"/>
        <w:ind w:left="0" w:right="0" w:firstLine="0"/>
        <w:jc w:val="left"/>
      </w:pPr>
      <w:r>
        <w:rPr>
          <w:b/>
          <w:bCs/>
          <w:spacing w:val="0"/>
          <w:w w:val="100"/>
          <w:position w:val="0"/>
          <w:lang w:val="en-US" w:eastAsia="en-US" w:bidi="en-US"/>
        </w:rPr>
        <w:t>PipedWriter</w:t>
      </w:r>
      <w:r>
        <w:rPr>
          <w:b/>
          <w:bCs/>
          <w:spacing w:val="0"/>
          <w:w w:val="100"/>
          <w:position w:val="0"/>
        </w:rPr>
        <w:t>管道输出流</w:t>
      </w:r>
      <w:r>
        <w:rPr>
          <w:spacing w:val="0"/>
          <w:w w:val="100"/>
          <w:position w:val="0"/>
        </w:rPr>
        <w:t>：主要用途也是在线程间通讯，不过这个可以用来传输字符</w:t>
      </w:r>
    </w:p>
    <w:p>
      <w:pPr>
        <w:pStyle w:val="15"/>
        <w:keepNext w:val="0"/>
        <w:keepLines w:val="0"/>
        <w:widowControl w:val="0"/>
        <w:shd w:val="clear" w:color="auto" w:fill="auto"/>
        <w:bidi w:val="0"/>
        <w:spacing w:before="0" w:after="140" w:line="322" w:lineRule="exact"/>
        <w:ind w:left="0" w:right="0" w:firstLine="0"/>
        <w:jc w:val="left"/>
      </w:pP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的输入输出的流式接口为复杂而繁重的任务提供了一个简洁的抽象。过滤流类的组合允许你动态 建立客户端流式接口来配合数据传输要求。继承高级流类</w:t>
      </w:r>
      <w:r>
        <w:rPr>
          <w:rFonts w:ascii="Times New Roman" w:hAnsi="Times New Roman" w:eastAsia="Times New Roman" w:cs="Times New Roman"/>
          <w:spacing w:val="0"/>
          <w:w w:val="100"/>
          <w:position w:val="0"/>
          <w:sz w:val="22"/>
          <w:szCs w:val="22"/>
          <w:lang w:val="en-US" w:eastAsia="en-US" w:bidi="en-US"/>
        </w:rPr>
        <w:t>InputStream</w:t>
      </w:r>
      <w:r>
        <w:rPr>
          <w:spacing w:val="0"/>
          <w:w w:val="100"/>
          <w:position w:val="0"/>
          <w:lang w:val="en-US" w:eastAsia="en-US" w:bidi="en-US"/>
        </w:rPr>
        <w:t>、</w:t>
      </w:r>
      <w:r>
        <w:rPr>
          <w:rFonts w:ascii="Times New Roman" w:hAnsi="Times New Roman" w:eastAsia="Times New Roman" w:cs="Times New Roman"/>
          <w:spacing w:val="0"/>
          <w:w w:val="100"/>
          <w:position w:val="0"/>
          <w:sz w:val="22"/>
          <w:szCs w:val="22"/>
          <w:lang w:val="en-US" w:eastAsia="en-US" w:bidi="en-US"/>
        </w:rPr>
        <w:t>InputStreamReader</w:t>
      </w:r>
      <w:r>
        <w:rPr>
          <w:spacing w:val="0"/>
          <w:w w:val="100"/>
          <w:position w:val="0"/>
          <w:lang w:val="en-US" w:eastAsia="en-US" w:bidi="en-US"/>
        </w:rPr>
        <w:t>、</w:t>
      </w:r>
      <w:r>
        <w:rPr>
          <w:rFonts w:ascii="Times New Roman" w:hAnsi="Times New Roman" w:eastAsia="Times New Roman" w:cs="Times New Roman"/>
          <w:spacing w:val="0"/>
          <w:w w:val="100"/>
          <w:position w:val="0"/>
          <w:sz w:val="22"/>
          <w:szCs w:val="22"/>
          <w:lang w:val="en-US" w:eastAsia="en-US" w:bidi="en-US"/>
        </w:rPr>
        <w:t xml:space="preserve">Reader </w:t>
      </w:r>
      <w:r>
        <w:rPr>
          <w:spacing w:val="0"/>
          <w:w w:val="100"/>
          <w:position w:val="0"/>
        </w:rPr>
        <w:t>和</w:t>
      </w:r>
      <w:r>
        <w:rPr>
          <w:rFonts w:ascii="Times New Roman" w:hAnsi="Times New Roman" w:eastAsia="Times New Roman" w:cs="Times New Roman"/>
          <w:spacing w:val="0"/>
          <w:w w:val="100"/>
          <w:position w:val="0"/>
          <w:sz w:val="22"/>
          <w:szCs w:val="22"/>
          <w:lang w:val="en-US" w:eastAsia="en-US" w:bidi="en-US"/>
        </w:rPr>
        <w:t>Writer</w:t>
      </w:r>
      <w:r>
        <w:rPr>
          <w:spacing w:val="0"/>
          <w:w w:val="100"/>
          <w:position w:val="0"/>
        </w:rPr>
        <w:t>类的</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程序在将来(即使创建了新的和改进的具体类)也能得到合理运用。</w:t>
      </w:r>
    </w:p>
    <w:p>
      <w:pPr>
        <w:pStyle w:val="23"/>
        <w:keepNext/>
        <w:keepLines/>
        <w:widowControl w:val="0"/>
        <w:shd w:val="clear" w:color="auto" w:fill="auto"/>
        <w:bidi w:val="0"/>
        <w:spacing w:before="0" w:after="420" w:line="240" w:lineRule="auto"/>
        <w:ind w:left="0" w:right="0" w:firstLine="0"/>
        <w:jc w:val="left"/>
      </w:pPr>
      <w:bookmarkStart w:id="991" w:name="bookmark1101"/>
      <w:bookmarkStart w:id="992" w:name="bookmark1102"/>
      <w:bookmarkStart w:id="993" w:name="bookmark1100"/>
      <w:r>
        <w:rPr>
          <w:spacing w:val="0"/>
          <w:w w:val="100"/>
          <w:position w:val="0"/>
        </w:rPr>
        <w:t>注解</w:t>
      </w:r>
      <w:bookmarkEnd w:id="991"/>
      <w:bookmarkEnd w:id="992"/>
      <w:bookmarkEnd w:id="993"/>
    </w:p>
    <w:p>
      <w:pPr>
        <w:pStyle w:val="15"/>
        <w:keepNext w:val="0"/>
        <w:keepLines w:val="0"/>
        <w:widowControl w:val="0"/>
        <w:shd w:val="clear" w:color="auto" w:fill="auto"/>
        <w:bidi w:val="0"/>
        <w:spacing w:before="0" w:after="140" w:line="317" w:lineRule="exact"/>
        <w:ind w:left="0" w:right="0" w:firstLine="0"/>
        <w:jc w:val="left"/>
      </w:pPr>
      <w:r>
        <w:rPr>
          <w:rFonts w:ascii="Times New Roman" w:hAnsi="Times New Roman" w:eastAsia="Times New Roman" w:cs="Times New Roman"/>
          <w:spacing w:val="0"/>
          <w:w w:val="100"/>
          <w:position w:val="0"/>
          <w:sz w:val="22"/>
          <w:szCs w:val="22"/>
          <w:lang w:val="en-US" w:eastAsia="en-US" w:bidi="en-US"/>
        </w:rPr>
        <w:t>Java</w:t>
      </w:r>
      <w:r>
        <w:rPr>
          <w:color w:val="E96900"/>
          <w:spacing w:val="0"/>
          <w:w w:val="100"/>
          <w:position w:val="0"/>
        </w:rPr>
        <w:t>注解</w:t>
      </w:r>
      <w:r>
        <w:rPr>
          <w:rFonts w:ascii="Times New Roman" w:hAnsi="Times New Roman" w:eastAsia="Times New Roman" w:cs="Times New Roman"/>
          <w:color w:val="E96900"/>
          <w:spacing w:val="0"/>
          <w:w w:val="100"/>
          <w:position w:val="0"/>
          <w:sz w:val="22"/>
          <w:szCs w:val="22"/>
          <w:lang w:val="en-US" w:eastAsia="en-US" w:bidi="en-US"/>
        </w:rPr>
        <w:t>（Annotation）</w:t>
      </w:r>
      <w:r>
        <w:rPr>
          <w:spacing w:val="0"/>
          <w:w w:val="100"/>
          <w:position w:val="0"/>
        </w:rPr>
        <w:t>又称为</w:t>
      </w:r>
      <w:r>
        <w:rPr>
          <w:color w:val="E96900"/>
          <w:spacing w:val="0"/>
          <w:w w:val="100"/>
          <w:position w:val="0"/>
        </w:rPr>
        <w:t>元数据</w:t>
      </w:r>
      <w:r>
        <w:rPr>
          <w:spacing w:val="0"/>
          <w:w w:val="100"/>
          <w:position w:val="0"/>
        </w:rPr>
        <w:t>，它为我们在代码中添加信息提供了一种形式化的方法。 它是</w:t>
      </w:r>
      <w:r>
        <w:rPr>
          <w:rFonts w:ascii="Times New Roman" w:hAnsi="Times New Roman" w:eastAsia="Times New Roman" w:cs="Times New Roman"/>
          <w:spacing w:val="0"/>
          <w:w w:val="100"/>
          <w:position w:val="0"/>
          <w:sz w:val="22"/>
          <w:szCs w:val="22"/>
          <w:lang w:val="en-US" w:eastAsia="en-US" w:bidi="en-US"/>
        </w:rPr>
        <w:t>JDK1.5</w:t>
      </w:r>
      <w:r>
        <w:rPr>
          <w:spacing w:val="0"/>
          <w:w w:val="100"/>
          <w:position w:val="0"/>
        </w:rPr>
        <w:t>引入的，</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定义了一套注解，共有</w:t>
      </w:r>
      <w:r>
        <w:rPr>
          <w:rFonts w:ascii="Times New Roman" w:hAnsi="Times New Roman" w:eastAsia="Times New Roman" w:cs="Times New Roman"/>
          <w:spacing w:val="0"/>
          <w:w w:val="100"/>
          <w:position w:val="0"/>
          <w:sz w:val="22"/>
          <w:szCs w:val="22"/>
        </w:rPr>
        <w:t>7</w:t>
      </w:r>
      <w:r>
        <w:rPr>
          <w:spacing w:val="0"/>
          <w:w w:val="100"/>
          <w:position w:val="0"/>
        </w:rPr>
        <w:t>个，</w:t>
      </w:r>
      <w:r>
        <w:rPr>
          <w:rFonts w:ascii="Times New Roman" w:hAnsi="Times New Roman" w:eastAsia="Times New Roman" w:cs="Times New Roman"/>
          <w:spacing w:val="0"/>
          <w:w w:val="100"/>
          <w:position w:val="0"/>
          <w:sz w:val="22"/>
          <w:szCs w:val="22"/>
        </w:rPr>
        <w:t>3</w:t>
      </w:r>
      <w:r>
        <w:rPr>
          <w:spacing w:val="0"/>
          <w:w w:val="100"/>
          <w:position w:val="0"/>
        </w:rPr>
        <w:t>个在</w:t>
      </w:r>
      <w:r>
        <w:rPr>
          <w:rFonts w:ascii="Times New Roman" w:hAnsi="Times New Roman" w:eastAsia="Times New Roman" w:cs="Times New Roman"/>
          <w:color w:val="E96900"/>
          <w:spacing w:val="0"/>
          <w:w w:val="100"/>
          <w:position w:val="0"/>
          <w:sz w:val="22"/>
          <w:szCs w:val="22"/>
          <w:lang w:val="en-US" w:eastAsia="en-US" w:bidi="en-US"/>
        </w:rPr>
        <w:t>java, lang</w:t>
      </w:r>
      <w:r>
        <w:rPr>
          <w:spacing w:val="0"/>
          <w:w w:val="100"/>
          <w:position w:val="0"/>
        </w:rPr>
        <w:t>中，剩下</w:t>
      </w:r>
      <w:r>
        <w:rPr>
          <w:rFonts w:ascii="Times New Roman" w:hAnsi="Times New Roman" w:eastAsia="Times New Roman" w:cs="Times New Roman"/>
          <w:spacing w:val="0"/>
          <w:w w:val="100"/>
          <w:position w:val="0"/>
          <w:sz w:val="22"/>
          <w:szCs w:val="22"/>
        </w:rPr>
        <w:t>4</w:t>
      </w:r>
      <w:r>
        <w:rPr>
          <w:spacing w:val="0"/>
          <w:w w:val="100"/>
          <w:position w:val="0"/>
        </w:rPr>
        <w:t xml:space="preserve">个在 </w:t>
      </w:r>
      <w:r>
        <w:rPr>
          <w:rFonts w:ascii="Times New Roman" w:hAnsi="Times New Roman" w:eastAsia="Times New Roman" w:cs="Times New Roman"/>
          <w:color w:val="E96900"/>
          <w:spacing w:val="0"/>
          <w:w w:val="100"/>
          <w:position w:val="0"/>
          <w:sz w:val="22"/>
          <w:szCs w:val="22"/>
          <w:lang w:val="en-US" w:eastAsia="en-US" w:bidi="en-US"/>
        </w:rPr>
        <w:t xml:space="preserve">java.lang.annotation </w:t>
      </w:r>
      <w:r>
        <w:rPr>
          <w:spacing w:val="0"/>
          <w:w w:val="100"/>
          <w:position w:val="0"/>
        </w:rPr>
        <w:t>中。</w:t>
      </w:r>
    </w:p>
    <w:p>
      <w:pPr>
        <w:pStyle w:val="15"/>
        <w:keepNext w:val="0"/>
        <w:keepLines w:val="0"/>
        <w:widowControl w:val="0"/>
        <w:shd w:val="clear" w:color="auto" w:fill="auto"/>
        <w:bidi w:val="0"/>
        <w:spacing w:before="0" w:after="140" w:line="326" w:lineRule="exact"/>
        <w:ind w:left="0" w:right="0" w:firstLine="0"/>
        <w:jc w:val="left"/>
      </w:pPr>
      <w:r>
        <w:rPr>
          <w:spacing w:val="0"/>
          <w:w w:val="100"/>
          <w:position w:val="0"/>
        </w:rPr>
        <w:t>作用在代码中的注解有三个，它们分别是</w:t>
      </w:r>
    </w:p>
    <w:p>
      <w:pPr>
        <w:pStyle w:val="15"/>
        <w:keepNext w:val="0"/>
        <w:keepLines w:val="0"/>
        <w:widowControl w:val="0"/>
        <w:numPr>
          <w:ilvl w:val="0"/>
          <w:numId w:val="73"/>
        </w:numPr>
        <w:shd w:val="clear" w:color="auto" w:fill="auto"/>
        <w:tabs>
          <w:tab w:val="left" w:pos="561"/>
        </w:tabs>
        <w:bidi w:val="0"/>
        <w:spacing w:before="0" w:after="0" w:line="336" w:lineRule="exact"/>
        <w:ind w:left="480" w:right="0" w:hanging="260"/>
        <w:jc w:val="left"/>
      </w:pPr>
      <w:bookmarkStart w:id="994" w:name="bookmark1103"/>
      <w:bookmarkEnd w:id="994"/>
      <w:r>
        <w:rPr>
          <w:rFonts w:ascii="Times New Roman" w:hAnsi="Times New Roman" w:eastAsia="Times New Roman" w:cs="Times New Roman"/>
          <w:color w:val="E96900"/>
          <w:spacing w:val="0"/>
          <w:w w:val="100"/>
          <w:position w:val="0"/>
          <w:sz w:val="22"/>
          <w:szCs w:val="22"/>
          <w:lang w:val="en-US" w:eastAsia="en-US" w:bidi="en-US"/>
        </w:rPr>
        <w:t xml:space="preserve">Override </w:t>
      </w:r>
      <w:r>
        <w:rPr>
          <w:rFonts w:ascii="Times New Roman" w:hAnsi="Times New Roman" w:eastAsia="Times New Roman" w:cs="Times New Roman"/>
          <w:spacing w:val="0"/>
          <w:w w:val="100"/>
          <w:position w:val="0"/>
          <w:sz w:val="22"/>
          <w:szCs w:val="22"/>
        </w:rPr>
        <w:t>:</w:t>
      </w:r>
      <w:r>
        <w:rPr>
          <w:spacing w:val="0"/>
          <w:w w:val="100"/>
          <w:position w:val="0"/>
        </w:rPr>
        <w:t>重写标记，一般用在子类继承父类后，标注在重写过后的子类方法上。如果发现 其父类，或者是引用的接口中并没有该方法时，会报编译错误。</w:t>
      </w:r>
    </w:p>
    <w:p>
      <w:pPr>
        <w:pStyle w:val="15"/>
        <w:keepNext w:val="0"/>
        <w:keepLines w:val="0"/>
        <w:widowControl w:val="0"/>
        <w:shd w:val="clear" w:color="auto" w:fill="auto"/>
        <w:bidi w:val="0"/>
        <w:spacing w:before="0" w:after="60" w:line="326" w:lineRule="exact"/>
        <w:ind w:left="0" w:right="0" w:firstLine="220"/>
        <w:jc w:val="left"/>
      </w:pPr>
      <w:r>
        <w:rPr>
          <w:spacing w:val="0"/>
          <w:w w:val="100"/>
          <w:position w:val="0"/>
          <w:sz w:val="22"/>
          <w:szCs w:val="22"/>
        </w:rPr>
        <w:t>・</w:t>
      </w:r>
      <w:r>
        <w:rPr>
          <w:rFonts w:ascii="Times New Roman" w:hAnsi="Times New Roman" w:eastAsia="Times New Roman" w:cs="Times New Roman"/>
          <w:color w:val="E96900"/>
          <w:spacing w:val="0"/>
          <w:w w:val="100"/>
          <w:position w:val="0"/>
          <w:sz w:val="22"/>
          <w:szCs w:val="22"/>
          <w:lang w:val="en-US" w:eastAsia="en-US" w:bidi="en-US"/>
        </w:rPr>
        <w:t xml:space="preserve">©Deprecated </w:t>
      </w:r>
      <w:r>
        <w:rPr>
          <w:spacing w:val="0"/>
          <w:w w:val="100"/>
          <w:position w:val="0"/>
        </w:rPr>
        <w:t>:用此注解注释的代码已经过时，不再推荐使用</w:t>
      </w:r>
    </w:p>
    <w:p>
      <w:pPr>
        <w:pStyle w:val="11"/>
        <w:keepNext w:val="0"/>
        <w:keepLines w:val="0"/>
        <w:widowControl w:val="0"/>
        <w:numPr>
          <w:ilvl w:val="0"/>
          <w:numId w:val="73"/>
        </w:numPr>
        <w:shd w:val="clear" w:color="auto" w:fill="auto"/>
        <w:tabs>
          <w:tab w:val="left" w:pos="561"/>
        </w:tabs>
        <w:bidi w:val="0"/>
        <w:spacing w:before="0" w:after="60" w:line="310" w:lineRule="auto"/>
        <w:ind w:left="0" w:right="0" w:firstLine="220"/>
        <w:jc w:val="left"/>
      </w:pPr>
      <w:bookmarkStart w:id="995" w:name="bookmark1104"/>
      <w:bookmarkEnd w:id="995"/>
      <w:r>
        <w:rPr>
          <w:rFonts w:ascii="Times New Roman" w:hAnsi="Times New Roman" w:eastAsia="Times New Roman" w:cs="Times New Roman"/>
          <w:color w:val="E96900"/>
          <w:spacing w:val="0"/>
          <w:w w:val="100"/>
          <w:position w:val="0"/>
          <w:sz w:val="22"/>
          <w:szCs w:val="22"/>
          <w:lang w:val="en-US" w:eastAsia="en-US" w:bidi="en-US"/>
        </w:rPr>
        <w:t xml:space="preserve">@SuppressWarnings </w:t>
      </w:r>
      <w:r>
        <w:rPr>
          <w:rFonts w:ascii="Times New Roman" w:hAnsi="Times New Roman" w:eastAsia="Times New Roman" w:cs="Times New Roman"/>
          <w:color w:val="34495E"/>
          <w:spacing w:val="0"/>
          <w:w w:val="100"/>
          <w:position w:val="0"/>
          <w:sz w:val="22"/>
          <w:szCs w:val="22"/>
          <w:lang w:val="zh-TW" w:eastAsia="zh-TW" w:bidi="zh-TW"/>
        </w:rPr>
        <w:t>:</w:t>
      </w:r>
      <w:r>
        <w:rPr>
          <w:rFonts w:ascii="宋体" w:hAnsi="宋体" w:eastAsia="宋体" w:cs="宋体"/>
          <w:color w:val="34495E"/>
          <w:spacing w:val="0"/>
          <w:w w:val="100"/>
          <w:position w:val="0"/>
          <w:lang w:val="zh-TW" w:eastAsia="zh-TW" w:bidi="zh-TW"/>
        </w:rPr>
        <w:t>这个注解起到忽略编译器的警告作用</w:t>
      </w:r>
    </w:p>
    <w:p>
      <w:pPr>
        <w:pStyle w:val="15"/>
        <w:keepNext w:val="0"/>
        <w:keepLines w:val="0"/>
        <w:widowControl w:val="0"/>
        <w:shd w:val="clear" w:color="auto" w:fill="auto"/>
        <w:bidi w:val="0"/>
        <w:spacing w:before="0" w:after="140" w:line="326" w:lineRule="exact"/>
        <w:ind w:left="0" w:right="0" w:firstLine="0"/>
        <w:jc w:val="left"/>
      </w:pPr>
      <w:r>
        <w:rPr>
          <w:spacing w:val="0"/>
          <w:w w:val="100"/>
          <w:position w:val="0"/>
        </w:rPr>
        <w:t>元注解有四个，元注解就是用来标志注解的注解。它们分别是</w:t>
      </w:r>
    </w:p>
    <w:p>
      <w:pPr>
        <w:pStyle w:val="15"/>
        <w:keepNext w:val="0"/>
        <w:keepLines w:val="0"/>
        <w:widowControl w:val="0"/>
        <w:numPr>
          <w:ilvl w:val="0"/>
          <w:numId w:val="73"/>
        </w:numPr>
        <w:shd w:val="clear" w:color="auto" w:fill="auto"/>
        <w:tabs>
          <w:tab w:val="left" w:pos="561"/>
        </w:tabs>
        <w:bidi w:val="0"/>
        <w:spacing w:before="0" w:after="140" w:line="341" w:lineRule="exact"/>
        <w:ind w:left="480" w:right="0" w:hanging="260"/>
        <w:jc w:val="left"/>
      </w:pPr>
      <w:bookmarkStart w:id="996" w:name="bookmark1105"/>
      <w:bookmarkEnd w:id="996"/>
      <w:r>
        <w:rPr>
          <w:rFonts w:ascii="Times New Roman" w:hAnsi="Times New Roman" w:eastAsia="Times New Roman" w:cs="Times New Roman"/>
          <w:color w:val="E96900"/>
          <w:spacing w:val="0"/>
          <w:w w:val="100"/>
          <w:position w:val="0"/>
          <w:sz w:val="22"/>
          <w:szCs w:val="22"/>
          <w:lang w:val="en-US" w:eastAsia="en-US" w:bidi="en-US"/>
        </w:rPr>
        <w:t xml:space="preserve">©Retention </w:t>
      </w:r>
      <w:r>
        <w:rPr>
          <w:spacing w:val="0"/>
          <w:w w:val="100"/>
          <w:position w:val="0"/>
        </w:rPr>
        <w:t>:标识如何存储，是只在代码中，还是编入</w:t>
      </w:r>
      <w:r>
        <w:rPr>
          <w:rFonts w:ascii="Times New Roman" w:hAnsi="Times New Roman" w:eastAsia="Times New Roman" w:cs="Times New Roman"/>
          <w:spacing w:val="0"/>
          <w:w w:val="100"/>
          <w:position w:val="0"/>
          <w:sz w:val="22"/>
          <w:szCs w:val="22"/>
          <w:lang w:val="en-US" w:eastAsia="en-US" w:bidi="en-US"/>
        </w:rPr>
        <w:t>class</w:t>
      </w:r>
      <w:r>
        <w:rPr>
          <w:spacing w:val="0"/>
          <w:w w:val="100"/>
          <w:position w:val="0"/>
        </w:rPr>
        <w:t>文件中，或者是在运行时可以通过 反射访问。</w:t>
      </w:r>
    </w:p>
    <w:p>
      <w:pPr>
        <w:pStyle w:val="11"/>
        <w:keepNext w:val="0"/>
        <w:keepLines w:val="0"/>
        <w:widowControl w:val="0"/>
        <w:shd w:val="clear" w:color="auto" w:fill="auto"/>
        <w:bidi w:val="0"/>
        <w:spacing w:before="0" w:after="140" w:line="336" w:lineRule="exact"/>
        <w:ind w:left="0" w:right="0" w:firstLine="0"/>
        <w:jc w:val="left"/>
      </w:pPr>
      <w:r>
        <w:rPr>
          <w:rFonts w:ascii="Times New Roman" w:hAnsi="Times New Roman" w:eastAsia="Times New Roman" w:cs="Times New Roman"/>
          <w:color w:val="34495E"/>
          <w:spacing w:val="0"/>
          <w:w w:val="100"/>
          <w:position w:val="0"/>
          <w:sz w:val="22"/>
          <w:szCs w:val="22"/>
          <w:lang w:val="en-US" w:eastAsia="en-US" w:bidi="en-US"/>
        </w:rPr>
        <w:t>RetentionPolicy.SOURCE</w:t>
      </w:r>
      <w:r>
        <w:rPr>
          <w:rFonts w:ascii="Times New Roman" w:hAnsi="Times New Roman" w:eastAsia="Times New Roman" w:cs="Times New Roman"/>
          <w:color w:val="34495E"/>
          <w:spacing w:val="0"/>
          <w:w w:val="100"/>
          <w:position w:val="0"/>
          <w:sz w:val="22"/>
          <w:szCs w:val="22"/>
          <w:lang w:val="zh-TW" w:eastAsia="zh-TW" w:bidi="zh-TW"/>
        </w:rPr>
        <w:t>:</w:t>
      </w:r>
      <w:r>
        <w:rPr>
          <w:rFonts w:ascii="宋体" w:hAnsi="宋体" w:eastAsia="宋体" w:cs="宋体"/>
          <w:color w:val="34495E"/>
          <w:spacing w:val="0"/>
          <w:w w:val="100"/>
          <w:position w:val="0"/>
          <w:lang w:val="zh-TW" w:eastAsia="zh-TW" w:bidi="zh-TW"/>
        </w:rPr>
        <w:t>注解只保留在源文件，当</w:t>
      </w:r>
      <w:r>
        <w:rPr>
          <w:rFonts w:ascii="Times New Roman" w:hAnsi="Times New Roman" w:eastAsia="Times New Roman" w:cs="Times New Roman"/>
          <w:color w:val="34495E"/>
          <w:spacing w:val="0"/>
          <w:w w:val="100"/>
          <w:position w:val="0"/>
          <w:sz w:val="22"/>
          <w:szCs w:val="22"/>
          <w:lang w:val="en-US" w:eastAsia="en-US" w:bidi="en-US"/>
        </w:rPr>
        <w:t>Java</w:t>
      </w:r>
      <w:r>
        <w:rPr>
          <w:rFonts w:ascii="宋体" w:hAnsi="宋体" w:eastAsia="宋体" w:cs="宋体"/>
          <w:color w:val="34495E"/>
          <w:spacing w:val="0"/>
          <w:w w:val="100"/>
          <w:position w:val="0"/>
          <w:lang w:val="zh-TW" w:eastAsia="zh-TW" w:bidi="zh-TW"/>
        </w:rPr>
        <w:t>文件编译成</w:t>
      </w:r>
      <w:r>
        <w:rPr>
          <w:rFonts w:ascii="Times New Roman" w:hAnsi="Times New Roman" w:eastAsia="Times New Roman" w:cs="Times New Roman"/>
          <w:color w:val="34495E"/>
          <w:spacing w:val="0"/>
          <w:w w:val="100"/>
          <w:position w:val="0"/>
          <w:sz w:val="22"/>
          <w:szCs w:val="22"/>
          <w:lang w:val="en-US" w:eastAsia="en-US" w:bidi="en-US"/>
        </w:rPr>
        <w:t>class</w:t>
      </w:r>
      <w:r>
        <w:rPr>
          <w:rFonts w:ascii="宋体" w:hAnsi="宋体" w:eastAsia="宋体" w:cs="宋体"/>
          <w:color w:val="34495E"/>
          <w:spacing w:val="0"/>
          <w:w w:val="100"/>
          <w:position w:val="0"/>
          <w:lang w:val="zh-TW" w:eastAsia="zh-TW" w:bidi="zh-TW"/>
        </w:rPr>
        <w:t>文件的时候，注解被遗 弃；</w:t>
      </w:r>
    </w:p>
    <w:p>
      <w:pPr>
        <w:pStyle w:val="11"/>
        <w:keepNext w:val="0"/>
        <w:keepLines w:val="0"/>
        <w:widowControl w:val="0"/>
        <w:shd w:val="clear" w:color="auto" w:fill="auto"/>
        <w:bidi w:val="0"/>
        <w:spacing w:before="0" w:after="140" w:line="341" w:lineRule="exact"/>
        <w:ind w:left="0" w:right="0" w:firstLine="0"/>
        <w:jc w:val="left"/>
      </w:pPr>
      <w:r>
        <w:rPr>
          <w:rFonts w:ascii="Times New Roman" w:hAnsi="Times New Roman" w:eastAsia="Times New Roman" w:cs="Times New Roman"/>
          <w:color w:val="34495E"/>
          <w:spacing w:val="0"/>
          <w:w w:val="100"/>
          <w:position w:val="0"/>
          <w:sz w:val="22"/>
          <w:szCs w:val="22"/>
          <w:lang w:val="en-US" w:eastAsia="en-US" w:bidi="en-US"/>
        </w:rPr>
        <w:t>RetentionPolicy.CLASS</w:t>
      </w:r>
      <w:r>
        <w:rPr>
          <w:rFonts w:ascii="Times New Roman" w:hAnsi="Times New Roman" w:eastAsia="Times New Roman" w:cs="Times New Roman"/>
          <w:color w:val="34495E"/>
          <w:spacing w:val="0"/>
          <w:w w:val="100"/>
          <w:position w:val="0"/>
          <w:sz w:val="22"/>
          <w:szCs w:val="22"/>
          <w:lang w:val="zh-TW" w:eastAsia="zh-TW" w:bidi="zh-TW"/>
        </w:rPr>
        <w:t>:</w:t>
      </w:r>
      <w:r>
        <w:rPr>
          <w:rFonts w:ascii="宋体" w:hAnsi="宋体" w:eastAsia="宋体" w:cs="宋体"/>
          <w:color w:val="34495E"/>
          <w:spacing w:val="0"/>
          <w:w w:val="100"/>
          <w:position w:val="0"/>
          <w:lang w:val="zh-TW" w:eastAsia="zh-TW" w:bidi="zh-TW"/>
        </w:rPr>
        <w:t>注解被保留到</w:t>
      </w:r>
      <w:r>
        <w:rPr>
          <w:rFonts w:ascii="Times New Roman" w:hAnsi="Times New Roman" w:eastAsia="Times New Roman" w:cs="Times New Roman"/>
          <w:color w:val="34495E"/>
          <w:spacing w:val="0"/>
          <w:w w:val="100"/>
          <w:position w:val="0"/>
          <w:sz w:val="22"/>
          <w:szCs w:val="22"/>
          <w:lang w:val="en-US" w:eastAsia="en-US" w:bidi="en-US"/>
        </w:rPr>
        <w:t>class</w:t>
      </w:r>
      <w:r>
        <w:rPr>
          <w:rFonts w:ascii="宋体" w:hAnsi="宋体" w:eastAsia="宋体" w:cs="宋体"/>
          <w:color w:val="34495E"/>
          <w:spacing w:val="0"/>
          <w:w w:val="100"/>
          <w:position w:val="0"/>
          <w:lang w:val="zh-TW" w:eastAsia="zh-TW" w:bidi="zh-TW"/>
        </w:rPr>
        <w:t>文件，但</w:t>
      </w:r>
      <w:r>
        <w:rPr>
          <w:rFonts w:ascii="Times New Roman" w:hAnsi="Times New Roman" w:eastAsia="Times New Roman" w:cs="Times New Roman"/>
          <w:color w:val="34495E"/>
          <w:spacing w:val="0"/>
          <w:w w:val="100"/>
          <w:position w:val="0"/>
          <w:sz w:val="22"/>
          <w:szCs w:val="22"/>
          <w:lang w:val="en-US" w:eastAsia="en-US" w:bidi="en-US"/>
        </w:rPr>
        <w:t>jvm</w:t>
      </w:r>
      <w:r>
        <w:rPr>
          <w:rFonts w:ascii="宋体" w:hAnsi="宋体" w:eastAsia="宋体" w:cs="宋体"/>
          <w:color w:val="34495E"/>
          <w:spacing w:val="0"/>
          <w:w w:val="100"/>
          <w:position w:val="0"/>
          <w:lang w:val="zh-TW" w:eastAsia="zh-TW" w:bidi="zh-TW"/>
        </w:rPr>
        <w:t>加载</w:t>
      </w:r>
      <w:r>
        <w:rPr>
          <w:rFonts w:ascii="Times New Roman" w:hAnsi="Times New Roman" w:eastAsia="Times New Roman" w:cs="Times New Roman"/>
          <w:color w:val="34495E"/>
          <w:spacing w:val="0"/>
          <w:w w:val="100"/>
          <w:position w:val="0"/>
          <w:sz w:val="22"/>
          <w:szCs w:val="22"/>
          <w:lang w:val="en-US" w:eastAsia="en-US" w:bidi="en-US"/>
        </w:rPr>
        <w:t>class</w:t>
      </w:r>
      <w:r>
        <w:rPr>
          <w:rFonts w:ascii="宋体" w:hAnsi="宋体" w:eastAsia="宋体" w:cs="宋体"/>
          <w:color w:val="34495E"/>
          <w:spacing w:val="0"/>
          <w:w w:val="100"/>
          <w:position w:val="0"/>
          <w:lang w:val="zh-TW" w:eastAsia="zh-TW" w:bidi="zh-TW"/>
        </w:rPr>
        <w:t>文件时候被遗弃，这是</w:t>
      </w:r>
      <w:r>
        <w:rPr>
          <w:rFonts w:ascii="宋体" w:hAnsi="宋体" w:eastAsia="宋体" w:cs="宋体"/>
          <w:color w:val="E96900"/>
          <w:spacing w:val="0"/>
          <w:w w:val="100"/>
          <w:position w:val="0"/>
          <w:lang w:val="zh-TW" w:eastAsia="zh-TW" w:bidi="zh-TW"/>
        </w:rPr>
        <w:t xml:space="preserve">默认的 </w:t>
      </w:r>
      <w:r>
        <w:rPr>
          <w:rFonts w:ascii="宋体" w:hAnsi="宋体" w:eastAsia="宋体" w:cs="宋体"/>
          <w:color w:val="34495E"/>
          <w:spacing w:val="0"/>
          <w:w w:val="100"/>
          <w:position w:val="0"/>
          <w:lang w:val="zh-TW" w:eastAsia="zh-TW" w:bidi="zh-TW"/>
        </w:rPr>
        <w:t>生命周期；</w:t>
      </w:r>
    </w:p>
    <w:p>
      <w:pPr>
        <w:pStyle w:val="11"/>
        <w:keepNext w:val="0"/>
        <w:keepLines w:val="0"/>
        <w:widowControl w:val="0"/>
        <w:shd w:val="clear" w:color="auto" w:fill="auto"/>
        <w:bidi w:val="0"/>
        <w:spacing w:before="0" w:after="140" w:line="326" w:lineRule="exact"/>
        <w:ind w:left="0" w:right="0" w:firstLine="0"/>
        <w:jc w:val="left"/>
      </w:pPr>
      <w:r>
        <w:rPr>
          <w:rFonts w:ascii="Times New Roman" w:hAnsi="Times New Roman" w:eastAsia="Times New Roman" w:cs="Times New Roman"/>
          <w:color w:val="34495E"/>
          <w:spacing w:val="0"/>
          <w:w w:val="100"/>
          <w:position w:val="0"/>
          <w:sz w:val="22"/>
          <w:szCs w:val="22"/>
          <w:lang w:val="en-US" w:eastAsia="en-US" w:bidi="en-US"/>
        </w:rPr>
        <w:t>RetentionPolicy.RUNTIME</w:t>
      </w:r>
      <w:r>
        <w:rPr>
          <w:rFonts w:ascii="宋体" w:hAnsi="宋体" w:eastAsia="宋体" w:cs="宋体"/>
          <w:color w:val="34495E"/>
          <w:spacing w:val="0"/>
          <w:w w:val="100"/>
          <w:position w:val="0"/>
          <w:sz w:val="22"/>
          <w:szCs w:val="22"/>
          <w:lang w:val="zh-TW" w:eastAsia="zh-TW" w:bidi="zh-TW"/>
        </w:rPr>
        <w:t>：</w:t>
      </w:r>
      <w:r>
        <w:rPr>
          <w:rFonts w:ascii="宋体" w:hAnsi="宋体" w:eastAsia="宋体" w:cs="宋体"/>
          <w:color w:val="34495E"/>
          <w:spacing w:val="0"/>
          <w:w w:val="100"/>
          <w:position w:val="0"/>
          <w:lang w:val="zh-TW" w:eastAsia="zh-TW" w:bidi="zh-TW"/>
        </w:rPr>
        <w:t>注解不仅被保存到</w:t>
      </w:r>
      <w:r>
        <w:rPr>
          <w:rFonts w:ascii="Times New Roman" w:hAnsi="Times New Roman" w:eastAsia="Times New Roman" w:cs="Times New Roman"/>
          <w:color w:val="34495E"/>
          <w:spacing w:val="0"/>
          <w:w w:val="100"/>
          <w:position w:val="0"/>
          <w:sz w:val="22"/>
          <w:szCs w:val="22"/>
          <w:lang w:val="en-US" w:eastAsia="en-US" w:bidi="en-US"/>
        </w:rPr>
        <w:t>class</w:t>
      </w:r>
      <w:r>
        <w:rPr>
          <w:rFonts w:ascii="宋体" w:hAnsi="宋体" w:eastAsia="宋体" w:cs="宋体"/>
          <w:color w:val="34495E"/>
          <w:spacing w:val="0"/>
          <w:w w:val="100"/>
          <w:position w:val="0"/>
          <w:lang w:val="zh-TW" w:eastAsia="zh-TW" w:bidi="zh-TW"/>
        </w:rPr>
        <w:t>文件中，</w:t>
      </w:r>
      <w:r>
        <w:rPr>
          <w:rFonts w:ascii="Times New Roman" w:hAnsi="Times New Roman" w:eastAsia="Times New Roman" w:cs="Times New Roman"/>
          <w:color w:val="34495E"/>
          <w:spacing w:val="0"/>
          <w:w w:val="100"/>
          <w:position w:val="0"/>
          <w:sz w:val="22"/>
          <w:szCs w:val="22"/>
          <w:lang w:val="en-US" w:eastAsia="en-US" w:bidi="en-US"/>
        </w:rPr>
        <w:t>jvm</w:t>
      </w:r>
      <w:r>
        <w:rPr>
          <w:rFonts w:ascii="宋体" w:hAnsi="宋体" w:eastAsia="宋体" w:cs="宋体"/>
          <w:color w:val="34495E"/>
          <w:spacing w:val="0"/>
          <w:w w:val="100"/>
          <w:position w:val="0"/>
          <w:lang w:val="zh-TW" w:eastAsia="zh-TW" w:bidi="zh-TW"/>
        </w:rPr>
        <w:t>加载</w:t>
      </w:r>
      <w:r>
        <w:rPr>
          <w:rFonts w:ascii="Times New Roman" w:hAnsi="Times New Roman" w:eastAsia="Times New Roman" w:cs="Times New Roman"/>
          <w:color w:val="34495E"/>
          <w:spacing w:val="0"/>
          <w:w w:val="100"/>
          <w:position w:val="0"/>
          <w:sz w:val="22"/>
          <w:szCs w:val="22"/>
          <w:lang w:val="en-US" w:eastAsia="en-US" w:bidi="en-US"/>
        </w:rPr>
        <w:t>class</w:t>
      </w:r>
      <w:r>
        <w:rPr>
          <w:rFonts w:ascii="宋体" w:hAnsi="宋体" w:eastAsia="宋体" w:cs="宋体"/>
          <w:color w:val="34495E"/>
          <w:spacing w:val="0"/>
          <w:w w:val="100"/>
          <w:position w:val="0"/>
          <w:lang w:val="zh-TW" w:eastAsia="zh-TW" w:bidi="zh-TW"/>
        </w:rPr>
        <w:t>文件之后，仍然存在；</w:t>
      </w:r>
    </w:p>
    <w:p>
      <w:pPr>
        <w:pStyle w:val="15"/>
        <w:keepNext w:val="0"/>
        <w:keepLines w:val="0"/>
        <w:widowControl w:val="0"/>
        <w:numPr>
          <w:ilvl w:val="0"/>
          <w:numId w:val="73"/>
        </w:numPr>
        <w:shd w:val="clear" w:color="auto" w:fill="auto"/>
        <w:tabs>
          <w:tab w:val="left" w:pos="561"/>
        </w:tabs>
        <w:bidi w:val="0"/>
        <w:spacing w:before="0" w:after="0" w:line="326" w:lineRule="exact"/>
        <w:ind w:left="0" w:right="0" w:firstLine="220"/>
        <w:jc w:val="left"/>
      </w:pPr>
      <w:bookmarkStart w:id="997" w:name="bookmark1106"/>
      <w:bookmarkEnd w:id="997"/>
      <w:r>
        <w:rPr>
          <w:rFonts w:ascii="Times New Roman" w:hAnsi="Times New Roman" w:eastAsia="Times New Roman" w:cs="Times New Roman"/>
          <w:color w:val="E96900"/>
          <w:spacing w:val="0"/>
          <w:w w:val="100"/>
          <w:position w:val="0"/>
          <w:sz w:val="22"/>
          <w:szCs w:val="22"/>
          <w:lang w:val="en-US" w:eastAsia="en-US" w:bidi="en-US"/>
        </w:rPr>
        <w:t xml:space="preserve">©Documented </w:t>
      </w:r>
      <w:r>
        <w:rPr>
          <w:spacing w:val="0"/>
          <w:w w:val="100"/>
          <w:position w:val="0"/>
        </w:rPr>
        <w:t>:标记这些注解是否包含在</w:t>
      </w:r>
      <w:r>
        <w:rPr>
          <w:rFonts w:ascii="Times New Roman" w:hAnsi="Times New Roman" w:eastAsia="Times New Roman" w:cs="Times New Roman"/>
          <w:spacing w:val="0"/>
          <w:w w:val="100"/>
          <w:position w:val="0"/>
          <w:sz w:val="22"/>
          <w:szCs w:val="22"/>
          <w:lang w:val="en-US" w:eastAsia="en-US" w:bidi="en-US"/>
        </w:rPr>
        <w:t>JavaDoc</w:t>
      </w:r>
      <w:r>
        <w:rPr>
          <w:spacing w:val="0"/>
          <w:w w:val="100"/>
          <w:position w:val="0"/>
        </w:rPr>
        <w:t>中。</w:t>
      </w:r>
    </w:p>
    <w:p>
      <w:pPr>
        <w:pStyle w:val="15"/>
        <w:keepNext w:val="0"/>
        <w:keepLines w:val="0"/>
        <w:widowControl w:val="0"/>
        <w:numPr>
          <w:ilvl w:val="0"/>
          <w:numId w:val="73"/>
        </w:numPr>
        <w:shd w:val="clear" w:color="auto" w:fill="auto"/>
        <w:tabs>
          <w:tab w:val="left" w:pos="561"/>
        </w:tabs>
        <w:bidi w:val="0"/>
        <w:spacing w:before="0" w:after="300" w:line="326" w:lineRule="exact"/>
        <w:ind w:left="480" w:right="0" w:hanging="260"/>
        <w:jc w:val="left"/>
      </w:pPr>
      <w:bookmarkStart w:id="998" w:name="bookmark1107"/>
      <w:bookmarkEnd w:id="998"/>
      <w:r>
        <w:rPr>
          <w:rFonts w:ascii="Times New Roman" w:hAnsi="Times New Roman" w:eastAsia="Times New Roman" w:cs="Times New Roman"/>
          <w:color w:val="E96900"/>
          <w:spacing w:val="0"/>
          <w:w w:val="100"/>
          <w:position w:val="0"/>
          <w:sz w:val="22"/>
          <w:szCs w:val="22"/>
          <w:lang w:val="en-US" w:eastAsia="en-US" w:bidi="en-US"/>
        </w:rPr>
        <w:t xml:space="preserve">@Target </w:t>
      </w:r>
      <w:r>
        <w:rPr>
          <w:rFonts w:ascii="Times New Roman" w:hAnsi="Times New Roman" w:eastAsia="Times New Roman" w:cs="Times New Roman"/>
          <w:spacing w:val="0"/>
          <w:w w:val="100"/>
          <w:position w:val="0"/>
          <w:sz w:val="22"/>
          <w:szCs w:val="22"/>
        </w:rPr>
        <w:t>:</w:t>
      </w:r>
      <w:r>
        <w:rPr>
          <w:spacing w:val="0"/>
          <w:w w:val="100"/>
          <w:position w:val="0"/>
        </w:rPr>
        <w:t xml:space="preserve">标记这个注解说明了 </w:t>
      </w:r>
      <w:r>
        <w:rPr>
          <w:rFonts w:ascii="Times New Roman" w:hAnsi="Times New Roman" w:eastAsia="Times New Roman" w:cs="Times New Roman"/>
          <w:spacing w:val="0"/>
          <w:w w:val="100"/>
          <w:position w:val="0"/>
          <w:sz w:val="22"/>
          <w:szCs w:val="22"/>
          <w:lang w:val="en-US" w:eastAsia="en-US" w:bidi="en-US"/>
        </w:rPr>
        <w:t>Annotation</w:t>
      </w:r>
      <w:r>
        <w:rPr>
          <w:spacing w:val="0"/>
          <w:w w:val="100"/>
          <w:position w:val="0"/>
        </w:rPr>
        <w:t>所修饰的对象范围，</w:t>
      </w:r>
      <w:r>
        <w:rPr>
          <w:rFonts w:ascii="Times New Roman" w:hAnsi="Times New Roman" w:eastAsia="Times New Roman" w:cs="Times New Roman"/>
          <w:spacing w:val="0"/>
          <w:w w:val="100"/>
          <w:position w:val="0"/>
          <w:sz w:val="22"/>
          <w:szCs w:val="22"/>
          <w:lang w:val="en-US" w:eastAsia="en-US" w:bidi="en-US"/>
        </w:rPr>
        <w:t>Annotation</w:t>
      </w:r>
      <w:r>
        <w:rPr>
          <w:spacing w:val="0"/>
          <w:w w:val="100"/>
          <w:position w:val="0"/>
        </w:rPr>
        <w:t xml:space="preserve">可被用于 </w:t>
      </w:r>
      <w:r>
        <w:rPr>
          <w:rFonts w:ascii="Times New Roman" w:hAnsi="Times New Roman" w:eastAsia="Times New Roman" w:cs="Times New Roman"/>
          <w:spacing w:val="0"/>
          <w:w w:val="100"/>
          <w:position w:val="0"/>
          <w:sz w:val="22"/>
          <w:szCs w:val="22"/>
          <w:lang w:val="en-US" w:eastAsia="en-US" w:bidi="en-US"/>
        </w:rPr>
        <w:t xml:space="preserve">packages, types </w:t>
      </w:r>
      <w:r>
        <w:rPr>
          <w:spacing w:val="0"/>
          <w:w w:val="100"/>
          <w:position w:val="0"/>
        </w:rPr>
        <w:t>（类、接口、枚举、</w:t>
      </w:r>
      <w:r>
        <w:rPr>
          <w:rFonts w:ascii="Times New Roman" w:hAnsi="Times New Roman" w:eastAsia="Times New Roman" w:cs="Times New Roman"/>
          <w:spacing w:val="0"/>
          <w:w w:val="100"/>
          <w:position w:val="0"/>
          <w:sz w:val="22"/>
          <w:szCs w:val="22"/>
          <w:lang w:val="en-US" w:eastAsia="en-US" w:bidi="en-US"/>
        </w:rPr>
        <w:t>Annotation</w:t>
      </w:r>
      <w:r>
        <w:rPr>
          <w:spacing w:val="0"/>
          <w:w w:val="100"/>
          <w:position w:val="0"/>
        </w:rPr>
        <w:t>类型）、类型成员（方法、构造方法、成员变 量、枚举值）、方法参数和本地变量（如循环变量、</w:t>
      </w:r>
      <w:r>
        <w:rPr>
          <w:rFonts w:ascii="Times New Roman" w:hAnsi="Times New Roman" w:eastAsia="Times New Roman" w:cs="Times New Roman"/>
          <w:spacing w:val="0"/>
          <w:w w:val="100"/>
          <w:position w:val="0"/>
          <w:sz w:val="22"/>
          <w:szCs w:val="22"/>
          <w:lang w:val="en-US" w:eastAsia="en-US" w:bidi="en-US"/>
        </w:rPr>
        <w:t>catch</w:t>
      </w:r>
      <w:r>
        <w:rPr>
          <w:spacing w:val="0"/>
          <w:w w:val="100"/>
          <w:position w:val="0"/>
        </w:rPr>
        <w:t>参数）。取值如下</w:t>
      </w:r>
    </w:p>
    <w:p>
      <w:pPr>
        <w:pStyle w:val="11"/>
        <w:keepNext w:val="0"/>
        <w:keepLines w:val="0"/>
        <w:widowControl w:val="0"/>
        <w:shd w:val="clear" w:color="auto" w:fill="auto"/>
        <w:bidi w:val="0"/>
        <w:spacing w:before="0" w:after="60" w:line="240" w:lineRule="auto"/>
        <w:ind w:left="0" w:right="0" w:firstLine="780"/>
        <w:jc w:val="left"/>
      </w:pPr>
      <w:r>
        <w:rPr>
          <w:rFonts w:ascii="Times New Roman" w:hAnsi="Times New Roman" w:eastAsia="Times New Roman" w:cs="Times New Roman"/>
          <w:color w:val="770088"/>
          <w:spacing w:val="0"/>
          <w:w w:val="100"/>
          <w:position w:val="0"/>
          <w:lang w:val="en-US" w:eastAsia="en-US" w:bidi="en-US"/>
        </w:rPr>
        <w:t xml:space="preserve">public enum </w:t>
      </w:r>
      <w:r>
        <w:rPr>
          <w:rFonts w:ascii="Times New Roman" w:hAnsi="Times New Roman" w:eastAsia="Times New Roman" w:cs="Times New Roman"/>
          <w:color w:val="0000FF"/>
          <w:spacing w:val="0"/>
          <w:w w:val="100"/>
          <w:position w:val="0"/>
          <w:lang w:val="en-US" w:eastAsia="en-US" w:bidi="en-US"/>
        </w:rPr>
        <w:t xml:space="preserve">ElementType </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74"/>
        </w:numPr>
        <w:shd w:val="clear" w:color="auto" w:fill="auto"/>
        <w:tabs>
          <w:tab w:val="left" w:pos="1188"/>
        </w:tabs>
        <w:bidi w:val="0"/>
        <w:spacing w:before="0" w:after="60" w:line="240" w:lineRule="auto"/>
        <w:ind w:left="0" w:right="0" w:firstLine="300"/>
        <w:jc w:val="left"/>
      </w:pPr>
      <w:bookmarkStart w:id="999" w:name="bookmark1108"/>
      <w:bookmarkEnd w:id="999"/>
      <w:r>
        <w:rPr>
          <w:rFonts w:ascii="Times New Roman" w:hAnsi="Times New Roman" w:eastAsia="Times New Roman" w:cs="Times New Roman"/>
          <w:color w:val="000000"/>
          <w:spacing w:val="0"/>
          <w:w w:val="100"/>
          <w:position w:val="0"/>
          <w:lang w:val="en-US" w:eastAsia="en-US" w:bidi="en-US"/>
        </w:rPr>
        <w:t>TYPE,</w:t>
      </w:r>
    </w:p>
    <w:p>
      <w:pPr>
        <w:pStyle w:val="11"/>
        <w:keepNext w:val="0"/>
        <w:keepLines w:val="0"/>
        <w:widowControl w:val="0"/>
        <w:shd w:val="clear" w:color="auto" w:fill="auto"/>
        <w:bidi w:val="0"/>
        <w:spacing w:before="0" w:after="60" w:line="240" w:lineRule="auto"/>
        <w:ind w:left="1180" w:right="0" w:firstLine="0"/>
        <w:jc w:val="left"/>
      </w:pPr>
      <w:r>
        <w:rPr>
          <w:rFonts w:ascii="Times New Roman" w:hAnsi="Times New Roman" w:eastAsia="Times New Roman" w:cs="Times New Roman"/>
          <w:color w:val="000000"/>
          <w:spacing w:val="0"/>
          <w:w w:val="100"/>
          <w:position w:val="0"/>
          <w:lang w:val="en-US" w:eastAsia="en-US" w:bidi="en-US"/>
        </w:rPr>
        <w:t>FIELD,</w:t>
      </w:r>
    </w:p>
    <w:p>
      <w:pPr>
        <w:pStyle w:val="11"/>
        <w:keepNext w:val="0"/>
        <w:keepLines w:val="0"/>
        <w:widowControl w:val="0"/>
        <w:shd w:val="clear" w:color="auto" w:fill="auto"/>
        <w:bidi w:val="0"/>
        <w:spacing w:before="0" w:after="60" w:line="240" w:lineRule="auto"/>
        <w:ind w:left="1180" w:right="0" w:firstLine="0"/>
        <w:jc w:val="left"/>
      </w:pPr>
      <w:r>
        <w:rPr>
          <w:rFonts w:ascii="Times New Roman" w:hAnsi="Times New Roman" w:eastAsia="Times New Roman" w:cs="Times New Roman"/>
          <w:color w:val="000000"/>
          <w:spacing w:val="0"/>
          <w:w w:val="100"/>
          <w:position w:val="0"/>
          <w:lang w:val="en-US" w:eastAsia="en-US" w:bidi="en-US"/>
        </w:rPr>
        <w:t>METHOD,</w:t>
      </w:r>
    </w:p>
    <w:p>
      <w:pPr>
        <w:pStyle w:val="11"/>
        <w:keepNext w:val="0"/>
        <w:keepLines w:val="0"/>
        <w:widowControl w:val="0"/>
        <w:shd w:val="clear" w:color="auto" w:fill="auto"/>
        <w:bidi w:val="0"/>
        <w:spacing w:before="0" w:after="60" w:line="240" w:lineRule="auto"/>
        <w:ind w:left="1180" w:right="0" w:firstLine="0"/>
        <w:jc w:val="left"/>
      </w:pPr>
      <w:r>
        <w:rPr>
          <w:rFonts w:ascii="Times New Roman" w:hAnsi="Times New Roman" w:eastAsia="Times New Roman" w:cs="Times New Roman"/>
          <w:color w:val="000000"/>
          <w:spacing w:val="0"/>
          <w:w w:val="100"/>
          <w:position w:val="0"/>
          <w:lang w:val="en-US" w:eastAsia="en-US" w:bidi="en-US"/>
        </w:rPr>
        <w:t>PARAMETER,</w:t>
      </w:r>
    </w:p>
    <w:p>
      <w:pPr>
        <w:pStyle w:val="11"/>
        <w:keepNext w:val="0"/>
        <w:keepLines w:val="0"/>
        <w:widowControl w:val="0"/>
        <w:shd w:val="clear" w:color="auto" w:fill="auto"/>
        <w:bidi w:val="0"/>
        <w:spacing w:before="0" w:after="60" w:line="240" w:lineRule="auto"/>
        <w:ind w:left="1180" w:right="0" w:firstLine="0"/>
        <w:jc w:val="left"/>
      </w:pPr>
      <w:r>
        <w:rPr>
          <w:rFonts w:ascii="Times New Roman" w:hAnsi="Times New Roman" w:eastAsia="Times New Roman" w:cs="Times New Roman"/>
          <w:color w:val="000000"/>
          <w:spacing w:val="0"/>
          <w:w w:val="100"/>
          <w:position w:val="0"/>
          <w:lang w:val="en-US" w:eastAsia="en-US" w:bidi="en-US"/>
        </w:rPr>
        <w:t>CONSTRUCTOR,</w:t>
      </w:r>
    </w:p>
    <w:p>
      <w:pPr>
        <w:pStyle w:val="11"/>
        <w:keepNext w:val="0"/>
        <w:keepLines w:val="0"/>
        <w:widowControl w:val="0"/>
        <w:numPr>
          <w:ilvl w:val="0"/>
          <w:numId w:val="75"/>
        </w:numPr>
        <w:shd w:val="clear" w:color="auto" w:fill="auto"/>
        <w:tabs>
          <w:tab w:val="left" w:pos="1188"/>
        </w:tabs>
        <w:bidi w:val="0"/>
        <w:spacing w:before="0" w:after="60" w:line="240" w:lineRule="auto"/>
        <w:ind w:left="0" w:right="0" w:firstLine="300"/>
        <w:jc w:val="left"/>
      </w:pPr>
      <w:bookmarkStart w:id="1000" w:name="bookmark1109"/>
      <w:bookmarkEnd w:id="1000"/>
      <w:r>
        <w:rPr>
          <w:rFonts w:ascii="Times New Roman" w:hAnsi="Times New Roman" w:eastAsia="Times New Roman" w:cs="Times New Roman"/>
          <w:color w:val="000000"/>
          <w:spacing w:val="0"/>
          <w:w w:val="100"/>
          <w:position w:val="0"/>
          <w:lang w:val="en-US" w:eastAsia="en-US" w:bidi="en-US"/>
        </w:rPr>
        <w:t>LOCAL-VARIABLE,</w:t>
      </w:r>
    </w:p>
    <w:p>
      <w:pPr>
        <w:pStyle w:val="11"/>
        <w:keepNext w:val="0"/>
        <w:keepLines w:val="0"/>
        <w:widowControl w:val="0"/>
        <w:shd w:val="clear" w:color="auto" w:fill="auto"/>
        <w:bidi w:val="0"/>
        <w:spacing w:before="0" w:after="60" w:line="240" w:lineRule="auto"/>
        <w:ind w:left="1180" w:right="0" w:firstLine="0"/>
        <w:jc w:val="left"/>
      </w:pPr>
      <w:r>
        <w:rPr>
          <w:rFonts w:ascii="Times New Roman" w:hAnsi="Times New Roman" w:eastAsia="Times New Roman" w:cs="Times New Roman"/>
          <w:color w:val="000000"/>
          <w:spacing w:val="0"/>
          <w:w w:val="100"/>
          <w:position w:val="0"/>
          <w:lang w:val="en-US" w:eastAsia="en-US" w:bidi="en-US"/>
        </w:rPr>
        <w:t>ANNOTATION_TYPE,</w:t>
      </w:r>
    </w:p>
    <w:p>
      <w:pPr>
        <w:pStyle w:val="11"/>
        <w:keepNext w:val="0"/>
        <w:keepLines w:val="0"/>
        <w:widowControl w:val="0"/>
        <w:shd w:val="clear" w:color="auto" w:fill="auto"/>
        <w:bidi w:val="0"/>
        <w:spacing w:before="0" w:after="60" w:line="240" w:lineRule="auto"/>
        <w:ind w:left="1180" w:right="0" w:firstLine="0"/>
        <w:jc w:val="left"/>
      </w:pPr>
      <w:r>
        <w:rPr>
          <w:rFonts w:ascii="Times New Roman" w:hAnsi="Times New Roman" w:eastAsia="Times New Roman" w:cs="Times New Roman"/>
          <w:color w:val="000000"/>
          <w:spacing w:val="0"/>
          <w:w w:val="100"/>
          <w:position w:val="0"/>
          <w:lang w:val="en-US" w:eastAsia="en-US" w:bidi="en-US"/>
        </w:rPr>
        <w:t>PACKAGE,</w:t>
      </w:r>
    </w:p>
    <w:p>
      <w:pPr>
        <w:pStyle w:val="11"/>
        <w:keepNext w:val="0"/>
        <w:keepLines w:val="0"/>
        <w:widowControl w:val="0"/>
        <w:shd w:val="clear" w:color="auto" w:fill="auto"/>
        <w:bidi w:val="0"/>
        <w:spacing w:before="0" w:after="60" w:line="240" w:lineRule="auto"/>
        <w:ind w:left="1180" w:right="0" w:firstLine="0"/>
        <w:jc w:val="left"/>
      </w:pPr>
      <w:r>
        <w:rPr>
          <w:rFonts w:ascii="Times New Roman" w:hAnsi="Times New Roman" w:eastAsia="Times New Roman" w:cs="Times New Roman"/>
          <w:color w:val="000000"/>
          <w:spacing w:val="0"/>
          <w:w w:val="100"/>
          <w:position w:val="0"/>
          <w:lang w:val="en-US" w:eastAsia="en-US" w:bidi="en-US"/>
        </w:rPr>
        <w:t>TYPE_PARAMETER,</w:t>
      </w:r>
    </w:p>
    <w:p>
      <w:pPr>
        <w:pStyle w:val="11"/>
        <w:keepNext w:val="0"/>
        <w:keepLines w:val="0"/>
        <w:widowControl w:val="0"/>
        <w:shd w:val="clear" w:color="auto" w:fill="auto"/>
        <w:bidi w:val="0"/>
        <w:spacing w:before="0" w:after="240" w:line="240" w:lineRule="auto"/>
        <w:ind w:left="1180" w:right="0" w:firstLine="0"/>
        <w:jc w:val="left"/>
      </w:pPr>
      <w:r>
        <w:rPr>
          <w:rFonts w:ascii="Times New Roman" w:hAnsi="Times New Roman" w:eastAsia="Times New Roman" w:cs="Times New Roman"/>
          <w:color w:val="000000"/>
          <w:spacing w:val="0"/>
          <w:w w:val="100"/>
          <w:position w:val="0"/>
          <w:lang w:val="en-US" w:eastAsia="en-US" w:bidi="en-US"/>
        </w:rPr>
        <w:t>TYPE.USE</w:t>
      </w:r>
    </w:p>
    <w:p>
      <w:pPr>
        <w:pStyle w:val="15"/>
        <w:keepNext w:val="0"/>
        <w:keepLines w:val="0"/>
        <w:widowControl w:val="0"/>
        <w:numPr>
          <w:ilvl w:val="0"/>
          <w:numId w:val="73"/>
        </w:numPr>
        <w:shd w:val="clear" w:color="auto" w:fill="auto"/>
        <w:tabs>
          <w:tab w:val="left" w:pos="561"/>
        </w:tabs>
        <w:bidi w:val="0"/>
        <w:spacing w:before="0" w:after="140" w:line="326" w:lineRule="exact"/>
        <w:ind w:left="0" w:right="0" w:firstLine="220"/>
        <w:jc w:val="left"/>
      </w:pPr>
      <w:bookmarkStart w:id="1001" w:name="bookmark1110"/>
      <w:bookmarkEnd w:id="1001"/>
      <w:r>
        <w:rPr>
          <w:rFonts w:ascii="Times New Roman" w:hAnsi="Times New Roman" w:eastAsia="Times New Roman" w:cs="Times New Roman"/>
          <w:color w:val="E96900"/>
          <w:spacing w:val="0"/>
          <w:w w:val="100"/>
          <w:position w:val="0"/>
          <w:sz w:val="22"/>
          <w:szCs w:val="22"/>
          <w:lang w:val="en-US" w:eastAsia="en-US" w:bidi="en-US"/>
        </w:rPr>
        <w:t xml:space="preserve">inherited </w:t>
      </w:r>
      <w:r>
        <w:rPr>
          <w:rFonts w:ascii="Times New Roman" w:hAnsi="Times New Roman" w:eastAsia="Times New Roman" w:cs="Times New Roman"/>
          <w:spacing w:val="0"/>
          <w:w w:val="100"/>
          <w:position w:val="0"/>
          <w:sz w:val="22"/>
          <w:szCs w:val="22"/>
        </w:rPr>
        <w:t>:</w:t>
      </w:r>
      <w:r>
        <w:rPr>
          <w:spacing w:val="0"/>
          <w:w w:val="100"/>
          <w:position w:val="0"/>
        </w:rPr>
        <w:t>标记这个注解是继承于哪个注解类的。</w:t>
      </w:r>
    </w:p>
    <w:p>
      <w:pPr>
        <w:pStyle w:val="15"/>
        <w:keepNext w:val="0"/>
        <w:keepLines w:val="0"/>
        <w:widowControl w:val="0"/>
        <w:shd w:val="clear" w:color="auto" w:fill="auto"/>
        <w:bidi w:val="0"/>
        <w:spacing w:before="0" w:after="140" w:line="326" w:lineRule="exact"/>
        <w:ind w:left="0" w:right="0" w:firstLine="0"/>
        <w:jc w:val="left"/>
      </w:pPr>
      <w:r>
        <w:rPr>
          <w:spacing w:val="0"/>
          <w:w w:val="100"/>
          <w:position w:val="0"/>
        </w:rPr>
        <w:t>从</w:t>
      </w:r>
      <w:r>
        <w:rPr>
          <w:rFonts w:ascii="Times New Roman" w:hAnsi="Times New Roman" w:eastAsia="Times New Roman" w:cs="Times New Roman"/>
          <w:spacing w:val="0"/>
          <w:w w:val="100"/>
          <w:position w:val="0"/>
          <w:sz w:val="22"/>
          <w:szCs w:val="22"/>
          <w:lang w:val="en-US" w:eastAsia="en-US" w:bidi="en-US"/>
        </w:rPr>
        <w:t>JDK1.7</w:t>
      </w:r>
      <w:r>
        <w:rPr>
          <w:spacing w:val="0"/>
          <w:w w:val="100"/>
          <w:position w:val="0"/>
        </w:rPr>
        <w:t>开始，又添加了三个额外的注解，它们分别是</w:t>
      </w:r>
    </w:p>
    <w:p>
      <w:pPr>
        <w:pStyle w:val="15"/>
        <w:keepNext w:val="0"/>
        <w:keepLines w:val="0"/>
        <w:widowControl w:val="0"/>
        <w:numPr>
          <w:ilvl w:val="0"/>
          <w:numId w:val="73"/>
        </w:numPr>
        <w:shd w:val="clear" w:color="auto" w:fill="auto"/>
        <w:tabs>
          <w:tab w:val="left" w:pos="561"/>
        </w:tabs>
        <w:bidi w:val="0"/>
        <w:spacing w:before="0" w:after="60" w:line="317" w:lineRule="exact"/>
        <w:ind w:left="480" w:right="0" w:hanging="260"/>
        <w:jc w:val="left"/>
      </w:pPr>
      <w:bookmarkStart w:id="1002" w:name="bookmark1111"/>
      <w:bookmarkEnd w:id="1002"/>
      <w:r>
        <w:rPr>
          <w:rFonts w:ascii="Times New Roman" w:hAnsi="Times New Roman" w:eastAsia="Times New Roman" w:cs="Times New Roman"/>
          <w:color w:val="E96900"/>
          <w:spacing w:val="0"/>
          <w:w w:val="100"/>
          <w:position w:val="0"/>
          <w:sz w:val="22"/>
          <w:szCs w:val="22"/>
          <w:lang w:val="en-US" w:eastAsia="en-US" w:bidi="en-US"/>
        </w:rPr>
        <w:t xml:space="preserve">@SafeVarargs </w:t>
      </w:r>
      <w:r>
        <w:rPr>
          <w:spacing w:val="0"/>
          <w:w w:val="100"/>
          <w:position w:val="0"/>
        </w:rPr>
        <w:t>:在声明可变参数的构造函数或方法时，</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编译器会报</w:t>
      </w:r>
      <w:r>
        <w:rPr>
          <w:rFonts w:ascii="Times New Roman" w:hAnsi="Times New Roman" w:eastAsia="Times New Roman" w:cs="Times New Roman"/>
          <w:spacing w:val="0"/>
          <w:w w:val="100"/>
          <w:position w:val="0"/>
          <w:sz w:val="22"/>
          <w:szCs w:val="22"/>
          <w:lang w:val="en-US" w:eastAsia="en-US" w:bidi="en-US"/>
        </w:rPr>
        <w:t>unchecked</w:t>
      </w:r>
      <w:r>
        <w:rPr>
          <w:spacing w:val="0"/>
          <w:w w:val="100"/>
          <w:position w:val="0"/>
        </w:rPr>
        <w:t>警告。使 用</w:t>
      </w:r>
      <w:r>
        <w:rPr>
          <w:rFonts w:ascii="Times New Roman" w:hAnsi="Times New Roman" w:eastAsia="Times New Roman" w:cs="Times New Roman"/>
          <w:spacing w:val="0"/>
          <w:w w:val="100"/>
          <w:position w:val="0"/>
          <w:sz w:val="22"/>
          <w:szCs w:val="22"/>
          <w:lang w:val="en-US" w:eastAsia="en-US" w:bidi="en-US"/>
        </w:rPr>
        <w:t>@SafeVarargs</w:t>
      </w:r>
      <w:r>
        <w:rPr>
          <w:spacing w:val="0"/>
          <w:w w:val="100"/>
          <w:position w:val="0"/>
        </w:rPr>
        <w:t>可以忽略这些警告</w:t>
      </w:r>
    </w:p>
    <w:p>
      <w:pPr>
        <w:pStyle w:val="11"/>
        <w:keepNext w:val="0"/>
        <w:keepLines w:val="0"/>
        <w:widowControl w:val="0"/>
        <w:numPr>
          <w:ilvl w:val="0"/>
          <w:numId w:val="73"/>
        </w:numPr>
        <w:shd w:val="clear" w:color="auto" w:fill="auto"/>
        <w:tabs>
          <w:tab w:val="left" w:pos="561"/>
        </w:tabs>
        <w:bidi w:val="0"/>
        <w:spacing w:before="0" w:after="0" w:line="300" w:lineRule="auto"/>
        <w:ind w:left="0" w:right="0" w:firstLine="220"/>
        <w:jc w:val="left"/>
      </w:pPr>
      <w:bookmarkStart w:id="1003" w:name="bookmark1112"/>
      <w:bookmarkEnd w:id="1003"/>
      <w:r>
        <w:rPr>
          <w:rFonts w:ascii="Times New Roman" w:hAnsi="Times New Roman" w:eastAsia="Times New Roman" w:cs="Times New Roman"/>
          <w:color w:val="E96900"/>
          <w:spacing w:val="0"/>
          <w:w w:val="100"/>
          <w:position w:val="0"/>
          <w:sz w:val="22"/>
          <w:szCs w:val="22"/>
          <w:lang w:val="en-US" w:eastAsia="en-US" w:bidi="en-US"/>
        </w:rPr>
        <w:t xml:space="preserve">©FunctionalInterface </w:t>
      </w:r>
      <w:r>
        <w:rPr>
          <w:rFonts w:ascii="宋体" w:hAnsi="宋体" w:eastAsia="宋体" w:cs="宋体"/>
          <w:color w:val="34495E"/>
          <w:spacing w:val="0"/>
          <w:w w:val="100"/>
          <w:position w:val="0"/>
          <w:lang w:val="zh-TW" w:eastAsia="zh-TW" w:bidi="zh-TW"/>
        </w:rPr>
        <w:t>:表明这个方法是一个函数式接口</w:t>
      </w:r>
    </w:p>
    <w:p>
      <w:pPr>
        <w:pStyle w:val="15"/>
        <w:keepNext w:val="0"/>
        <w:keepLines w:val="0"/>
        <w:widowControl w:val="0"/>
        <w:numPr>
          <w:ilvl w:val="0"/>
          <w:numId w:val="73"/>
        </w:numPr>
        <w:shd w:val="clear" w:color="auto" w:fill="auto"/>
        <w:tabs>
          <w:tab w:val="left" w:pos="561"/>
        </w:tabs>
        <w:bidi w:val="0"/>
        <w:spacing w:before="0" w:after="100" w:line="317" w:lineRule="exact"/>
        <w:ind w:left="0" w:right="0" w:firstLine="220"/>
        <w:jc w:val="left"/>
        <w:sectPr>
          <w:footerReference r:id="rId6" w:type="default"/>
          <w:footnotePr>
            <w:numFmt w:val="decimal"/>
          </w:footnotePr>
          <w:pgSz w:w="11900" w:h="16840"/>
          <w:pgMar w:top="735" w:right="1227" w:bottom="708" w:left="1179" w:header="307" w:footer="280" w:gutter="0"/>
          <w:cols w:space="720" w:num="1"/>
          <w:rtlGutter w:val="0"/>
          <w:docGrid w:linePitch="360" w:charSpace="0"/>
        </w:sectPr>
      </w:pPr>
      <w:bookmarkStart w:id="1004" w:name="bookmark1113"/>
      <w:bookmarkEnd w:id="1004"/>
      <w:r>
        <w:rPr>
          <w:rFonts w:ascii="Times New Roman" w:hAnsi="Times New Roman" w:eastAsia="Times New Roman" w:cs="Times New Roman"/>
          <w:color w:val="E96900"/>
          <w:spacing w:val="0"/>
          <w:w w:val="100"/>
          <w:position w:val="0"/>
          <w:sz w:val="22"/>
          <w:szCs w:val="22"/>
          <w:lang w:val="en-US" w:eastAsia="en-US" w:bidi="en-US"/>
        </w:rPr>
        <w:t xml:space="preserve">@Repeatable </w:t>
      </w:r>
      <w:r>
        <w:rPr>
          <w:rFonts w:ascii="Times New Roman" w:hAnsi="Times New Roman" w:eastAsia="Times New Roman" w:cs="Times New Roman"/>
          <w:spacing w:val="0"/>
          <w:w w:val="100"/>
          <w:position w:val="0"/>
          <w:sz w:val="22"/>
          <w:szCs w:val="22"/>
        </w:rPr>
        <w:t>:</w:t>
      </w:r>
      <w:r>
        <w:rPr>
          <w:spacing w:val="0"/>
          <w:w w:val="100"/>
          <w:position w:val="0"/>
        </w:rPr>
        <w:t>标识某注解可以在同一个声明上使用多次。</w:t>
      </w:r>
    </w:p>
    <w:p>
      <w:pPr>
        <w:widowControl w:val="0"/>
        <w:spacing w:line="139" w:lineRule="exact"/>
        <w:rPr>
          <w:sz w:val="11"/>
          <w:szCs w:val="11"/>
        </w:rPr>
      </w:pPr>
    </w:p>
    <w:p>
      <w:pPr>
        <w:widowControl w:val="0"/>
        <w:spacing w:line="1" w:lineRule="exact"/>
        <w:sectPr>
          <w:footnotePr>
            <w:numFmt w:val="decimal"/>
          </w:footnotePr>
          <w:pgSz w:w="11900" w:h="16840"/>
          <w:pgMar w:top="798" w:right="1219" w:bottom="798" w:left="1205" w:header="0" w:footer="3" w:gutter="0"/>
          <w:cols w:space="720" w:num="1"/>
          <w:rtlGutter w:val="0"/>
          <w:docGrid w:linePitch="360" w:charSpace="0"/>
        </w:sectPr>
      </w:pPr>
    </w:p>
    <w:p>
      <w:pPr>
        <w:pStyle w:val="15"/>
        <w:keepNext w:val="0"/>
        <w:keepLines w:val="0"/>
        <w:framePr w:w="4166" w:h="1550" w:wrap="around" w:vAnchor="text" w:hAnchor="page" w:x="1216" w:y="21"/>
        <w:widowControl w:val="0"/>
        <w:shd w:val="clear" w:color="auto" w:fill="auto"/>
        <w:bidi w:val="0"/>
        <w:spacing w:before="0" w:after="680" w:line="240" w:lineRule="auto"/>
        <w:ind w:left="0" w:right="0" w:firstLine="300"/>
        <w:jc w:val="both"/>
      </w:pPr>
      <w:r>
        <w:rPr>
          <w:color w:val="777777"/>
          <w:spacing w:val="0"/>
          <w:w w:val="100"/>
          <w:position w:val="0"/>
        </w:rPr>
        <w:t>注意：注解是不支持继承的。</w:t>
      </w:r>
    </w:p>
    <w:p>
      <w:pPr>
        <w:pStyle w:val="23"/>
        <w:keepNext/>
        <w:keepLines/>
        <w:framePr w:w="4166" w:h="1550" w:wrap="around" w:vAnchor="text" w:hAnchor="page" w:x="1216" w:y="21"/>
        <w:widowControl w:val="0"/>
        <w:pBdr>
          <w:bottom w:val="single" w:color="auto" w:sz="4" w:space="0"/>
        </w:pBdr>
        <w:shd w:val="clear" w:color="auto" w:fill="auto"/>
        <w:bidi w:val="0"/>
        <w:spacing w:before="0" w:after="0" w:line="240" w:lineRule="auto"/>
        <w:ind w:left="0" w:right="0" w:firstLine="0"/>
        <w:jc w:val="left"/>
      </w:pPr>
      <w:bookmarkStart w:id="1005" w:name="bookmark1115"/>
      <w:bookmarkStart w:id="1006" w:name="bookmark1116"/>
      <w:bookmarkStart w:id="1007" w:name="bookmark1114"/>
      <w:r>
        <w:rPr>
          <w:spacing w:val="0"/>
          <w:w w:val="100"/>
          <w:position w:val="0"/>
        </w:rPr>
        <w:t>关于</w:t>
      </w:r>
      <w:r>
        <w:rPr>
          <w:rFonts w:ascii="Times New Roman" w:hAnsi="Times New Roman" w:eastAsia="Times New Roman" w:cs="Times New Roman"/>
          <w:b/>
          <w:bCs/>
          <w:spacing w:val="0"/>
          <w:w w:val="100"/>
          <w:position w:val="0"/>
          <w:sz w:val="42"/>
          <w:szCs w:val="42"/>
          <w:lang w:val="en-US" w:eastAsia="en-US" w:bidi="en-US"/>
        </w:rPr>
        <w:t>null</w:t>
      </w:r>
      <w:r>
        <w:rPr>
          <w:spacing w:val="0"/>
          <w:w w:val="100"/>
          <w:position w:val="0"/>
        </w:rPr>
        <w:t>的几种处理方式</w:t>
      </w:r>
      <w:bookmarkEnd w:id="1005"/>
      <w:bookmarkEnd w:id="1006"/>
      <w:bookmarkEnd w:id="1007"/>
    </w:p>
    <w:p>
      <w:pPr>
        <w:pStyle w:val="15"/>
        <w:keepNext w:val="0"/>
        <w:keepLines w:val="0"/>
        <w:framePr w:w="9355" w:h="710" w:wrap="around" w:vAnchor="text" w:hAnchor="page" w:x="1206" w:y="1863"/>
        <w:widowControl w:val="0"/>
        <w:shd w:val="clear" w:color="auto" w:fill="auto"/>
        <w:bidi w:val="0"/>
        <w:spacing w:before="0" w:after="0" w:line="322" w:lineRule="exact"/>
        <w:ind w:left="0" w:right="0" w:firstLine="0"/>
        <w:jc w:val="left"/>
      </w:pPr>
      <w:r>
        <w:rPr>
          <w:spacing w:val="0"/>
          <w:w w:val="100"/>
          <w:position w:val="0"/>
        </w:rPr>
        <w:t>对于</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程序员来说，空指针一直是恼人的问题，我们在开发中经常会受到</w:t>
      </w:r>
      <w:r>
        <w:rPr>
          <w:rFonts w:ascii="Times New Roman" w:hAnsi="Times New Roman" w:eastAsia="Times New Roman" w:cs="Times New Roman"/>
          <w:spacing w:val="0"/>
          <w:w w:val="100"/>
          <w:position w:val="0"/>
          <w:sz w:val="22"/>
          <w:szCs w:val="22"/>
          <w:lang w:val="en-US" w:eastAsia="en-US" w:bidi="en-US"/>
        </w:rPr>
        <w:t>NullPointerException</w:t>
      </w:r>
      <w:r>
        <w:rPr>
          <w:spacing w:val="0"/>
          <w:w w:val="100"/>
          <w:position w:val="0"/>
        </w:rPr>
        <w:t>的 蹂踽和壁咚。</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的发明者也承认这是一个巨大的设计错误。</w:t>
      </w:r>
    </w:p>
    <w:p>
      <w:pPr>
        <w:pStyle w:val="15"/>
        <w:keepNext w:val="0"/>
        <w:keepLines w:val="0"/>
        <w:framePr w:w="9005" w:h="346" w:wrap="around" w:vAnchor="text" w:hAnchor="page" w:x="1206" w:y="2718"/>
        <w:widowControl w:val="0"/>
        <w:shd w:val="clear" w:color="auto" w:fill="auto"/>
        <w:bidi w:val="0"/>
        <w:spacing w:before="0" w:after="0" w:line="240" w:lineRule="auto"/>
        <w:ind w:left="0" w:right="0" w:firstLine="0"/>
        <w:jc w:val="left"/>
      </w:pPr>
      <w:r>
        <w:rPr>
          <w:spacing w:val="0"/>
          <w:w w:val="100"/>
          <w:position w:val="0"/>
        </w:rPr>
        <w:t>那么关于</w:t>
      </w:r>
      <w:r>
        <w:rPr>
          <w:rFonts w:ascii="Times New Roman" w:hAnsi="Times New Roman" w:eastAsia="Times New Roman" w:cs="Times New Roman"/>
          <w:spacing w:val="0"/>
          <w:w w:val="100"/>
          <w:position w:val="0"/>
          <w:sz w:val="22"/>
          <w:szCs w:val="22"/>
          <w:lang w:val="en-US" w:eastAsia="en-US" w:bidi="en-US"/>
        </w:rPr>
        <w:t>null</w:t>
      </w:r>
      <w:r>
        <w:rPr>
          <w:spacing w:val="0"/>
          <w:w w:val="100"/>
          <w:position w:val="0"/>
        </w:rPr>
        <w:t>，你应该知道下面这几件事情来有效的了解</w:t>
      </w:r>
      <w:r>
        <w:rPr>
          <w:rFonts w:ascii="Times New Roman" w:hAnsi="Times New Roman" w:eastAsia="Times New Roman" w:cs="Times New Roman"/>
          <w:spacing w:val="0"/>
          <w:w w:val="100"/>
          <w:position w:val="0"/>
          <w:sz w:val="22"/>
          <w:szCs w:val="22"/>
          <w:lang w:val="en-US" w:eastAsia="en-US" w:bidi="en-US"/>
        </w:rPr>
        <w:t>null</w:t>
      </w:r>
      <w:r>
        <w:rPr>
          <w:spacing w:val="0"/>
          <w:w w:val="100"/>
          <w:position w:val="0"/>
        </w:rPr>
        <w:t>，从而避免很多由</w:t>
      </w:r>
      <w:r>
        <w:rPr>
          <w:rFonts w:ascii="Times New Roman" w:hAnsi="Times New Roman" w:eastAsia="Times New Roman" w:cs="Times New Roman"/>
          <w:spacing w:val="0"/>
          <w:w w:val="100"/>
          <w:position w:val="0"/>
          <w:sz w:val="22"/>
          <w:szCs w:val="22"/>
          <w:lang w:val="en-US" w:eastAsia="en-US" w:bidi="en-US"/>
        </w:rPr>
        <w:t>null</w:t>
      </w:r>
      <w:r>
        <w:rPr>
          <w:spacing w:val="0"/>
          <w:w w:val="100"/>
          <w:position w:val="0"/>
        </w:rPr>
        <w:t>引起的错误。</w:t>
      </w:r>
    </w:p>
    <w:p>
      <w:pPr>
        <w:pStyle w:val="15"/>
        <w:keepNext w:val="0"/>
        <w:keepLines w:val="0"/>
        <w:framePr w:w="1349" w:h="250" w:wrap="around" w:vAnchor="text" w:hAnchor="page" w:x="4936" w:y="3270"/>
        <w:widowControl w:val="0"/>
        <w:pBdr>
          <w:bottom w:val="single" w:color="auto" w:sz="4" w:space="0"/>
        </w:pBdr>
        <w:shd w:val="clear" w:color="auto" w:fill="auto"/>
        <w:bidi w:val="0"/>
        <w:spacing w:before="0" w:after="0" w:line="240" w:lineRule="auto"/>
        <w:ind w:left="0" w:right="0" w:firstLine="0"/>
        <w:jc w:val="left"/>
      </w:pPr>
      <w:r>
        <w:rPr>
          <w:b/>
          <w:bCs/>
          <w:color w:val="000000"/>
          <w:spacing w:val="0"/>
          <w:w w:val="100"/>
          <w:position w:val="0"/>
        </w:rPr>
        <w:t>1、大小写敏感</w:t>
      </w:r>
    </w:p>
    <w:p>
      <w:pPr>
        <w:pStyle w:val="15"/>
        <w:keepNext w:val="0"/>
        <w:keepLines w:val="0"/>
        <w:framePr w:w="2909" w:h="250" w:wrap="around" w:vAnchor="text" w:hAnchor="page" w:x="4926" w:y="3951"/>
        <w:widowControl w:val="0"/>
        <w:pBdr>
          <w:bottom w:val="single" w:color="auto" w:sz="4" w:space="0"/>
        </w:pBdr>
        <w:shd w:val="clear" w:color="auto" w:fill="auto"/>
        <w:bidi w:val="0"/>
        <w:spacing w:before="0" w:after="0" w:line="240" w:lineRule="auto"/>
        <w:ind w:left="0" w:right="0" w:firstLine="0"/>
        <w:jc w:val="left"/>
      </w:pPr>
      <w:r>
        <w:rPr>
          <w:b/>
          <w:bCs/>
          <w:color w:val="000000"/>
          <w:spacing w:val="0"/>
          <w:w w:val="100"/>
          <w:position w:val="0"/>
          <w:u w:val="single"/>
        </w:rPr>
        <w:t>2、</w:t>
      </w:r>
      <w:r>
        <w:rPr>
          <w:b/>
          <w:bCs/>
          <w:color w:val="000000"/>
          <w:spacing w:val="0"/>
          <w:w w:val="100"/>
          <w:position w:val="0"/>
          <w:u w:val="single"/>
          <w:lang w:val="en-US" w:eastAsia="en-US" w:bidi="en-US"/>
        </w:rPr>
        <w:t>null</w:t>
      </w:r>
      <w:r>
        <w:rPr>
          <w:b/>
          <w:bCs/>
          <w:color w:val="000000"/>
          <w:spacing w:val="0"/>
          <w:w w:val="100"/>
          <w:position w:val="0"/>
          <w:u w:val="single"/>
        </w:rPr>
        <w:t>是任何引用类型的初始值</w:t>
      </w:r>
    </w:p>
    <w:p>
      <w:pPr>
        <w:pStyle w:val="15"/>
        <w:keepNext w:val="0"/>
        <w:keepLines w:val="0"/>
        <w:framePr w:w="4502" w:h="614" w:wrap="around" w:vAnchor="text" w:hAnchor="page" w:x="4931" w:y="4580"/>
        <w:widowControl w:val="0"/>
        <w:pBdr>
          <w:bottom w:val="single" w:color="auto" w:sz="4" w:space="0"/>
        </w:pBdr>
        <w:shd w:val="clear" w:color="auto" w:fill="auto"/>
        <w:bidi w:val="0"/>
        <w:spacing w:before="0" w:after="0" w:line="298" w:lineRule="exact"/>
        <w:ind w:left="0" w:right="0" w:firstLine="0"/>
        <w:jc w:val="center"/>
      </w:pPr>
      <w:r>
        <w:rPr>
          <w:b/>
          <w:bCs/>
          <w:color w:val="000000"/>
          <w:spacing w:val="0"/>
          <w:w w:val="100"/>
          <w:position w:val="0"/>
        </w:rPr>
        <w:t>3、</w:t>
      </w:r>
      <w:r>
        <w:rPr>
          <w:b/>
          <w:bCs/>
          <w:color w:val="000000"/>
          <w:spacing w:val="0"/>
          <w:w w:val="100"/>
          <w:position w:val="0"/>
          <w:lang w:val="en-US" w:eastAsia="en-US" w:bidi="en-US"/>
        </w:rPr>
        <w:t>null</w:t>
      </w:r>
      <w:r>
        <w:rPr>
          <w:b/>
          <w:bCs/>
          <w:color w:val="000000"/>
          <w:spacing w:val="0"/>
          <w:w w:val="100"/>
          <w:position w:val="0"/>
        </w:rPr>
        <w:t>既不是对象也不是类型，它是一种特殊的值</w:t>
      </w:r>
      <w:r>
        <w:rPr>
          <w:b/>
          <w:bCs/>
          <w:color w:val="000000"/>
          <w:spacing w:val="0"/>
          <w:w w:val="100"/>
          <w:position w:val="0"/>
        </w:rPr>
        <w:br w:type="textWrapping"/>
      </w:r>
      <w:r>
        <w:rPr>
          <w:b/>
          <w:bCs/>
          <w:color w:val="000000"/>
          <w:spacing w:val="0"/>
          <w:w w:val="100"/>
          <w:position w:val="0"/>
        </w:rPr>
        <w:t>你可以将它赋值给任何引用类型</w:t>
      </w:r>
    </w:p>
    <w:p>
      <w:pPr>
        <w:pStyle w:val="15"/>
        <w:keepNext w:val="0"/>
        <w:keepLines w:val="0"/>
        <w:framePr w:w="2904" w:h="250" w:wrap="around" w:vAnchor="text" w:hAnchor="page" w:x="4926" w:y="5627"/>
        <w:widowControl w:val="0"/>
        <w:pBdr>
          <w:bottom w:val="single" w:color="auto" w:sz="4" w:space="0"/>
        </w:pBdr>
        <w:shd w:val="clear" w:color="auto" w:fill="auto"/>
        <w:bidi w:val="0"/>
        <w:spacing w:before="0" w:after="0" w:line="240" w:lineRule="auto"/>
        <w:ind w:left="0" w:right="0" w:firstLine="0"/>
        <w:jc w:val="left"/>
      </w:pPr>
      <w:r>
        <w:rPr>
          <w:b/>
          <w:bCs/>
          <w:color w:val="000000"/>
          <w:spacing w:val="0"/>
          <w:w w:val="100"/>
          <w:position w:val="0"/>
        </w:rPr>
        <w:t>4、</w:t>
      </w:r>
      <w:r>
        <w:rPr>
          <w:b/>
          <w:bCs/>
          <w:color w:val="000000"/>
          <w:spacing w:val="0"/>
          <w:w w:val="100"/>
          <w:position w:val="0"/>
          <w:lang w:val="en-US" w:eastAsia="en-US" w:bidi="en-US"/>
        </w:rPr>
        <w:t>null</w:t>
      </w:r>
      <w:r>
        <w:rPr>
          <w:b/>
          <w:bCs/>
          <w:color w:val="000000"/>
          <w:spacing w:val="0"/>
          <w:w w:val="100"/>
          <w:position w:val="0"/>
        </w:rPr>
        <w:t>不能赋值给基本数据类型</w:t>
      </w:r>
    </w:p>
    <w:p>
      <w:pPr>
        <w:pStyle w:val="15"/>
        <w:keepNext w:val="0"/>
        <w:keepLines w:val="0"/>
        <w:framePr w:w="3715" w:h="264" w:wrap="around" w:vAnchor="text" w:hAnchor="page" w:x="4931" w:y="6323"/>
        <w:widowControl w:val="0"/>
        <w:pBdr>
          <w:bottom w:val="single" w:color="auto" w:sz="4" w:space="0"/>
        </w:pBdr>
        <w:shd w:val="clear" w:color="auto" w:fill="auto"/>
        <w:bidi w:val="0"/>
        <w:spacing w:before="0" w:after="0" w:line="240" w:lineRule="auto"/>
        <w:ind w:left="0" w:right="0" w:firstLine="0"/>
        <w:jc w:val="left"/>
      </w:pPr>
      <w:r>
        <w:rPr>
          <w:b/>
          <w:bCs/>
          <w:color w:val="000000"/>
          <w:spacing w:val="0"/>
          <w:w w:val="100"/>
          <w:position w:val="0"/>
        </w:rPr>
        <w:t>5、将</w:t>
      </w:r>
      <w:r>
        <w:rPr>
          <w:b/>
          <w:bCs/>
          <w:color w:val="000000"/>
          <w:spacing w:val="0"/>
          <w:w w:val="100"/>
          <w:position w:val="0"/>
          <w:lang w:val="en-US" w:eastAsia="en-US" w:bidi="en-US"/>
        </w:rPr>
        <w:t>null</w:t>
      </w:r>
      <w:r>
        <w:rPr>
          <w:b/>
          <w:bCs/>
          <w:color w:val="000000"/>
          <w:spacing w:val="0"/>
          <w:w w:val="100"/>
          <w:position w:val="0"/>
        </w:rPr>
        <w:t>赋给包装类，自动拆箱会报</w:t>
      </w:r>
      <w:r>
        <w:rPr>
          <w:b/>
          <w:bCs/>
          <w:color w:val="000000"/>
          <w:spacing w:val="0"/>
          <w:w w:val="100"/>
          <w:position w:val="0"/>
          <w:lang w:val="en-US" w:eastAsia="en-US" w:bidi="en-US"/>
        </w:rPr>
        <w:t>NPE</w:t>
      </w:r>
    </w:p>
    <w:p>
      <w:pPr>
        <w:pStyle w:val="15"/>
        <w:keepNext w:val="0"/>
        <w:keepLines w:val="0"/>
        <w:framePr w:w="4555" w:h="264" w:wrap="around" w:vAnchor="text" w:hAnchor="page" w:x="4931" w:y="7009"/>
        <w:widowControl w:val="0"/>
        <w:pBdr>
          <w:bottom w:val="single" w:color="auto" w:sz="4" w:space="0"/>
        </w:pBdr>
        <w:shd w:val="clear" w:color="auto" w:fill="auto"/>
        <w:bidi w:val="0"/>
        <w:spacing w:before="0" w:after="0" w:line="240" w:lineRule="auto"/>
        <w:ind w:left="0" w:right="0" w:firstLine="0"/>
        <w:jc w:val="left"/>
      </w:pPr>
      <w:r>
        <w:rPr>
          <w:b/>
          <w:bCs/>
          <w:color w:val="000000"/>
          <w:spacing w:val="0"/>
          <w:w w:val="100"/>
          <w:position w:val="0"/>
        </w:rPr>
        <w:t>6、帯有</w:t>
      </w:r>
      <w:r>
        <w:rPr>
          <w:b/>
          <w:bCs/>
          <w:color w:val="000000"/>
          <w:spacing w:val="0"/>
          <w:w w:val="100"/>
          <w:position w:val="0"/>
          <w:lang w:val="en-US" w:eastAsia="en-US" w:bidi="en-US"/>
        </w:rPr>
        <w:t>null</w:t>
      </w:r>
      <w:r>
        <w:rPr>
          <w:b/>
          <w:bCs/>
          <w:color w:val="000000"/>
          <w:spacing w:val="0"/>
          <w:w w:val="100"/>
          <w:position w:val="0"/>
        </w:rPr>
        <w:t>的引用类型变量，</w:t>
      </w:r>
      <w:r>
        <w:rPr>
          <w:b/>
          <w:bCs/>
          <w:color w:val="000000"/>
          <w:spacing w:val="0"/>
          <w:w w:val="100"/>
          <w:position w:val="0"/>
          <w:lang w:val="en-US" w:eastAsia="en-US" w:bidi="en-US"/>
        </w:rPr>
        <w:t>instanceof</w:t>
      </w:r>
      <w:r>
        <w:rPr>
          <w:b/>
          <w:bCs/>
          <w:color w:val="000000"/>
          <w:spacing w:val="0"/>
          <w:w w:val="100"/>
          <w:position w:val="0"/>
        </w:rPr>
        <w:t>会报</w:t>
      </w:r>
      <w:r>
        <w:rPr>
          <w:b/>
          <w:bCs/>
          <w:color w:val="000000"/>
          <w:spacing w:val="0"/>
          <w:w w:val="100"/>
          <w:position w:val="0"/>
          <w:lang w:val="en-US" w:eastAsia="en-US" w:bidi="en-US"/>
        </w:rPr>
        <w:t>false</w:t>
      </w:r>
    </w:p>
    <w:p>
      <w:pPr>
        <w:pStyle w:val="15"/>
        <w:keepNext w:val="0"/>
        <w:keepLines w:val="0"/>
        <w:framePr w:w="4114" w:h="254" w:wrap="around" w:vAnchor="text" w:hAnchor="page" w:x="4931" w:y="7705"/>
        <w:widowControl w:val="0"/>
        <w:pBdr>
          <w:bottom w:val="single" w:color="auto" w:sz="4" w:space="0"/>
        </w:pBdr>
        <w:shd w:val="clear" w:color="auto" w:fill="auto"/>
        <w:bidi w:val="0"/>
        <w:spacing w:before="0" w:after="0" w:line="240" w:lineRule="auto"/>
        <w:ind w:left="0" w:right="0" w:firstLine="0"/>
        <w:jc w:val="left"/>
      </w:pPr>
      <w:r>
        <w:rPr>
          <w:b/>
          <w:bCs/>
          <w:color w:val="000000"/>
          <w:spacing w:val="0"/>
          <w:w w:val="100"/>
          <w:position w:val="0"/>
          <w:u w:val="single"/>
        </w:rPr>
        <w:t>7、静态变量为</w:t>
      </w:r>
      <w:r>
        <w:rPr>
          <w:b/>
          <w:bCs/>
          <w:color w:val="000000"/>
          <w:spacing w:val="0"/>
          <w:w w:val="100"/>
          <w:position w:val="0"/>
          <w:u w:val="single"/>
          <w:lang w:val="en-US" w:eastAsia="en-US" w:bidi="en-US"/>
        </w:rPr>
        <w:t>null</w:t>
      </w:r>
      <w:r>
        <w:rPr>
          <w:b/>
          <w:bCs/>
          <w:color w:val="000000"/>
          <w:spacing w:val="0"/>
          <w:w w:val="100"/>
          <w:position w:val="0"/>
          <w:u w:val="single"/>
        </w:rPr>
        <w:t>调用静态方法不会抛出</w:t>
      </w:r>
      <w:r>
        <w:rPr>
          <w:b/>
          <w:bCs/>
          <w:color w:val="000000"/>
          <w:spacing w:val="0"/>
          <w:w w:val="100"/>
          <w:position w:val="0"/>
          <w:u w:val="single"/>
          <w:lang w:val="en-US" w:eastAsia="en-US" w:bidi="en-US"/>
        </w:rPr>
        <w:t>NPE</w:t>
      </w:r>
    </w:p>
    <w:p>
      <w:pPr>
        <w:pStyle w:val="15"/>
        <w:keepNext w:val="0"/>
        <w:keepLines w:val="0"/>
        <w:framePr w:w="2304" w:h="250" w:wrap="around" w:vAnchor="text" w:hAnchor="page" w:x="4931" w:y="8396"/>
        <w:widowControl w:val="0"/>
        <w:pBdr>
          <w:bottom w:val="single" w:color="auto" w:sz="4" w:space="0"/>
        </w:pBdr>
        <w:shd w:val="clear" w:color="auto" w:fill="auto"/>
        <w:bidi w:val="0"/>
        <w:spacing w:before="0" w:after="0" w:line="240" w:lineRule="auto"/>
        <w:ind w:left="0" w:right="0" w:firstLine="0"/>
        <w:jc w:val="left"/>
      </w:pPr>
      <w:r>
        <w:rPr>
          <w:b/>
          <w:bCs/>
          <w:color w:val="000000"/>
          <w:spacing w:val="0"/>
          <w:w w:val="100"/>
          <w:position w:val="0"/>
          <w:u w:val="single"/>
        </w:rPr>
        <w:t>8、使用</w:t>
      </w:r>
      <w:r>
        <w:rPr>
          <w:b/>
          <w:bCs/>
          <w:color w:val="000000"/>
          <w:spacing w:val="0"/>
          <w:w w:val="100"/>
          <w:position w:val="0"/>
          <w:u w:val="single"/>
          <w:lang w:val="en-US" w:eastAsia="en-US" w:bidi="en-US"/>
        </w:rPr>
        <w:t>null</w:t>
      </w:r>
      <w:r>
        <w:rPr>
          <w:b/>
          <w:bCs/>
          <w:color w:val="000000"/>
          <w:spacing w:val="0"/>
          <w:w w:val="100"/>
          <w:position w:val="0"/>
          <w:u w:val="single"/>
        </w:rPr>
        <w:t>值安全的方法</w:t>
      </w:r>
    </w:p>
    <w:p>
      <w:pPr>
        <w:pStyle w:val="15"/>
        <w:keepNext w:val="0"/>
        <w:keepLines w:val="0"/>
        <w:framePr w:w="2122" w:h="250" w:wrap="around" w:vAnchor="text" w:hAnchor="page" w:x="4931" w:y="9092"/>
        <w:widowControl w:val="0"/>
        <w:pBdr>
          <w:bottom w:val="single" w:color="auto" w:sz="4" w:space="0"/>
        </w:pBdr>
        <w:shd w:val="clear" w:color="auto" w:fill="auto"/>
        <w:bidi w:val="0"/>
        <w:spacing w:before="0" w:after="0" w:line="240" w:lineRule="auto"/>
        <w:ind w:left="0" w:right="0" w:firstLine="0"/>
        <w:jc w:val="left"/>
      </w:pPr>
      <w:r>
        <w:rPr>
          <w:b/>
          <w:bCs/>
          <w:color w:val="000000"/>
          <w:spacing w:val="0"/>
          <w:w w:val="100"/>
          <w:position w:val="0"/>
          <w:u w:val="single"/>
        </w:rPr>
        <w:t>9、使用==或!=判断</w:t>
      </w:r>
      <w:r>
        <w:rPr>
          <w:b/>
          <w:bCs/>
          <w:color w:val="000000"/>
          <w:spacing w:val="0"/>
          <w:w w:val="100"/>
          <w:position w:val="0"/>
          <w:u w:val="single"/>
          <w:lang w:val="en-US" w:eastAsia="en-US" w:bidi="en-US"/>
        </w:rPr>
        <w:t>null</w:t>
      </w:r>
    </w:p>
    <w:p>
      <w:pPr>
        <w:pStyle w:val="25"/>
        <w:keepNext/>
        <w:keepLines/>
        <w:framePr w:w="9317" w:h="1214" w:wrap="around" w:vAnchor="text" w:hAnchor="page" w:x="1206" w:y="9879"/>
        <w:widowControl w:val="0"/>
        <w:shd w:val="clear" w:color="auto" w:fill="auto"/>
        <w:bidi w:val="0"/>
        <w:spacing w:before="0" w:line="240" w:lineRule="auto"/>
        <w:ind w:left="0" w:right="0" w:firstLine="0"/>
        <w:jc w:val="left"/>
      </w:pPr>
      <w:bookmarkStart w:id="1008" w:name="bookmark1118"/>
      <w:bookmarkStart w:id="1009" w:name="bookmark1117"/>
      <w:bookmarkStart w:id="1010" w:name="bookmark1119"/>
      <w:r>
        <w:rPr>
          <w:spacing w:val="0"/>
          <w:w w:val="100"/>
          <w:position w:val="0"/>
        </w:rPr>
        <w:t>大小写敏感</w:t>
      </w:r>
      <w:bookmarkEnd w:id="1008"/>
      <w:bookmarkEnd w:id="1009"/>
      <w:bookmarkEnd w:id="1010"/>
    </w:p>
    <w:p>
      <w:pPr>
        <w:pStyle w:val="15"/>
        <w:keepNext w:val="0"/>
        <w:keepLines w:val="0"/>
        <w:framePr w:w="9317" w:h="1214" w:wrap="around" w:vAnchor="text" w:hAnchor="page" w:x="1206" w:y="9879"/>
        <w:widowControl w:val="0"/>
        <w:shd w:val="clear" w:color="auto" w:fill="auto"/>
        <w:bidi w:val="0"/>
        <w:spacing w:before="0" w:after="0" w:line="322" w:lineRule="exact"/>
        <w:ind w:left="0" w:right="0" w:firstLine="0"/>
        <w:jc w:val="left"/>
      </w:pPr>
      <w:r>
        <w:rPr>
          <w:spacing w:val="0"/>
          <w:w w:val="100"/>
          <w:position w:val="0"/>
        </w:rPr>
        <w:t>首先，</w:t>
      </w:r>
      <w:r>
        <w:rPr>
          <w:rFonts w:ascii="Times New Roman" w:hAnsi="Times New Roman" w:eastAsia="Times New Roman" w:cs="Times New Roman"/>
          <w:spacing w:val="0"/>
          <w:w w:val="100"/>
          <w:position w:val="0"/>
          <w:sz w:val="22"/>
          <w:szCs w:val="22"/>
          <w:lang w:val="en-US" w:eastAsia="en-US" w:bidi="en-US"/>
        </w:rPr>
        <w:t>null</w:t>
      </w:r>
      <w:r>
        <w:rPr>
          <w:spacing w:val="0"/>
          <w:w w:val="100"/>
          <w:position w:val="0"/>
        </w:rPr>
        <w:t>是</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中的</w:t>
      </w:r>
      <w:r>
        <w:rPr>
          <w:color w:val="E96900"/>
          <w:spacing w:val="0"/>
          <w:w w:val="100"/>
          <w:position w:val="0"/>
        </w:rPr>
        <w:t>关键字</w:t>
      </w:r>
      <w:r>
        <w:rPr>
          <w:spacing w:val="0"/>
          <w:w w:val="100"/>
          <w:position w:val="0"/>
        </w:rPr>
        <w:t>，像是</w:t>
      </w:r>
      <w:r>
        <w:rPr>
          <w:b/>
          <w:bCs/>
          <w:spacing w:val="0"/>
          <w:w w:val="100"/>
          <w:position w:val="0"/>
          <w:lang w:val="en-US" w:eastAsia="en-US" w:bidi="en-US"/>
        </w:rPr>
        <w:t>public</w:t>
      </w:r>
      <w:r>
        <w:rPr>
          <w:spacing w:val="0"/>
          <w:w w:val="100"/>
          <w:position w:val="0"/>
          <w:lang w:val="en-US" w:eastAsia="en-US" w:bidi="en-US"/>
        </w:rPr>
        <w:t>、</w:t>
      </w:r>
      <w:r>
        <w:rPr>
          <w:b/>
          <w:bCs/>
          <w:spacing w:val="0"/>
          <w:w w:val="100"/>
          <w:position w:val="0"/>
          <w:lang w:val="en-US" w:eastAsia="en-US" w:bidi="en-US"/>
        </w:rPr>
        <w:t>static</w:t>
      </w:r>
      <w:r>
        <w:rPr>
          <w:spacing w:val="0"/>
          <w:w w:val="100"/>
          <w:position w:val="0"/>
          <w:lang w:val="en-US" w:eastAsia="en-US" w:bidi="en-US"/>
        </w:rPr>
        <w:t>、</w:t>
      </w:r>
      <w:r>
        <w:rPr>
          <w:b/>
          <w:bCs/>
          <w:spacing w:val="0"/>
          <w:w w:val="100"/>
          <w:position w:val="0"/>
          <w:lang w:val="en-US" w:eastAsia="en-US" w:bidi="en-US"/>
        </w:rPr>
        <w:t>final</w:t>
      </w:r>
      <w:r>
        <w:rPr>
          <w:spacing w:val="0"/>
          <w:w w:val="100"/>
          <w:position w:val="0"/>
          <w:lang w:val="en-US" w:eastAsia="en-US" w:bidi="en-US"/>
        </w:rPr>
        <w:t>。</w:t>
      </w:r>
      <w:r>
        <w:rPr>
          <w:spacing w:val="0"/>
          <w:w w:val="100"/>
          <w:position w:val="0"/>
        </w:rPr>
        <w:t>它是大小写敏感的，你不能将</w:t>
      </w:r>
      <w:r>
        <w:rPr>
          <w:rFonts w:ascii="Times New Roman" w:hAnsi="Times New Roman" w:eastAsia="Times New Roman" w:cs="Times New Roman"/>
          <w:spacing w:val="0"/>
          <w:w w:val="100"/>
          <w:position w:val="0"/>
          <w:sz w:val="22"/>
          <w:szCs w:val="22"/>
          <w:lang w:val="en-US" w:eastAsia="en-US" w:bidi="en-US"/>
        </w:rPr>
        <w:t>null</w:t>
      </w:r>
      <w:r>
        <w:rPr>
          <w:spacing w:val="0"/>
          <w:w w:val="100"/>
          <w:position w:val="0"/>
        </w:rPr>
        <w:t>写 成</w:t>
      </w:r>
      <w:r>
        <w:rPr>
          <w:rFonts w:ascii="Times New Roman" w:hAnsi="Times New Roman" w:eastAsia="Times New Roman" w:cs="Times New Roman"/>
          <w:spacing w:val="0"/>
          <w:w w:val="100"/>
          <w:position w:val="0"/>
          <w:sz w:val="22"/>
          <w:szCs w:val="22"/>
          <w:lang w:val="en-US" w:eastAsia="en-US" w:bidi="en-US"/>
        </w:rPr>
        <w:t>Null</w:t>
      </w:r>
      <w:r>
        <w:rPr>
          <w:spacing w:val="0"/>
          <w:w w:val="100"/>
          <w:position w:val="0"/>
        </w:rPr>
        <w:t>或</w:t>
      </w:r>
      <w:r>
        <w:rPr>
          <w:rFonts w:ascii="Times New Roman" w:hAnsi="Times New Roman" w:eastAsia="Times New Roman" w:cs="Times New Roman"/>
          <w:spacing w:val="0"/>
          <w:w w:val="100"/>
          <w:position w:val="0"/>
          <w:sz w:val="22"/>
          <w:szCs w:val="22"/>
          <w:lang w:val="en-US" w:eastAsia="en-US" w:bidi="en-US"/>
        </w:rPr>
        <w:t>NULL</w:t>
      </w:r>
      <w:r>
        <w:rPr>
          <w:spacing w:val="0"/>
          <w:w w:val="100"/>
          <w:position w:val="0"/>
        </w:rPr>
        <w:t>，编辑器将不能识别它们然后报错。</w:t>
      </w:r>
    </w:p>
    <w:p>
      <w:pPr>
        <w:pStyle w:val="9"/>
        <w:keepNext/>
        <w:keepLines/>
        <w:framePr w:w="5362" w:h="1589" w:wrap="around" w:vAnchor="text" w:hAnchor="page" w:x="2977" w:y="11315"/>
        <w:widowControl w:val="0"/>
        <w:shd w:val="clear" w:color="auto" w:fill="auto"/>
        <w:bidi w:val="0"/>
        <w:spacing w:before="0" w:after="500" w:line="240" w:lineRule="auto"/>
        <w:ind w:left="0" w:right="0" w:firstLine="0"/>
        <w:jc w:val="both"/>
        <w:rPr>
          <w:sz w:val="26"/>
          <w:szCs w:val="26"/>
        </w:rPr>
      </w:pPr>
      <w:bookmarkStart w:id="1011" w:name="bookmark1122"/>
      <w:bookmarkStart w:id="1012" w:name="bookmark1120"/>
      <w:bookmarkStart w:id="1013" w:name="bookmark1121"/>
      <w:r>
        <w:rPr>
          <w:rFonts w:ascii="Times New Roman" w:hAnsi="Times New Roman" w:eastAsia="Times New Roman" w:cs="Times New Roman"/>
          <w:color w:val="221199"/>
          <w:spacing w:val="0"/>
          <w:w w:val="100"/>
          <w:position w:val="0"/>
          <w:sz w:val="26"/>
          <w:szCs w:val="26"/>
          <w:lang w:val="en-US" w:eastAsia="en-US" w:bidi="en-US"/>
        </w:rPr>
        <w:t xml:space="preserve">public class </w:t>
      </w:r>
      <w:r>
        <w:rPr>
          <w:rFonts w:ascii="Times New Roman" w:hAnsi="Times New Roman" w:eastAsia="Times New Roman" w:cs="Times New Roman"/>
          <w:color w:val="999999"/>
          <w:spacing w:val="0"/>
          <w:w w:val="100"/>
          <w:position w:val="0"/>
          <w:sz w:val="26"/>
          <w:szCs w:val="26"/>
          <w:lang w:val="en-US" w:eastAsia="en-US" w:bidi="en-US"/>
        </w:rPr>
        <w:t xml:space="preserve">AccessModifierNull </w:t>
      </w:r>
      <w:r>
        <w:rPr>
          <w:rFonts w:ascii="Times New Roman" w:hAnsi="Times New Roman" w:eastAsia="Times New Roman" w:cs="Times New Roman"/>
          <w:color w:val="211F19"/>
          <w:spacing w:val="0"/>
          <w:w w:val="100"/>
          <w:position w:val="0"/>
          <w:sz w:val="26"/>
          <w:szCs w:val="26"/>
          <w:lang w:val="en-US" w:eastAsia="en-US" w:bidi="en-US"/>
        </w:rPr>
        <w:t>{</w:t>
      </w:r>
      <w:bookmarkEnd w:id="1011"/>
    </w:p>
    <w:p>
      <w:pPr>
        <w:pStyle w:val="9"/>
        <w:keepNext/>
        <w:keepLines/>
        <w:framePr w:w="5362" w:h="1589" w:wrap="around" w:vAnchor="text" w:hAnchor="page" w:x="2977" w:y="11315"/>
        <w:widowControl w:val="0"/>
        <w:shd w:val="clear" w:color="auto" w:fill="auto"/>
        <w:bidi w:val="0"/>
        <w:spacing w:before="0" w:after="100" w:line="240" w:lineRule="auto"/>
        <w:ind w:left="0" w:right="0" w:firstLine="640"/>
        <w:jc w:val="left"/>
        <w:rPr>
          <w:sz w:val="26"/>
          <w:szCs w:val="26"/>
        </w:rPr>
      </w:pPr>
      <w:bookmarkStart w:id="1014" w:name="bookmark1123"/>
      <w:r>
        <w:rPr>
          <w:rFonts w:ascii="Times New Roman" w:hAnsi="Times New Roman" w:eastAsia="Times New Roman" w:cs="Times New Roman"/>
          <w:color w:val="211F19"/>
          <w:spacing w:val="0"/>
          <w:w w:val="100"/>
          <w:position w:val="0"/>
          <w:sz w:val="26"/>
          <w:szCs w:val="26"/>
          <w:lang w:val="en-US" w:eastAsia="en-US" w:bidi="en-US"/>
        </w:rPr>
        <w:t xml:space="preserve">Object </w:t>
      </w:r>
      <w:r>
        <w:rPr>
          <w:rFonts w:ascii="Times New Roman" w:hAnsi="Times New Roman" w:eastAsia="Times New Roman" w:cs="Times New Roman"/>
          <w:color w:val="999999"/>
          <w:spacing w:val="0"/>
          <w:w w:val="100"/>
          <w:position w:val="0"/>
          <w:sz w:val="26"/>
          <w:szCs w:val="26"/>
          <w:lang w:val="en-US" w:eastAsia="en-US" w:bidi="en-US"/>
        </w:rPr>
        <w:t xml:space="preserve">object </w:t>
      </w:r>
      <w:r>
        <w:rPr>
          <w:rFonts w:ascii="Times New Roman" w:hAnsi="Times New Roman" w:eastAsia="Times New Roman" w:cs="Times New Roman"/>
          <w:color w:val="211F19"/>
          <w:spacing w:val="0"/>
          <w:w w:val="100"/>
          <w:position w:val="0"/>
          <w:sz w:val="26"/>
          <w:szCs w:val="26"/>
          <w:lang w:val="en-US" w:eastAsia="en-US" w:bidi="en-US"/>
        </w:rPr>
        <w:t xml:space="preserve">= </w:t>
      </w:r>
      <w:r>
        <w:rPr>
          <w:rFonts w:ascii="Times New Roman" w:hAnsi="Times New Roman" w:eastAsia="Times New Roman" w:cs="Times New Roman"/>
          <w:color w:val="F92B14"/>
          <w:spacing w:val="0"/>
          <w:w w:val="100"/>
          <w:position w:val="0"/>
          <w:sz w:val="26"/>
          <w:szCs w:val="26"/>
          <w:lang w:val="en-US" w:eastAsia="en-US" w:bidi="en-US"/>
        </w:rPr>
        <w:t>Null</w:t>
      </w:r>
      <w:r>
        <w:rPr>
          <w:rFonts w:ascii="Times New Roman" w:hAnsi="Times New Roman" w:eastAsia="Times New Roman" w:cs="Times New Roman"/>
          <w:color w:val="211F19"/>
          <w:spacing w:val="0"/>
          <w:w w:val="100"/>
          <w:position w:val="0"/>
          <w:sz w:val="26"/>
          <w:szCs w:val="26"/>
          <w:lang w:val="en-US" w:eastAsia="en-US" w:bidi="en-US"/>
        </w:rPr>
        <w:t>;</w:t>
      </w:r>
      <w:bookmarkEnd w:id="1014"/>
    </w:p>
    <w:p>
      <w:pPr>
        <w:pStyle w:val="9"/>
        <w:keepNext/>
        <w:keepLines/>
        <w:framePr w:w="5362" w:h="1589" w:wrap="around" w:vAnchor="text" w:hAnchor="page" w:x="2977" w:y="11315"/>
        <w:widowControl w:val="0"/>
        <w:shd w:val="clear" w:color="auto" w:fill="auto"/>
        <w:bidi w:val="0"/>
        <w:spacing w:before="0" w:after="300" w:line="240" w:lineRule="auto"/>
        <w:ind w:left="0" w:right="0" w:firstLine="640"/>
        <w:jc w:val="left"/>
        <w:rPr>
          <w:sz w:val="26"/>
          <w:szCs w:val="26"/>
        </w:rPr>
      </w:pPr>
      <w:bookmarkStart w:id="1015" w:name="bookmark1124"/>
      <w:r>
        <w:rPr>
          <w:rFonts w:ascii="Times New Roman" w:hAnsi="Times New Roman" w:eastAsia="Times New Roman" w:cs="Times New Roman"/>
          <w:color w:val="211F19"/>
          <w:spacing w:val="0"/>
          <w:w w:val="100"/>
          <w:position w:val="0"/>
          <w:sz w:val="26"/>
          <w:szCs w:val="26"/>
          <w:lang w:val="en-US" w:eastAsia="en-US" w:bidi="en-US"/>
        </w:rPr>
        <w:t xml:space="preserve">Object </w:t>
      </w:r>
      <w:r>
        <w:rPr>
          <w:rFonts w:ascii="Times New Roman" w:hAnsi="Times New Roman" w:eastAsia="Times New Roman" w:cs="Times New Roman"/>
          <w:color w:val="999999"/>
          <w:spacing w:val="0"/>
          <w:w w:val="100"/>
          <w:position w:val="0"/>
          <w:sz w:val="26"/>
          <w:szCs w:val="26"/>
          <w:lang w:val="en-US" w:eastAsia="en-US" w:bidi="en-US"/>
        </w:rPr>
        <w:t xml:space="preserve">object1 </w:t>
      </w:r>
      <w:r>
        <w:rPr>
          <w:rFonts w:ascii="Times New Roman" w:hAnsi="Times New Roman" w:eastAsia="Times New Roman" w:cs="Times New Roman"/>
          <w:color w:val="211F19"/>
          <w:spacing w:val="0"/>
          <w:w w:val="100"/>
          <w:position w:val="0"/>
          <w:sz w:val="26"/>
          <w:szCs w:val="26"/>
          <w:lang w:val="en-US" w:eastAsia="en-US" w:bidi="en-US"/>
        </w:rPr>
        <w:t xml:space="preserve">= </w:t>
      </w:r>
      <w:r>
        <w:rPr>
          <w:rFonts w:ascii="Times New Roman" w:hAnsi="Times New Roman" w:eastAsia="Times New Roman" w:cs="Times New Roman"/>
          <w:color w:val="221199"/>
          <w:spacing w:val="0"/>
          <w:w w:val="100"/>
          <w:position w:val="0"/>
          <w:sz w:val="26"/>
          <w:szCs w:val="26"/>
          <w:lang w:val="en-US" w:eastAsia="en-US" w:bidi="en-US"/>
        </w:rPr>
        <w:t>null</w:t>
      </w:r>
      <w:r>
        <w:rPr>
          <w:rFonts w:ascii="Times New Roman" w:hAnsi="Times New Roman" w:eastAsia="Times New Roman" w:cs="Times New Roman"/>
          <w:color w:val="000000"/>
          <w:spacing w:val="0"/>
          <w:w w:val="100"/>
          <w:position w:val="0"/>
          <w:sz w:val="26"/>
          <w:szCs w:val="26"/>
          <w:lang w:val="en-US" w:eastAsia="en-US" w:bidi="en-US"/>
        </w:rPr>
        <w:t>;</w:t>
      </w:r>
      <w:bookmarkEnd w:id="1012"/>
      <w:bookmarkEnd w:id="1013"/>
      <w:bookmarkEnd w:id="1015"/>
    </w:p>
    <w:p>
      <w:pPr>
        <w:pStyle w:val="15"/>
        <w:keepNext w:val="0"/>
        <w:keepLines w:val="0"/>
        <w:framePr w:w="9278" w:h="662" w:wrap="around" w:vAnchor="text" w:hAnchor="page" w:x="1206" w:y="13599"/>
        <w:widowControl w:val="0"/>
        <w:shd w:val="clear" w:color="auto" w:fill="auto"/>
        <w:bidi w:val="0"/>
        <w:spacing w:before="0" w:after="0" w:line="331" w:lineRule="exact"/>
        <w:ind w:left="0" w:right="0" w:firstLine="0"/>
        <w:jc w:val="left"/>
      </w:pPr>
      <w:r>
        <w:rPr>
          <w:spacing w:val="0"/>
          <w:w w:val="100"/>
          <w:position w:val="0"/>
        </w:rPr>
        <w:t>这个问题已经几乎不会出现，因为</w:t>
      </w:r>
      <w:r>
        <w:rPr>
          <w:rFonts w:ascii="Times New Roman" w:hAnsi="Times New Roman" w:eastAsia="Times New Roman" w:cs="Times New Roman"/>
          <w:spacing w:val="0"/>
          <w:w w:val="100"/>
          <w:position w:val="0"/>
          <w:sz w:val="22"/>
          <w:szCs w:val="22"/>
          <w:lang w:val="en-US" w:eastAsia="en-US" w:bidi="en-US"/>
        </w:rPr>
        <w:t>eclipse</w:t>
      </w:r>
      <w:r>
        <w:rPr>
          <w:spacing w:val="0"/>
          <w:w w:val="100"/>
          <w:position w:val="0"/>
        </w:rPr>
        <w:t>和</w:t>
      </w:r>
      <w:r>
        <w:rPr>
          <w:rFonts w:ascii="Times New Roman" w:hAnsi="Times New Roman" w:eastAsia="Times New Roman" w:cs="Times New Roman"/>
          <w:spacing w:val="0"/>
          <w:w w:val="100"/>
          <w:position w:val="0"/>
          <w:sz w:val="22"/>
          <w:szCs w:val="22"/>
          <w:lang w:val="en-US" w:eastAsia="en-US" w:bidi="en-US"/>
        </w:rPr>
        <w:t>Idea</w:t>
      </w:r>
      <w:r>
        <w:rPr>
          <w:spacing w:val="0"/>
          <w:w w:val="100"/>
          <w:position w:val="0"/>
        </w:rPr>
        <w:t>编译器已经给出了编译器提示，所以你不用考虑这 个问题。</w:t>
      </w:r>
    </w:p>
    <w:p>
      <w:pPr>
        <w:widowControl w:val="0"/>
        <w:spacing w:line="360" w:lineRule="exact"/>
      </w:pPr>
      <w:r>
        <w:drawing>
          <wp:anchor distT="0" distB="0" distL="0" distR="0" simplePos="0" relativeHeight="62915584" behindDoc="1" locked="0" layoutInCell="1" allowOverlap="1">
            <wp:simplePos x="0" y="0"/>
            <wp:positionH relativeFrom="page">
              <wp:posOffset>1420495</wp:posOffset>
            </wp:positionH>
            <wp:positionV relativeFrom="paragraph">
              <wp:posOffset>2237105</wp:posOffset>
            </wp:positionV>
            <wp:extent cx="1700530" cy="3803650"/>
            <wp:effectExtent l="0" t="0" r="13970" b="6350"/>
            <wp:wrapNone/>
            <wp:docPr id="498" name="Shape 498"/>
            <wp:cNvGraphicFramePr/>
            <a:graphic xmlns:a="http://schemas.openxmlformats.org/drawingml/2006/main">
              <a:graphicData uri="http://schemas.openxmlformats.org/drawingml/2006/picture">
                <pic:pic xmlns:pic="http://schemas.openxmlformats.org/drawingml/2006/picture">
                  <pic:nvPicPr>
                    <pic:cNvPr id="498" name="Shape 498"/>
                    <pic:cNvPicPr/>
                  </pic:nvPicPr>
                  <pic:blipFill>
                    <a:blip r:embed="rId38"/>
                    <a:stretch>
                      <a:fillRect/>
                    </a:stretch>
                  </pic:blipFill>
                  <pic:spPr>
                    <a:xfrm>
                      <a:off x="0" y="0"/>
                      <a:ext cx="1700530" cy="3803650"/>
                    </a:xfrm>
                    <a:prstGeom prst="rect">
                      <a:avLst/>
                    </a:prstGeom>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80" w:line="1" w:lineRule="exact"/>
      </w:pPr>
    </w:p>
    <w:p>
      <w:pPr>
        <w:widowControl w:val="0"/>
        <w:spacing w:line="1" w:lineRule="exact"/>
        <w:sectPr>
          <w:footnotePr>
            <w:numFmt w:val="decimal"/>
          </w:footnotePr>
          <w:type w:val="continuous"/>
          <w:pgSz w:w="11900" w:h="16840"/>
          <w:pgMar w:top="798" w:right="1219" w:bottom="798" w:left="1205" w:header="370" w:footer="370" w:gutter="0"/>
          <w:cols w:space="720" w:num="1"/>
          <w:rtlGutter w:val="0"/>
          <w:docGrid w:linePitch="360" w:charSpace="0"/>
        </w:sectPr>
      </w:pPr>
    </w:p>
    <w:p>
      <w:pPr>
        <w:pStyle w:val="25"/>
        <w:keepNext/>
        <w:keepLines/>
        <w:widowControl w:val="0"/>
        <w:shd w:val="clear" w:color="auto" w:fill="auto"/>
        <w:bidi w:val="0"/>
        <w:spacing w:before="0" w:after="140" w:line="240" w:lineRule="auto"/>
        <w:ind w:left="0" w:right="0" w:firstLine="0"/>
        <w:jc w:val="left"/>
      </w:pPr>
      <w:bookmarkStart w:id="1016" w:name="bookmark1134"/>
      <w:bookmarkStart w:id="1017" w:name="bookmark1136"/>
      <w:bookmarkStart w:id="1018" w:name="bookmark1135"/>
      <w:r>
        <w:rPr>
          <w:rFonts w:ascii="Times New Roman" w:hAnsi="Times New Roman" w:eastAsia="Times New Roman" w:cs="Times New Roman"/>
          <w:b/>
          <w:bCs/>
          <w:spacing w:val="0"/>
          <w:w w:val="100"/>
          <w:position w:val="0"/>
          <w:sz w:val="32"/>
          <w:szCs w:val="32"/>
          <w:lang w:val="en-US" w:eastAsia="en-US" w:bidi="en-US"/>
        </w:rPr>
        <w:t>null</w:t>
      </w:r>
      <w:r>
        <w:rPr>
          <w:spacing w:val="0"/>
          <w:w w:val="100"/>
          <w:position w:val="0"/>
        </w:rPr>
        <w:t>是任何引用类型的初始值</w:t>
      </w:r>
      <w:bookmarkEnd w:id="1016"/>
      <w:bookmarkEnd w:id="1017"/>
      <w:bookmarkEnd w:id="1018"/>
    </w:p>
    <w:p>
      <w:pPr>
        <w:pStyle w:val="15"/>
        <w:keepNext w:val="0"/>
        <w:keepLines w:val="0"/>
        <w:widowControl w:val="0"/>
        <w:shd w:val="clear" w:color="auto" w:fill="auto"/>
        <w:bidi w:val="0"/>
        <w:spacing w:before="0" w:after="140" w:line="322" w:lineRule="exact"/>
        <w:ind w:left="0" w:right="0" w:firstLine="0"/>
        <w:jc w:val="left"/>
      </w:pPr>
      <w:r>
        <w:rPr>
          <w:rFonts w:ascii="Times New Roman" w:hAnsi="Times New Roman" w:eastAsia="Times New Roman" w:cs="Times New Roman"/>
          <w:spacing w:val="0"/>
          <w:w w:val="100"/>
          <w:position w:val="0"/>
          <w:sz w:val="22"/>
          <w:szCs w:val="22"/>
          <w:lang w:val="en-US" w:eastAsia="en-US" w:bidi="en-US"/>
        </w:rPr>
        <w:t>null</w:t>
      </w:r>
      <w:r>
        <w:rPr>
          <w:spacing w:val="0"/>
          <w:w w:val="100"/>
          <w:position w:val="0"/>
        </w:rPr>
        <w:t>是所有引用类型的默认值，</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中的任何引用变量都将</w:t>
      </w:r>
      <w:r>
        <w:rPr>
          <w:rFonts w:ascii="Times New Roman" w:hAnsi="Times New Roman" w:eastAsia="Times New Roman" w:cs="Times New Roman"/>
          <w:spacing w:val="0"/>
          <w:w w:val="100"/>
          <w:position w:val="0"/>
          <w:sz w:val="22"/>
          <w:szCs w:val="22"/>
          <w:lang w:val="en-US" w:eastAsia="en-US" w:bidi="en-US"/>
        </w:rPr>
        <w:t>nul</w:t>
      </w:r>
      <w:r>
        <w:rPr>
          <w:rFonts w:ascii="Times New Roman" w:hAnsi="Times New Roman" w:eastAsia="Times New Roman" w:cs="Times New Roman"/>
          <w:spacing w:val="0"/>
          <w:w w:val="100"/>
          <w:position w:val="0"/>
          <w:sz w:val="22"/>
          <w:szCs w:val="22"/>
        </w:rPr>
        <w:t>I</w:t>
      </w:r>
      <w:r>
        <w:rPr>
          <w:spacing w:val="0"/>
          <w:w w:val="100"/>
          <w:position w:val="0"/>
        </w:rPr>
        <w:t>作为默认值，也就是说所有</w:t>
      </w:r>
      <w:r>
        <w:rPr>
          <w:rFonts w:ascii="Times New Roman" w:hAnsi="Times New Roman" w:eastAsia="Times New Roman" w:cs="Times New Roman"/>
          <w:spacing w:val="0"/>
          <w:w w:val="100"/>
          <w:position w:val="0"/>
          <w:sz w:val="22"/>
          <w:szCs w:val="22"/>
          <w:lang w:val="en-US" w:eastAsia="en-US" w:bidi="en-US"/>
        </w:rPr>
        <w:t>Object</w:t>
      </w:r>
      <w:r>
        <w:rPr>
          <w:spacing w:val="0"/>
          <w:w w:val="100"/>
          <w:position w:val="0"/>
        </w:rPr>
        <w:t>类 下的引用类型默认值都是</w:t>
      </w:r>
      <w:r>
        <w:rPr>
          <w:rFonts w:ascii="Times New Roman" w:hAnsi="Times New Roman" w:eastAsia="Times New Roman" w:cs="Times New Roman"/>
          <w:spacing w:val="0"/>
          <w:w w:val="100"/>
          <w:position w:val="0"/>
          <w:sz w:val="22"/>
          <w:szCs w:val="22"/>
          <w:lang w:val="en-US" w:eastAsia="en-US" w:bidi="en-US"/>
        </w:rPr>
        <w:t>null</w:t>
      </w:r>
      <w:r>
        <w:rPr>
          <w:spacing w:val="0"/>
          <w:w w:val="100"/>
          <w:position w:val="0"/>
        </w:rPr>
        <w:t>。这对所有的引用变量都适用。就像是基本类型的默认值一样，例如</w:t>
      </w:r>
      <w:r>
        <w:rPr>
          <w:rFonts w:ascii="Times New Roman" w:hAnsi="Times New Roman" w:eastAsia="Times New Roman" w:cs="Times New Roman"/>
          <w:spacing w:val="0"/>
          <w:w w:val="100"/>
          <w:position w:val="0"/>
          <w:sz w:val="22"/>
          <w:szCs w:val="22"/>
          <w:lang w:val="en-US" w:eastAsia="en-US" w:bidi="en-US"/>
        </w:rPr>
        <w:t xml:space="preserve">int </w:t>
      </w:r>
      <w:r>
        <w:rPr>
          <w:spacing w:val="0"/>
          <w:w w:val="100"/>
          <w:position w:val="0"/>
        </w:rPr>
        <w:t>的默认值是</w:t>
      </w:r>
      <w:r>
        <w:rPr>
          <w:rFonts w:ascii="Times New Roman" w:hAnsi="Times New Roman" w:eastAsia="Times New Roman" w:cs="Times New Roman"/>
          <w:spacing w:val="0"/>
          <w:w w:val="100"/>
          <w:position w:val="0"/>
          <w:sz w:val="22"/>
          <w:szCs w:val="22"/>
        </w:rPr>
        <w:t xml:space="preserve">0, </w:t>
      </w:r>
      <w:r>
        <w:rPr>
          <w:rFonts w:ascii="Times New Roman" w:hAnsi="Times New Roman" w:eastAsia="Times New Roman" w:cs="Times New Roman"/>
          <w:spacing w:val="0"/>
          <w:w w:val="100"/>
          <w:position w:val="0"/>
          <w:sz w:val="22"/>
          <w:szCs w:val="22"/>
          <w:lang w:val="en-US" w:eastAsia="en-US" w:bidi="en-US"/>
        </w:rPr>
        <w:t>boolean</w:t>
      </w:r>
      <w:r>
        <w:rPr>
          <w:spacing w:val="0"/>
          <w:w w:val="100"/>
          <w:position w:val="0"/>
        </w:rPr>
        <w:t>的默认值是</w:t>
      </w:r>
      <w:r>
        <w:rPr>
          <w:rFonts w:ascii="Times New Roman" w:hAnsi="Times New Roman" w:eastAsia="Times New Roman" w:cs="Times New Roman"/>
          <w:spacing w:val="0"/>
          <w:w w:val="100"/>
          <w:position w:val="0"/>
          <w:sz w:val="22"/>
          <w:szCs w:val="22"/>
          <w:lang w:val="en-US" w:eastAsia="en-US" w:bidi="en-US"/>
        </w:rPr>
        <w:t>false</w:t>
      </w:r>
      <w:r>
        <w:rPr>
          <w:spacing w:val="0"/>
          <w:w w:val="100"/>
          <w:position w:val="0"/>
          <w:lang w:val="en-US" w:eastAsia="en-US" w:bidi="en-US"/>
        </w:rPr>
        <w:t>。</w:t>
      </w:r>
    </w:p>
    <w:p>
      <w:pPr>
        <w:pStyle w:val="15"/>
        <w:keepNext w:val="0"/>
        <w:keepLines w:val="0"/>
        <w:widowControl w:val="0"/>
        <w:shd w:val="clear" w:color="auto" w:fill="auto"/>
        <w:bidi w:val="0"/>
        <w:spacing w:before="0" w:after="260" w:line="322" w:lineRule="exact"/>
        <w:ind w:left="0" w:right="0" w:firstLine="0"/>
        <w:jc w:val="left"/>
      </w:pPr>
      <w:r>
        <w:rPr>
          <w:spacing w:val="0"/>
          <w:w w:val="100"/>
          <w:position w:val="0"/>
        </w:rPr>
        <w:t>下面是基本数据类型的初始值</w:t>
      </w:r>
    </w:p>
    <w:tbl>
      <w:tblPr>
        <w:tblStyle w:val="2"/>
        <w:tblW w:w="0" w:type="auto"/>
        <w:jc w:val="center"/>
        <w:tblLayout w:type="fixed"/>
        <w:tblCellMar>
          <w:top w:w="0" w:type="dxa"/>
          <w:left w:w="10" w:type="dxa"/>
          <w:bottom w:w="0" w:type="dxa"/>
          <w:right w:w="10" w:type="dxa"/>
        </w:tblCellMar>
      </w:tblPr>
      <w:tblGrid>
        <w:gridCol w:w="4656"/>
        <w:gridCol w:w="4445"/>
      </w:tblGrid>
      <w:tr>
        <w:tblPrEx>
          <w:tblCellMar>
            <w:top w:w="0" w:type="dxa"/>
            <w:left w:w="10" w:type="dxa"/>
            <w:bottom w:w="0" w:type="dxa"/>
            <w:right w:w="10" w:type="dxa"/>
          </w:tblCellMar>
        </w:tblPrEx>
        <w:trPr>
          <w:trHeight w:val="446"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8"/>
                <w:szCs w:val="18"/>
              </w:rPr>
            </w:pPr>
            <w:r>
              <w:rPr>
                <w:b/>
                <w:bCs/>
                <w:spacing w:val="0"/>
                <w:w w:val="100"/>
                <w:position w:val="0"/>
                <w:sz w:val="18"/>
                <w:szCs w:val="18"/>
                <w:lang w:val="zh-TW" w:eastAsia="zh-TW" w:bidi="zh-TW"/>
              </w:rPr>
              <w:t>类型</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18"/>
                <w:szCs w:val="18"/>
              </w:rPr>
            </w:pPr>
            <w:r>
              <w:rPr>
                <w:b/>
                <w:bCs/>
                <w:spacing w:val="0"/>
                <w:w w:val="100"/>
                <w:position w:val="0"/>
                <w:sz w:val="18"/>
                <w:szCs w:val="18"/>
                <w:lang w:val="zh-TW" w:eastAsia="zh-TW" w:bidi="zh-TW"/>
              </w:rPr>
              <w:t>初始值</w:t>
            </w:r>
          </w:p>
        </w:tc>
      </w:tr>
      <w:tr>
        <w:tblPrEx>
          <w:tblCellMar>
            <w:top w:w="0" w:type="dxa"/>
            <w:left w:w="10" w:type="dxa"/>
            <w:bottom w:w="0" w:type="dxa"/>
            <w:right w:w="10" w:type="dxa"/>
          </w:tblCellMar>
        </w:tblPrEx>
        <w:trPr>
          <w:trHeight w:val="432"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boolean</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spacing w:val="0"/>
                <w:w w:val="100"/>
                <w:position w:val="0"/>
                <w:sz w:val="16"/>
                <w:szCs w:val="16"/>
                <w:lang w:val="en-US" w:eastAsia="en-US" w:bidi="en-US"/>
              </w:rPr>
              <w:t>false</w:t>
            </w:r>
          </w:p>
        </w:tc>
      </w:tr>
      <w:tr>
        <w:tblPrEx>
          <w:tblCellMar>
            <w:top w:w="0" w:type="dxa"/>
            <w:left w:w="10" w:type="dxa"/>
            <w:bottom w:w="0" w:type="dxa"/>
            <w:right w:w="10" w:type="dxa"/>
          </w:tblCellMar>
        </w:tblPrEx>
        <w:trPr>
          <w:trHeight w:val="432"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char</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spacing w:val="0"/>
                <w:w w:val="100"/>
                <w:position w:val="0"/>
                <w:sz w:val="16"/>
                <w:szCs w:val="16"/>
                <w:lang w:val="en-US" w:eastAsia="en-US" w:bidi="en-US"/>
              </w:rPr>
              <w:t>/uOOOO</w:t>
            </w:r>
          </w:p>
        </w:tc>
      </w:tr>
      <w:tr>
        <w:tblPrEx>
          <w:tblCellMar>
            <w:top w:w="0" w:type="dxa"/>
            <w:left w:w="10" w:type="dxa"/>
            <w:bottom w:w="0" w:type="dxa"/>
            <w:right w:w="10" w:type="dxa"/>
          </w:tblCellMar>
        </w:tblPrEx>
        <w:trPr>
          <w:trHeight w:val="432"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byte</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spacing w:val="0"/>
                <w:w w:val="100"/>
                <w:position w:val="0"/>
                <w:sz w:val="16"/>
                <w:szCs w:val="16"/>
                <w:lang w:val="en-US" w:eastAsia="en-US" w:bidi="en-US"/>
              </w:rPr>
              <w:t>(byte)O</w:t>
            </w:r>
          </w:p>
        </w:tc>
      </w:tr>
      <w:tr>
        <w:tblPrEx>
          <w:tblCellMar>
            <w:top w:w="0" w:type="dxa"/>
            <w:left w:w="10" w:type="dxa"/>
            <w:bottom w:w="0" w:type="dxa"/>
            <w:right w:w="10" w:type="dxa"/>
          </w:tblCellMar>
        </w:tblPrEx>
        <w:trPr>
          <w:trHeight w:val="437"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short</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spacing w:val="0"/>
                <w:w w:val="100"/>
                <w:position w:val="0"/>
                <w:sz w:val="16"/>
                <w:szCs w:val="16"/>
                <w:lang w:val="en-US" w:eastAsia="en-US" w:bidi="en-US"/>
              </w:rPr>
              <w:t>(short)O</w:t>
            </w:r>
          </w:p>
        </w:tc>
      </w:tr>
      <w:tr>
        <w:tblPrEx>
          <w:tblCellMar>
            <w:top w:w="0" w:type="dxa"/>
            <w:left w:w="10" w:type="dxa"/>
            <w:bottom w:w="0" w:type="dxa"/>
            <w:right w:w="10" w:type="dxa"/>
          </w:tblCellMar>
        </w:tblPrEx>
        <w:trPr>
          <w:trHeight w:val="427"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int</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spacing w:val="0"/>
                <w:w w:val="100"/>
                <w:position w:val="0"/>
                <w:sz w:val="16"/>
                <w:szCs w:val="16"/>
                <w:lang w:val="en-US" w:eastAsia="en-US" w:bidi="en-US"/>
              </w:rPr>
              <w:t>0</w:t>
            </w:r>
          </w:p>
        </w:tc>
      </w:tr>
      <w:tr>
        <w:tblPrEx>
          <w:tblCellMar>
            <w:top w:w="0" w:type="dxa"/>
            <w:left w:w="10" w:type="dxa"/>
            <w:bottom w:w="0" w:type="dxa"/>
            <w:right w:w="10" w:type="dxa"/>
          </w:tblCellMar>
        </w:tblPrEx>
        <w:trPr>
          <w:trHeight w:val="437"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long</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spacing w:val="0"/>
                <w:w w:val="100"/>
                <w:position w:val="0"/>
                <w:sz w:val="16"/>
                <w:szCs w:val="16"/>
                <w:lang w:val="en-US" w:eastAsia="en-US" w:bidi="en-US"/>
              </w:rPr>
              <w:t>0L</w:t>
            </w:r>
          </w:p>
        </w:tc>
      </w:tr>
      <w:tr>
        <w:tblPrEx>
          <w:tblCellMar>
            <w:top w:w="0" w:type="dxa"/>
            <w:left w:w="10" w:type="dxa"/>
            <w:bottom w:w="0" w:type="dxa"/>
            <w:right w:w="10" w:type="dxa"/>
          </w:tblCellMar>
        </w:tblPrEx>
        <w:trPr>
          <w:trHeight w:val="427"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float</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spacing w:val="0"/>
                <w:w w:val="100"/>
                <w:position w:val="0"/>
                <w:sz w:val="16"/>
                <w:szCs w:val="16"/>
                <w:lang w:val="en-US" w:eastAsia="en-US" w:bidi="en-US"/>
              </w:rPr>
              <w:t>O.Of</w:t>
            </w:r>
          </w:p>
        </w:tc>
      </w:tr>
      <w:tr>
        <w:tblPrEx>
          <w:tblCellMar>
            <w:top w:w="0" w:type="dxa"/>
            <w:left w:w="10" w:type="dxa"/>
            <w:bottom w:w="0" w:type="dxa"/>
            <w:right w:w="10" w:type="dxa"/>
          </w:tblCellMar>
        </w:tblPrEx>
        <w:trPr>
          <w:trHeight w:val="451"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140"/>
              <w:jc w:val="left"/>
              <w:rPr>
                <w:sz w:val="16"/>
                <w:szCs w:val="16"/>
              </w:rPr>
            </w:pPr>
            <w:r>
              <w:rPr>
                <w:rFonts w:ascii="Times New Roman" w:hAnsi="Times New Roman" w:eastAsia="Times New Roman" w:cs="Times New Roman"/>
                <w:spacing w:val="0"/>
                <w:w w:val="100"/>
                <w:position w:val="0"/>
                <w:sz w:val="16"/>
                <w:szCs w:val="16"/>
                <w:lang w:val="en-US" w:eastAsia="en-US" w:bidi="en-US"/>
              </w:rPr>
              <w:t>double</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spacing w:val="0"/>
                <w:w w:val="100"/>
                <w:position w:val="0"/>
                <w:sz w:val="16"/>
                <w:szCs w:val="16"/>
                <w:lang w:val="en-US" w:eastAsia="en-US" w:bidi="en-US"/>
              </w:rPr>
              <w:t>O.Od</w:t>
            </w:r>
          </w:p>
        </w:tc>
      </w:tr>
    </w:tbl>
    <w:p>
      <w:pPr>
        <w:widowControl w:val="0"/>
        <w:spacing w:after="359" w:line="1" w:lineRule="exact"/>
      </w:pPr>
    </w:p>
    <w:p>
      <w:pPr>
        <w:pStyle w:val="25"/>
        <w:keepNext/>
        <w:keepLines/>
        <w:widowControl w:val="0"/>
        <w:shd w:val="clear" w:color="auto" w:fill="auto"/>
        <w:bidi w:val="0"/>
        <w:spacing w:before="0" w:after="140" w:line="240" w:lineRule="auto"/>
        <w:ind w:left="0" w:right="0" w:firstLine="0"/>
        <w:jc w:val="left"/>
      </w:pPr>
      <w:bookmarkStart w:id="1019" w:name="bookmark1138"/>
      <w:bookmarkStart w:id="1020" w:name="bookmark1139"/>
      <w:bookmarkStart w:id="1021" w:name="bookmark1137"/>
      <w:r>
        <w:rPr>
          <w:rFonts w:ascii="Times New Roman" w:hAnsi="Times New Roman" w:eastAsia="Times New Roman" w:cs="Times New Roman"/>
          <w:b/>
          <w:bCs/>
          <w:spacing w:val="0"/>
          <w:w w:val="100"/>
          <w:position w:val="0"/>
          <w:sz w:val="32"/>
          <w:szCs w:val="32"/>
          <w:lang w:val="en-US" w:eastAsia="en-US" w:bidi="en-US"/>
        </w:rPr>
        <w:t>null</w:t>
      </w:r>
      <w:r>
        <w:rPr>
          <w:spacing w:val="0"/>
          <w:w w:val="100"/>
          <w:position w:val="0"/>
        </w:rPr>
        <w:t>只是一种特殊的值</w:t>
      </w:r>
      <w:bookmarkEnd w:id="1019"/>
      <w:bookmarkEnd w:id="1020"/>
      <w:bookmarkEnd w:id="1021"/>
    </w:p>
    <w:p>
      <w:pPr>
        <w:pStyle w:val="15"/>
        <w:keepNext w:val="0"/>
        <w:keepLines w:val="0"/>
        <w:widowControl w:val="0"/>
        <w:shd w:val="clear" w:color="auto" w:fill="auto"/>
        <w:bidi w:val="0"/>
        <w:spacing w:before="0" w:after="260" w:line="336" w:lineRule="exact"/>
        <w:ind w:left="0" w:right="0" w:firstLine="0"/>
        <w:jc w:val="left"/>
      </w:pPr>
      <w:r>
        <w:rPr>
          <w:rFonts w:ascii="Times New Roman" w:hAnsi="Times New Roman" w:eastAsia="Times New Roman" w:cs="Times New Roman"/>
          <w:spacing w:val="0"/>
          <w:w w:val="100"/>
          <w:position w:val="0"/>
          <w:sz w:val="22"/>
          <w:szCs w:val="22"/>
          <w:lang w:val="en-US" w:eastAsia="en-US" w:bidi="en-US"/>
        </w:rPr>
        <w:t>null</w:t>
      </w:r>
      <w:r>
        <w:rPr>
          <w:spacing w:val="0"/>
          <w:w w:val="100"/>
          <w:position w:val="0"/>
        </w:rPr>
        <w:t>既不是对象也不是一种类型，它仅是一种特殊的值，你可以将它赋予任何类型，你可以将</w:t>
      </w:r>
      <w:r>
        <w:rPr>
          <w:rFonts w:ascii="Times New Roman" w:hAnsi="Times New Roman" w:eastAsia="Times New Roman" w:cs="Times New Roman"/>
          <w:spacing w:val="0"/>
          <w:w w:val="100"/>
          <w:position w:val="0"/>
          <w:sz w:val="22"/>
          <w:szCs w:val="22"/>
          <w:lang w:val="en-US" w:eastAsia="en-US" w:bidi="en-US"/>
        </w:rPr>
        <w:t>null</w:t>
      </w:r>
      <w:r>
        <w:rPr>
          <w:spacing w:val="0"/>
          <w:w w:val="100"/>
          <w:position w:val="0"/>
        </w:rPr>
        <w:t>转换 为任何类型</w:t>
      </w:r>
    </w:p>
    <w:p>
      <w:pPr>
        <w:pStyle w:val="11"/>
        <w:keepNext w:val="0"/>
        <w:keepLines w:val="0"/>
        <w:widowControl w:val="0"/>
        <w:numPr>
          <w:ilvl w:val="0"/>
          <w:numId w:val="76"/>
        </w:numPr>
        <w:shd w:val="clear" w:color="auto" w:fill="auto"/>
        <w:tabs>
          <w:tab w:val="left" w:pos="771"/>
        </w:tabs>
        <w:bidi w:val="0"/>
        <w:spacing w:before="0" w:after="0" w:line="240" w:lineRule="auto"/>
        <w:ind w:left="0" w:right="0" w:firstLine="320"/>
        <w:jc w:val="left"/>
      </w:pPr>
      <w:bookmarkStart w:id="1022" w:name="bookmark1140"/>
      <w:bookmarkEnd w:id="1022"/>
      <w:r>
        <w:rPr>
          <w:rFonts w:ascii="Times New Roman" w:hAnsi="Times New Roman" w:eastAsia="Times New Roman" w:cs="Times New Roman"/>
          <w:color w:val="770088"/>
          <w:spacing w:val="0"/>
          <w:w w:val="100"/>
          <w:position w:val="0"/>
          <w:lang w:val="en-US" w:eastAsia="en-US" w:bidi="en-US"/>
        </w:rPr>
        <w:t xml:space="preserve">public static </w:t>
      </w:r>
      <w:r>
        <w:rPr>
          <w:rFonts w:ascii="Times New Roman" w:hAnsi="Times New Roman" w:eastAsia="Times New Roman" w:cs="Times New Roman"/>
          <w:color w:val="008855"/>
          <w:spacing w:val="0"/>
          <w:w w:val="100"/>
          <w:position w:val="0"/>
          <w:lang w:val="en-US" w:eastAsia="en-US" w:bidi="en-US"/>
        </w:rPr>
        <w:t xml:space="preserve">void </w:t>
      </w:r>
      <w:r>
        <w:rPr>
          <w:rFonts w:ascii="Times New Roman" w:hAnsi="Times New Roman" w:eastAsia="Times New Roman" w:cs="Times New Roman"/>
          <w:color w:val="0000FF"/>
          <w:spacing w:val="0"/>
          <w:w w:val="100"/>
          <w:position w:val="0"/>
          <w:lang w:val="en-US" w:eastAsia="en-US" w:bidi="en-US"/>
        </w:rPr>
        <w:t>main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8855"/>
          <w:spacing w:val="0"/>
          <w:w w:val="100"/>
          <w:position w:val="0"/>
          <w:lang w:val="en-US" w:eastAsia="en-US" w:bidi="en-US"/>
        </w:rPr>
        <w:t>String</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args</w:t>
      </w:r>
      <w:r>
        <w:rPr>
          <w:rFonts w:ascii="Times New Roman" w:hAnsi="Times New Roman" w:eastAsia="Times New Roman" w:cs="Times New Roman"/>
          <w:color w:val="34495E"/>
          <w:spacing w:val="0"/>
          <w:w w:val="100"/>
          <w:position w:val="0"/>
          <w:lang w:val="en-US" w:eastAsia="en-US" w:bidi="en-US"/>
        </w:rPr>
        <w:t>) {</w:t>
      </w:r>
    </w:p>
    <w:p>
      <w:pPr>
        <w:pStyle w:val="11"/>
        <w:keepNext w:val="0"/>
        <w:keepLines w:val="0"/>
        <w:widowControl w:val="0"/>
        <w:numPr>
          <w:ilvl w:val="0"/>
          <w:numId w:val="76"/>
        </w:numPr>
        <w:shd w:val="clear" w:color="auto" w:fill="auto"/>
        <w:tabs>
          <w:tab w:val="left" w:pos="1000"/>
        </w:tabs>
        <w:bidi w:val="0"/>
        <w:spacing w:before="0" w:after="0" w:line="240" w:lineRule="auto"/>
        <w:ind w:left="0" w:right="0" w:firstLine="320"/>
        <w:jc w:val="left"/>
      </w:pPr>
      <w:bookmarkStart w:id="1023" w:name="bookmark1141"/>
      <w:bookmarkEnd w:id="1023"/>
      <w:r>
        <w:rPr>
          <w:rFonts w:ascii="Times New Roman" w:hAnsi="Times New Roman" w:eastAsia="Times New Roman" w:cs="Times New Roman"/>
          <w:color w:val="008855"/>
          <w:spacing w:val="0"/>
          <w:w w:val="100"/>
          <w:position w:val="0"/>
          <w:lang w:val="en-US" w:eastAsia="en-US" w:bidi="en-US"/>
        </w:rPr>
        <w:t xml:space="preserve">String </w:t>
      </w:r>
      <w:r>
        <w:rPr>
          <w:rFonts w:ascii="Times New Roman" w:hAnsi="Times New Roman" w:eastAsia="Times New Roman" w:cs="Times New Roman"/>
          <w:color w:val="000000"/>
          <w:spacing w:val="0"/>
          <w:w w:val="100"/>
          <w:position w:val="0"/>
          <w:lang w:val="en-US" w:eastAsia="en-US" w:bidi="en-US"/>
        </w:rPr>
        <w:t xml:space="preserve">str </w:t>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221199"/>
          <w:spacing w:val="0"/>
          <w:w w:val="100"/>
          <w:position w:val="0"/>
          <w:lang w:val="en-US" w:eastAsia="en-US" w:bidi="en-US"/>
        </w:rPr>
        <w:t>null</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76"/>
        </w:numPr>
        <w:shd w:val="clear" w:color="auto" w:fill="auto"/>
        <w:tabs>
          <w:tab w:val="left" w:pos="1000"/>
        </w:tabs>
        <w:bidi w:val="0"/>
        <w:spacing w:before="0" w:after="0" w:line="240" w:lineRule="auto"/>
        <w:ind w:left="0" w:right="0" w:firstLine="320"/>
        <w:jc w:val="left"/>
      </w:pPr>
      <w:bookmarkStart w:id="1024" w:name="bookmark1142"/>
      <w:bookmarkEnd w:id="1024"/>
      <w:r>
        <w:rPr>
          <w:rFonts w:ascii="Times New Roman" w:hAnsi="Times New Roman" w:eastAsia="Times New Roman" w:cs="Times New Roman"/>
          <w:color w:val="008855"/>
          <w:spacing w:val="0"/>
          <w:w w:val="100"/>
          <w:position w:val="0"/>
          <w:lang w:val="en-US" w:eastAsia="en-US" w:bidi="en-US"/>
        </w:rPr>
        <w:t xml:space="preserve">Integer </w:t>
      </w:r>
      <w:r>
        <w:rPr>
          <w:rFonts w:ascii="Times New Roman" w:hAnsi="Times New Roman" w:eastAsia="Times New Roman" w:cs="Times New Roman"/>
          <w:color w:val="000000"/>
          <w:spacing w:val="0"/>
          <w:w w:val="100"/>
          <w:position w:val="0"/>
          <w:lang w:val="en-US" w:eastAsia="en-US" w:bidi="en-US"/>
        </w:rPr>
        <w:t xml:space="preserve">itr </w:t>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221199"/>
          <w:spacing w:val="0"/>
          <w:w w:val="100"/>
          <w:position w:val="0"/>
          <w:lang w:val="en-US" w:eastAsia="en-US" w:bidi="en-US"/>
        </w:rPr>
        <w:t>null</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76"/>
        </w:numPr>
        <w:shd w:val="clear" w:color="auto" w:fill="auto"/>
        <w:tabs>
          <w:tab w:val="left" w:pos="1000"/>
        </w:tabs>
        <w:bidi w:val="0"/>
        <w:spacing w:before="0" w:after="0" w:line="240" w:lineRule="auto"/>
        <w:ind w:left="0" w:right="0" w:firstLine="320"/>
        <w:jc w:val="left"/>
      </w:pPr>
      <w:bookmarkStart w:id="1025" w:name="bookmark1143"/>
      <w:bookmarkEnd w:id="1025"/>
      <w:r>
        <w:rPr>
          <w:rFonts w:ascii="Times New Roman" w:hAnsi="Times New Roman" w:eastAsia="Times New Roman" w:cs="Times New Roman"/>
          <w:color w:val="008855"/>
          <w:spacing w:val="0"/>
          <w:w w:val="100"/>
          <w:position w:val="0"/>
          <w:lang w:val="en-US" w:eastAsia="en-US" w:bidi="en-US"/>
        </w:rPr>
        <w:t xml:space="preserve">Double </w:t>
      </w:r>
      <w:r>
        <w:rPr>
          <w:rFonts w:ascii="Times New Roman" w:hAnsi="Times New Roman" w:eastAsia="Times New Roman" w:cs="Times New Roman"/>
          <w:color w:val="000000"/>
          <w:spacing w:val="0"/>
          <w:w w:val="100"/>
          <w:position w:val="0"/>
          <w:lang w:val="en-US" w:eastAsia="en-US" w:bidi="en-US"/>
        </w:rPr>
        <w:t xml:space="preserve">dou </w:t>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221199"/>
          <w:spacing w:val="0"/>
          <w:w w:val="100"/>
          <w:position w:val="0"/>
          <w:lang w:val="en-US" w:eastAsia="en-US" w:bidi="en-US"/>
        </w:rPr>
        <w:t>null</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60" w:line="240" w:lineRule="auto"/>
        <w:ind w:left="0" w:right="0" w:firstLine="320"/>
        <w:jc w:val="left"/>
      </w:pPr>
      <w:bookmarkStart w:id="1026" w:name="bookmark1144"/>
      <w:r>
        <w:rPr>
          <w:rFonts w:ascii="Times New Roman" w:hAnsi="Times New Roman" w:eastAsia="Times New Roman" w:cs="Times New Roman"/>
          <w:color w:val="999999"/>
          <w:spacing w:val="0"/>
          <w:w w:val="100"/>
          <w:position w:val="0"/>
          <w:lang w:val="en-US" w:eastAsia="en-US" w:bidi="en-US"/>
        </w:rPr>
        <w:t>5</w:t>
      </w:r>
      <w:bookmarkEnd w:id="1026"/>
    </w:p>
    <w:p>
      <w:pPr>
        <w:pStyle w:val="11"/>
        <w:keepNext w:val="0"/>
        <w:keepLines w:val="0"/>
        <w:widowControl w:val="0"/>
        <w:numPr>
          <w:ilvl w:val="0"/>
          <w:numId w:val="76"/>
        </w:numPr>
        <w:shd w:val="clear" w:color="auto" w:fill="auto"/>
        <w:tabs>
          <w:tab w:val="left" w:pos="1000"/>
        </w:tabs>
        <w:bidi w:val="0"/>
        <w:spacing w:before="0" w:after="0" w:line="240" w:lineRule="auto"/>
        <w:ind w:left="0" w:right="0" w:firstLine="320"/>
        <w:jc w:val="left"/>
      </w:pPr>
      <w:bookmarkStart w:id="1027" w:name="bookmark1145"/>
      <w:bookmarkEnd w:id="1027"/>
      <w:r>
        <w:rPr>
          <w:rFonts w:ascii="Times New Roman" w:hAnsi="Times New Roman" w:eastAsia="Times New Roman" w:cs="Times New Roman"/>
          <w:color w:val="008855"/>
          <w:spacing w:val="0"/>
          <w:w w:val="100"/>
          <w:position w:val="0"/>
          <w:lang w:val="en-US" w:eastAsia="en-US" w:bidi="en-US"/>
        </w:rPr>
        <w:t xml:space="preserve">Integer </w:t>
      </w:r>
      <w:r>
        <w:rPr>
          <w:rFonts w:ascii="Times New Roman" w:hAnsi="Times New Roman" w:eastAsia="Times New Roman" w:cs="Times New Roman"/>
          <w:color w:val="000000"/>
          <w:spacing w:val="0"/>
          <w:w w:val="100"/>
          <w:position w:val="0"/>
          <w:lang w:val="en-US" w:eastAsia="en-US" w:bidi="en-US"/>
        </w:rPr>
        <w:t xml:space="preserve">integer </w:t>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8855"/>
          <w:spacing w:val="0"/>
          <w:w w:val="100"/>
          <w:position w:val="0"/>
          <w:lang w:val="en-US" w:eastAsia="en-US" w:bidi="en-US"/>
        </w:rPr>
        <w:t>Integer</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221199"/>
          <w:spacing w:val="0"/>
          <w:w w:val="100"/>
          <w:position w:val="0"/>
          <w:lang w:val="en-US" w:eastAsia="en-US" w:bidi="en-US"/>
        </w:rPr>
        <w:t>null</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76"/>
        </w:numPr>
        <w:shd w:val="clear" w:color="auto" w:fill="auto"/>
        <w:tabs>
          <w:tab w:val="left" w:pos="1000"/>
        </w:tabs>
        <w:bidi w:val="0"/>
        <w:spacing w:before="0" w:after="0" w:line="240" w:lineRule="auto"/>
        <w:ind w:left="0" w:right="0" w:firstLine="320"/>
        <w:jc w:val="left"/>
      </w:pPr>
      <w:bookmarkStart w:id="1028" w:name="bookmark1146"/>
      <w:bookmarkEnd w:id="1028"/>
      <w:r>
        <w:rPr>
          <w:rFonts w:ascii="Times New Roman" w:hAnsi="Times New Roman" w:eastAsia="Times New Roman" w:cs="Times New Roman"/>
          <w:color w:val="008855"/>
          <w:spacing w:val="0"/>
          <w:w w:val="100"/>
          <w:position w:val="0"/>
          <w:lang w:val="en-US" w:eastAsia="en-US" w:bidi="en-US"/>
        </w:rPr>
        <w:t xml:space="preserve">String </w:t>
      </w:r>
      <w:r>
        <w:rPr>
          <w:rFonts w:ascii="Times New Roman" w:hAnsi="Times New Roman" w:eastAsia="Times New Roman" w:cs="Times New Roman"/>
          <w:color w:val="000000"/>
          <w:spacing w:val="0"/>
          <w:w w:val="100"/>
          <w:position w:val="0"/>
          <w:lang w:val="en-US" w:eastAsia="en-US" w:bidi="en-US"/>
        </w:rPr>
        <w:t xml:space="preserve">string </w:t>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8855"/>
          <w:spacing w:val="0"/>
          <w:w w:val="100"/>
          <w:position w:val="0"/>
          <w:lang w:val="en-US" w:eastAsia="en-US" w:bidi="en-US"/>
        </w:rPr>
        <w:t>String</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221199"/>
          <w:spacing w:val="0"/>
          <w:w w:val="100"/>
          <w:position w:val="0"/>
          <w:lang w:val="en-US" w:eastAsia="en-US" w:bidi="en-US"/>
        </w:rPr>
        <w:t>null</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60" w:line="240" w:lineRule="auto"/>
        <w:ind w:left="0" w:right="0" w:firstLine="320"/>
        <w:jc w:val="left"/>
      </w:pPr>
      <w:bookmarkStart w:id="1029" w:name="bookmark1147"/>
      <w:r>
        <w:rPr>
          <w:rFonts w:ascii="Times New Roman" w:hAnsi="Times New Roman" w:eastAsia="Times New Roman" w:cs="Times New Roman"/>
          <w:color w:val="999999"/>
          <w:spacing w:val="0"/>
          <w:w w:val="100"/>
          <w:position w:val="0"/>
          <w:lang w:val="en-US" w:eastAsia="en-US" w:bidi="en-US"/>
        </w:rPr>
        <w:t>8</w:t>
      </w:r>
      <w:bookmarkEnd w:id="1029"/>
    </w:p>
    <w:p>
      <w:pPr>
        <w:pStyle w:val="11"/>
        <w:keepNext w:val="0"/>
        <w:keepLines w:val="0"/>
        <w:widowControl w:val="0"/>
        <w:numPr>
          <w:ilvl w:val="0"/>
          <w:numId w:val="76"/>
        </w:numPr>
        <w:shd w:val="clear" w:color="auto" w:fill="auto"/>
        <w:tabs>
          <w:tab w:val="left" w:pos="1000"/>
        </w:tabs>
        <w:bidi w:val="0"/>
        <w:spacing w:before="0" w:after="0" w:line="240" w:lineRule="auto"/>
        <w:ind w:left="0" w:right="0" w:firstLine="320"/>
        <w:jc w:val="left"/>
      </w:pPr>
      <w:bookmarkStart w:id="1030" w:name="bookmark1148"/>
      <w:bookmarkEnd w:id="1030"/>
      <w:r>
        <w:rPr>
          <w:rFonts w:ascii="Times New Roman" w:hAnsi="Times New Roman" w:eastAsia="Times New Roman" w:cs="Times New Roman"/>
          <w:color w:val="000000"/>
          <w:spacing w:val="0"/>
          <w:w w:val="100"/>
          <w:position w:val="0"/>
          <w:lang w:val="en-US" w:eastAsia="en-US" w:bidi="en-US"/>
        </w:rPr>
        <w:t>System</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out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println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22A2C9"/>
          <w:spacing w:val="0"/>
          <w:w w:val="100"/>
          <w:position w:val="0"/>
          <w:lang w:val="en-US" w:eastAsia="en-US" w:bidi="en-US"/>
        </w:rPr>
        <w:t xml:space="preserve">"integer = " </w:t>
      </w:r>
      <w:r>
        <w:rPr>
          <w:rFonts w:ascii="Times New Roman" w:hAnsi="Times New Roman" w:eastAsia="Times New Roman" w:cs="Times New Roman"/>
          <w:color w:val="981A1A"/>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integer</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76"/>
        </w:numPr>
        <w:shd w:val="clear" w:color="auto" w:fill="auto"/>
        <w:tabs>
          <w:tab w:val="left" w:pos="1000"/>
        </w:tabs>
        <w:bidi w:val="0"/>
        <w:spacing w:before="0" w:after="0" w:line="240" w:lineRule="auto"/>
        <w:ind w:left="0" w:right="0" w:firstLine="180"/>
        <w:jc w:val="left"/>
      </w:pPr>
      <w:bookmarkStart w:id="1031" w:name="bookmark1149"/>
      <w:bookmarkEnd w:id="1031"/>
      <w:r>
        <w:rPr>
          <w:rFonts w:ascii="Times New Roman" w:hAnsi="Times New Roman" w:eastAsia="Times New Roman" w:cs="Times New Roman"/>
          <w:color w:val="000000"/>
          <w:spacing w:val="0"/>
          <w:w w:val="100"/>
          <w:position w:val="0"/>
          <w:lang w:val="en-US" w:eastAsia="en-US" w:bidi="en-US"/>
        </w:rPr>
        <w:t>System</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out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println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22A2C9"/>
          <w:spacing w:val="0"/>
          <w:w w:val="100"/>
          <w:position w:val="0"/>
          <w:lang w:val="en-US" w:eastAsia="en-US" w:bidi="en-US"/>
        </w:rPr>
        <w:t xml:space="preserve">"string = " </w:t>
      </w:r>
      <w:r>
        <w:rPr>
          <w:rFonts w:ascii="Times New Roman" w:hAnsi="Times New Roman" w:eastAsia="Times New Roman" w:cs="Times New Roman"/>
          <w:color w:val="981A1A"/>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string</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76"/>
        </w:numPr>
        <w:shd w:val="clear" w:color="auto" w:fill="auto"/>
        <w:tabs>
          <w:tab w:val="left" w:pos="771"/>
        </w:tabs>
        <w:bidi w:val="0"/>
        <w:spacing w:before="0" w:after="260" w:line="240" w:lineRule="auto"/>
        <w:ind w:left="0" w:right="0" w:firstLine="180"/>
        <w:jc w:val="left"/>
      </w:pPr>
      <w:bookmarkStart w:id="1032" w:name="bookmark1150"/>
      <w:bookmarkEnd w:id="1032"/>
      <w:r>
        <w:rPr>
          <w:rFonts w:ascii="Times New Roman" w:hAnsi="Times New Roman" w:eastAsia="Times New Roman" w:cs="Times New Roman"/>
          <w:color w:val="34495E"/>
          <w:spacing w:val="0"/>
          <w:w w:val="100"/>
          <w:position w:val="0"/>
          <w:lang w:val="en-US" w:eastAsia="en-US" w:bidi="en-US"/>
        </w:rPr>
        <w:t>}</w:t>
      </w:r>
    </w:p>
    <w:p>
      <w:pPr>
        <w:pStyle w:val="15"/>
        <w:keepNext w:val="0"/>
        <w:keepLines w:val="0"/>
        <w:widowControl w:val="0"/>
        <w:shd w:val="clear" w:color="auto" w:fill="auto"/>
        <w:bidi w:val="0"/>
        <w:spacing w:before="0" w:after="140" w:line="331" w:lineRule="exact"/>
        <w:ind w:left="0" w:right="0" w:firstLine="0"/>
        <w:jc w:val="left"/>
      </w:pPr>
      <w:r>
        <w:rPr>
          <w:spacing w:val="0"/>
          <w:w w:val="100"/>
          <w:position w:val="0"/>
        </w:rPr>
        <w:t>你可以看到在编译期和运行期内，将</w:t>
      </w:r>
      <w:r>
        <w:rPr>
          <w:rFonts w:ascii="Times New Roman" w:hAnsi="Times New Roman" w:eastAsia="Times New Roman" w:cs="Times New Roman"/>
          <w:spacing w:val="0"/>
          <w:w w:val="100"/>
          <w:position w:val="0"/>
          <w:sz w:val="22"/>
          <w:szCs w:val="22"/>
          <w:lang w:val="en-US" w:eastAsia="en-US" w:bidi="en-US"/>
        </w:rPr>
        <w:t>nul l</w:t>
      </w:r>
      <w:r>
        <w:rPr>
          <w:spacing w:val="0"/>
          <w:w w:val="100"/>
          <w:position w:val="0"/>
        </w:rPr>
        <w:t>转换成任何的引用类型都是可行的，并且不会抛出空指针异 常。</w:t>
      </w:r>
    </w:p>
    <w:p>
      <w:pPr>
        <w:pStyle w:val="15"/>
        <w:keepNext w:val="0"/>
        <w:keepLines w:val="0"/>
        <w:widowControl w:val="0"/>
        <w:shd w:val="clear" w:color="auto" w:fill="auto"/>
        <w:bidi w:val="0"/>
        <w:spacing w:before="0" w:after="140" w:line="336" w:lineRule="exact"/>
        <w:ind w:left="0" w:right="0" w:firstLine="0"/>
        <w:jc w:val="left"/>
      </w:pPr>
      <w:r>
        <w:rPr>
          <w:b/>
          <w:bCs/>
          <w:spacing w:val="0"/>
          <w:w w:val="100"/>
          <w:position w:val="0"/>
          <w:lang w:val="en-US" w:eastAsia="en-US" w:bidi="en-US"/>
        </w:rPr>
        <w:t>null</w:t>
      </w:r>
      <w:r>
        <w:rPr>
          <w:b/>
          <w:bCs/>
          <w:spacing w:val="0"/>
          <w:w w:val="100"/>
          <w:position w:val="0"/>
        </w:rPr>
        <w:t>只能赋值给引用变量，不能赋值给基本类型变量</w:t>
      </w:r>
      <w:r>
        <w:rPr>
          <w:spacing w:val="0"/>
          <w:w w:val="100"/>
          <w:position w:val="0"/>
        </w:rPr>
        <w:t>。</w:t>
      </w:r>
    </w:p>
    <w:p>
      <w:pPr>
        <w:pStyle w:val="15"/>
        <w:keepNext w:val="0"/>
        <w:keepLines w:val="0"/>
        <w:widowControl w:val="0"/>
        <w:shd w:val="clear" w:color="auto" w:fill="auto"/>
        <w:bidi w:val="0"/>
        <w:spacing w:before="0" w:after="100" w:line="336" w:lineRule="exact"/>
        <w:ind w:left="0" w:right="0" w:firstLine="0"/>
        <w:jc w:val="left"/>
      </w:pPr>
      <w:r>
        <w:rPr>
          <w:b/>
          <w:bCs/>
          <w:spacing w:val="0"/>
          <w:w w:val="100"/>
          <w:position w:val="0"/>
        </w:rPr>
        <w:t>持有</w:t>
      </w:r>
      <w:r>
        <w:rPr>
          <w:b/>
          <w:bCs/>
          <w:spacing w:val="0"/>
          <w:w w:val="100"/>
          <w:position w:val="0"/>
          <w:lang w:val="en-US" w:eastAsia="en-US" w:bidi="en-US"/>
        </w:rPr>
        <w:t>null</w:t>
      </w:r>
      <w:r>
        <w:rPr>
          <w:b/>
          <w:bCs/>
          <w:spacing w:val="0"/>
          <w:w w:val="100"/>
          <w:position w:val="0"/>
        </w:rPr>
        <w:t>的包装类在进行自动拆箱的时候，不能完成转换，会抛出空指针异常，并且</w:t>
      </w:r>
      <w:r>
        <w:rPr>
          <w:b/>
          <w:bCs/>
          <w:spacing w:val="0"/>
          <w:w w:val="100"/>
          <w:position w:val="0"/>
          <w:lang w:val="en-US" w:eastAsia="en-US" w:bidi="en-US"/>
        </w:rPr>
        <w:t>null</w:t>
      </w:r>
      <w:r>
        <w:rPr>
          <w:b/>
          <w:bCs/>
          <w:spacing w:val="0"/>
          <w:w w:val="100"/>
          <w:position w:val="0"/>
        </w:rPr>
        <w:t>也不能和基 本数据类型进行对比</w:t>
      </w:r>
    </w:p>
    <w:p>
      <w:pPr>
        <w:pStyle w:val="11"/>
        <w:keepNext w:val="0"/>
        <w:keepLines w:val="0"/>
        <w:widowControl w:val="0"/>
        <w:numPr>
          <w:ilvl w:val="0"/>
          <w:numId w:val="77"/>
        </w:numPr>
        <w:shd w:val="clear" w:color="auto" w:fill="auto"/>
        <w:tabs>
          <w:tab w:val="left" w:pos="826"/>
        </w:tabs>
        <w:bidi w:val="0"/>
        <w:spacing w:before="0" w:after="0" w:line="326" w:lineRule="auto"/>
        <w:ind w:left="0" w:right="0"/>
        <w:jc w:val="left"/>
      </w:pPr>
      <w:bookmarkStart w:id="1033" w:name="bookmark1151"/>
      <w:bookmarkEnd w:id="1033"/>
      <w:r>
        <w:rPr>
          <w:rFonts w:ascii="Times New Roman" w:hAnsi="Times New Roman" w:eastAsia="Times New Roman" w:cs="Times New Roman"/>
          <w:color w:val="770088"/>
          <w:spacing w:val="0"/>
          <w:w w:val="100"/>
          <w:position w:val="0"/>
          <w:lang w:val="en-US" w:eastAsia="en-US" w:bidi="en-US"/>
        </w:rPr>
        <w:t xml:space="preserve">public static </w:t>
      </w:r>
      <w:r>
        <w:rPr>
          <w:rFonts w:ascii="Times New Roman" w:hAnsi="Times New Roman" w:eastAsia="Times New Roman" w:cs="Times New Roman"/>
          <w:color w:val="008855"/>
          <w:spacing w:val="0"/>
          <w:w w:val="100"/>
          <w:position w:val="0"/>
          <w:lang w:val="en-US" w:eastAsia="en-US" w:bidi="en-US"/>
        </w:rPr>
        <w:t xml:space="preserve">void </w:t>
      </w:r>
      <w:r>
        <w:rPr>
          <w:rFonts w:ascii="Times New Roman" w:hAnsi="Times New Roman" w:eastAsia="Times New Roman" w:cs="Times New Roman"/>
          <w:color w:val="0000FF"/>
          <w:spacing w:val="0"/>
          <w:w w:val="100"/>
          <w:position w:val="0"/>
          <w:lang w:val="en-US" w:eastAsia="en-US" w:bidi="en-US"/>
        </w:rPr>
        <w:t>main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8855"/>
          <w:spacing w:val="0"/>
          <w:w w:val="100"/>
          <w:position w:val="0"/>
          <w:lang w:val="en-US" w:eastAsia="en-US" w:bidi="en-US"/>
        </w:rPr>
        <w:t>String</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args</w:t>
      </w:r>
      <w:r>
        <w:rPr>
          <w:rFonts w:ascii="Times New Roman" w:hAnsi="Times New Roman" w:eastAsia="Times New Roman" w:cs="Times New Roman"/>
          <w:color w:val="34495E"/>
          <w:spacing w:val="0"/>
          <w:w w:val="100"/>
          <w:position w:val="0"/>
          <w:lang w:val="en-US" w:eastAsia="en-US" w:bidi="en-US"/>
        </w:rPr>
        <w:t>) {</w:t>
      </w:r>
    </w:p>
    <w:p>
      <w:pPr>
        <w:pStyle w:val="11"/>
        <w:keepNext w:val="0"/>
        <w:keepLines w:val="0"/>
        <w:widowControl w:val="0"/>
        <w:numPr>
          <w:ilvl w:val="0"/>
          <w:numId w:val="77"/>
        </w:numPr>
        <w:shd w:val="clear" w:color="auto" w:fill="auto"/>
        <w:tabs>
          <w:tab w:val="left" w:pos="826"/>
        </w:tabs>
        <w:bidi w:val="0"/>
        <w:spacing w:before="0" w:after="0" w:line="326" w:lineRule="auto"/>
        <w:ind w:left="0" w:right="0"/>
        <w:jc w:val="left"/>
      </w:pPr>
      <w:bookmarkStart w:id="1034" w:name="bookmark1152"/>
      <w:bookmarkEnd w:id="1034"/>
      <w:r>
        <w:rPr>
          <w:rFonts w:ascii="Times New Roman" w:hAnsi="Times New Roman" w:eastAsia="Times New Roman" w:cs="Times New Roman"/>
          <w:color w:val="008855"/>
          <w:spacing w:val="0"/>
          <w:w w:val="100"/>
          <w:position w:val="0"/>
          <w:lang w:val="en-US" w:eastAsia="en-US" w:bidi="en-US"/>
        </w:rPr>
        <w:t xml:space="preserve">int </w:t>
      </w:r>
      <w:r>
        <w:rPr>
          <w:rFonts w:ascii="Times New Roman" w:hAnsi="Times New Roman" w:eastAsia="Times New Roman" w:cs="Times New Roman"/>
          <w:color w:val="000000"/>
          <w:spacing w:val="0"/>
          <w:w w:val="100"/>
          <w:position w:val="0"/>
          <w:lang w:val="en-US" w:eastAsia="en-US" w:bidi="en-US"/>
        </w:rPr>
        <w:t xml:space="preserve">i </w:t>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116644"/>
          <w:spacing w:val="0"/>
          <w:w w:val="100"/>
          <w:position w:val="0"/>
          <w:lang w:val="en-US" w:eastAsia="en-US" w:bidi="en-US"/>
        </w:rPr>
        <w:t>0</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77"/>
        </w:numPr>
        <w:shd w:val="clear" w:color="auto" w:fill="auto"/>
        <w:tabs>
          <w:tab w:val="left" w:pos="826"/>
        </w:tabs>
        <w:bidi w:val="0"/>
        <w:spacing w:before="0" w:after="0" w:line="326" w:lineRule="auto"/>
        <w:ind w:left="0" w:right="0"/>
        <w:jc w:val="left"/>
      </w:pPr>
      <w:bookmarkStart w:id="1035" w:name="bookmark1153"/>
      <w:bookmarkEnd w:id="1035"/>
      <w:r>
        <w:rPr>
          <w:rFonts w:ascii="Times New Roman" w:hAnsi="Times New Roman" w:eastAsia="Times New Roman" w:cs="Times New Roman"/>
          <w:color w:val="008855"/>
          <w:spacing w:val="0"/>
          <w:w w:val="100"/>
          <w:position w:val="0"/>
          <w:lang w:val="en-US" w:eastAsia="en-US" w:bidi="en-US"/>
        </w:rPr>
        <w:t xml:space="preserve">Integer </w:t>
      </w:r>
      <w:r>
        <w:rPr>
          <w:rFonts w:ascii="Times New Roman" w:hAnsi="Times New Roman" w:eastAsia="Times New Roman" w:cs="Times New Roman"/>
          <w:color w:val="000000"/>
          <w:spacing w:val="0"/>
          <w:w w:val="100"/>
          <w:position w:val="0"/>
          <w:lang w:val="en-US" w:eastAsia="en-US" w:bidi="en-US"/>
        </w:rPr>
        <w:t xml:space="preserve">itr </w:t>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221199"/>
          <w:spacing w:val="0"/>
          <w:w w:val="100"/>
          <w:position w:val="0"/>
          <w:lang w:val="en-US" w:eastAsia="en-US" w:bidi="en-US"/>
        </w:rPr>
        <w:t>null</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77"/>
        </w:numPr>
        <w:shd w:val="clear" w:color="auto" w:fill="auto"/>
        <w:tabs>
          <w:tab w:val="left" w:pos="826"/>
          <w:tab w:val="right" w:pos="3870"/>
        </w:tabs>
        <w:bidi w:val="0"/>
        <w:spacing w:before="0" w:after="0" w:line="326" w:lineRule="auto"/>
        <w:ind w:left="0" w:right="0"/>
        <w:jc w:val="left"/>
      </w:pPr>
      <w:bookmarkStart w:id="1036" w:name="bookmark1154"/>
      <w:bookmarkEnd w:id="1036"/>
      <w:r>
        <w:rPr>
          <w:rFonts w:ascii="Times New Roman" w:hAnsi="Times New Roman" w:eastAsia="Times New Roman" w:cs="Times New Roman"/>
          <w:color w:val="000000"/>
          <w:spacing w:val="0"/>
          <w:w w:val="100"/>
          <w:position w:val="0"/>
          <w:lang w:val="en-US" w:eastAsia="en-US" w:bidi="en-US"/>
        </w:rPr>
        <w:t>System</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out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println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itr</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i</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77"/>
        </w:numPr>
        <w:shd w:val="clear" w:color="auto" w:fill="auto"/>
        <w:tabs>
          <w:tab w:val="left" w:pos="630"/>
        </w:tabs>
        <w:bidi w:val="0"/>
        <w:spacing w:before="0" w:after="140" w:line="326" w:lineRule="auto"/>
        <w:ind w:left="0" w:right="0"/>
        <w:jc w:val="left"/>
      </w:pPr>
      <w:bookmarkStart w:id="1037" w:name="bookmark1155"/>
      <w:bookmarkEnd w:id="1037"/>
      <w:r>
        <w:rPr>
          <w:rFonts w:ascii="Times New Roman" w:hAnsi="Times New Roman" w:eastAsia="Times New Roman" w:cs="Times New Roman"/>
          <w:color w:val="34495E"/>
          <w:spacing w:val="0"/>
          <w:w w:val="100"/>
          <w:position w:val="0"/>
          <w:lang w:val="en-US" w:eastAsia="en-US" w:bidi="en-US"/>
        </w:rPr>
        <w:t>}</w:t>
      </w:r>
    </w:p>
    <w:p>
      <w:pPr>
        <w:pStyle w:val="39"/>
        <w:keepNext/>
        <w:keepLines/>
        <w:widowControl w:val="0"/>
        <w:shd w:val="clear" w:color="auto" w:fill="auto"/>
        <w:bidi w:val="0"/>
        <w:spacing w:before="0" w:after="280" w:line="312" w:lineRule="exact"/>
        <w:ind w:left="0" w:right="0" w:firstLine="0"/>
        <w:jc w:val="left"/>
      </w:pPr>
      <w:bookmarkStart w:id="1038" w:name="bookmark1158"/>
      <w:bookmarkStart w:id="1039" w:name="bookmark1157"/>
      <w:bookmarkStart w:id="1040" w:name="bookmark1156"/>
      <w:r>
        <w:rPr>
          <w:spacing w:val="0"/>
          <w:w w:val="100"/>
          <w:position w:val="0"/>
          <w:lang w:val="zh-TW" w:eastAsia="zh-TW" w:bidi="zh-TW"/>
        </w:rPr>
        <w:t>使用了帯有</w:t>
      </w:r>
      <w:r>
        <w:rPr>
          <w:spacing w:val="0"/>
          <w:w w:val="100"/>
          <w:position w:val="0"/>
          <w:lang w:val="en-US" w:eastAsia="en-US" w:bidi="en-US"/>
        </w:rPr>
        <w:t>null</w:t>
      </w:r>
      <w:r>
        <w:rPr>
          <w:spacing w:val="0"/>
          <w:w w:val="100"/>
          <w:position w:val="0"/>
          <w:lang w:val="zh-TW" w:eastAsia="zh-TW" w:bidi="zh-TW"/>
        </w:rPr>
        <w:t>值的引用类型变量，</w:t>
      </w:r>
      <w:r>
        <w:rPr>
          <w:rFonts w:ascii="Times New Roman" w:hAnsi="Times New Roman" w:eastAsia="Times New Roman" w:cs="Times New Roman"/>
          <w:color w:val="E96900"/>
          <w:spacing w:val="0"/>
          <w:w w:val="100"/>
          <w:position w:val="0"/>
          <w:lang w:val="en-US" w:eastAsia="en-US" w:bidi="en-US"/>
        </w:rPr>
        <w:t>instanceof</w:t>
      </w:r>
      <w:r>
        <w:rPr>
          <w:spacing w:val="0"/>
          <w:w w:val="100"/>
          <w:position w:val="0"/>
          <w:lang w:val="zh-TW" w:eastAsia="zh-TW" w:bidi="zh-TW"/>
        </w:rPr>
        <w:t>操作会返回</w:t>
      </w:r>
      <w:r>
        <w:rPr>
          <w:spacing w:val="0"/>
          <w:w w:val="100"/>
          <w:position w:val="0"/>
          <w:lang w:val="en-US" w:eastAsia="en-US" w:bidi="en-US"/>
        </w:rPr>
        <w:t>false</w:t>
      </w:r>
      <w:bookmarkEnd w:id="1038"/>
      <w:bookmarkEnd w:id="1039"/>
      <w:bookmarkEnd w:id="1040"/>
    </w:p>
    <w:p>
      <w:pPr>
        <w:pStyle w:val="11"/>
        <w:keepNext w:val="0"/>
        <w:keepLines w:val="0"/>
        <w:widowControl w:val="0"/>
        <w:numPr>
          <w:ilvl w:val="0"/>
          <w:numId w:val="78"/>
        </w:numPr>
        <w:shd w:val="clear" w:color="auto" w:fill="auto"/>
        <w:tabs>
          <w:tab w:val="left" w:pos="826"/>
        </w:tabs>
        <w:bidi w:val="0"/>
        <w:spacing w:before="0" w:after="0" w:line="326" w:lineRule="auto"/>
        <w:ind w:left="0" w:right="0"/>
        <w:jc w:val="left"/>
      </w:pPr>
      <w:bookmarkStart w:id="1041" w:name="bookmark1159"/>
      <w:bookmarkEnd w:id="1041"/>
      <w:r>
        <w:rPr>
          <w:rFonts w:ascii="Times New Roman" w:hAnsi="Times New Roman" w:eastAsia="Times New Roman" w:cs="Times New Roman"/>
          <w:color w:val="770088"/>
          <w:spacing w:val="0"/>
          <w:w w:val="100"/>
          <w:position w:val="0"/>
          <w:lang w:val="en-US" w:eastAsia="en-US" w:bidi="en-US"/>
        </w:rPr>
        <w:t xml:space="preserve">public static </w:t>
      </w:r>
      <w:r>
        <w:rPr>
          <w:rFonts w:ascii="Times New Roman" w:hAnsi="Times New Roman" w:eastAsia="Times New Roman" w:cs="Times New Roman"/>
          <w:color w:val="008855"/>
          <w:spacing w:val="0"/>
          <w:w w:val="100"/>
          <w:position w:val="0"/>
          <w:lang w:val="en-US" w:eastAsia="en-US" w:bidi="en-US"/>
        </w:rPr>
        <w:t xml:space="preserve">void </w:t>
      </w:r>
      <w:r>
        <w:rPr>
          <w:rFonts w:ascii="Times New Roman" w:hAnsi="Times New Roman" w:eastAsia="Times New Roman" w:cs="Times New Roman"/>
          <w:color w:val="0000FF"/>
          <w:spacing w:val="0"/>
          <w:w w:val="100"/>
          <w:position w:val="0"/>
          <w:lang w:val="en-US" w:eastAsia="en-US" w:bidi="en-US"/>
        </w:rPr>
        <w:t>main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8855"/>
          <w:spacing w:val="0"/>
          <w:w w:val="100"/>
          <w:position w:val="0"/>
          <w:lang w:val="en-US" w:eastAsia="en-US" w:bidi="en-US"/>
        </w:rPr>
        <w:t>String</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args</w:t>
      </w:r>
      <w:r>
        <w:rPr>
          <w:rFonts w:ascii="Times New Roman" w:hAnsi="Times New Roman" w:eastAsia="Times New Roman" w:cs="Times New Roman"/>
          <w:color w:val="34495E"/>
          <w:spacing w:val="0"/>
          <w:w w:val="100"/>
          <w:position w:val="0"/>
          <w:lang w:val="en-US" w:eastAsia="en-US" w:bidi="en-US"/>
        </w:rPr>
        <w:t>) {</w:t>
      </w:r>
    </w:p>
    <w:p>
      <w:pPr>
        <w:pStyle w:val="11"/>
        <w:keepNext w:val="0"/>
        <w:keepLines w:val="0"/>
        <w:widowControl w:val="0"/>
        <w:numPr>
          <w:ilvl w:val="0"/>
          <w:numId w:val="78"/>
        </w:numPr>
        <w:shd w:val="clear" w:color="auto" w:fill="auto"/>
        <w:tabs>
          <w:tab w:val="left" w:pos="826"/>
        </w:tabs>
        <w:bidi w:val="0"/>
        <w:spacing w:before="0" w:after="0" w:line="326" w:lineRule="auto"/>
        <w:ind w:left="0" w:right="0"/>
        <w:jc w:val="left"/>
      </w:pPr>
      <w:bookmarkStart w:id="1042" w:name="bookmark1160"/>
      <w:bookmarkEnd w:id="1042"/>
      <w:r>
        <w:rPr>
          <w:rFonts w:ascii="Times New Roman" w:hAnsi="Times New Roman" w:eastAsia="Times New Roman" w:cs="Times New Roman"/>
          <w:color w:val="008855"/>
          <w:spacing w:val="0"/>
          <w:w w:val="100"/>
          <w:position w:val="0"/>
          <w:lang w:val="en-US" w:eastAsia="en-US" w:bidi="en-US"/>
        </w:rPr>
        <w:t xml:space="preserve">Integer </w:t>
      </w:r>
      <w:r>
        <w:rPr>
          <w:rFonts w:ascii="Times New Roman" w:hAnsi="Times New Roman" w:eastAsia="Times New Roman" w:cs="Times New Roman"/>
          <w:color w:val="000000"/>
          <w:spacing w:val="0"/>
          <w:w w:val="100"/>
          <w:position w:val="0"/>
          <w:lang w:val="en-US" w:eastAsia="en-US" w:bidi="en-US"/>
        </w:rPr>
        <w:t xml:space="preserve">isNull </w:t>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221199"/>
          <w:spacing w:val="0"/>
          <w:w w:val="100"/>
          <w:position w:val="0"/>
          <w:lang w:val="en-US" w:eastAsia="en-US" w:bidi="en-US"/>
        </w:rPr>
        <w:t>null</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78"/>
        </w:numPr>
        <w:shd w:val="clear" w:color="auto" w:fill="auto"/>
        <w:tabs>
          <w:tab w:val="left" w:pos="826"/>
        </w:tabs>
        <w:bidi w:val="0"/>
        <w:spacing w:before="0" w:after="0" w:line="326" w:lineRule="auto"/>
        <w:ind w:left="0" w:right="0"/>
        <w:jc w:val="left"/>
        <w:rPr>
          <w:sz w:val="17"/>
          <w:szCs w:val="17"/>
        </w:rPr>
      </w:pPr>
      <w:bookmarkStart w:id="1043" w:name="bookmark1161"/>
      <w:bookmarkEnd w:id="1043"/>
      <w:r>
        <w:rPr>
          <w:rFonts w:ascii="Times New Roman" w:hAnsi="Times New Roman" w:eastAsia="Times New Roman" w:cs="Times New Roman"/>
          <w:color w:val="AA5500"/>
          <w:spacing w:val="0"/>
          <w:w w:val="100"/>
          <w:position w:val="0"/>
          <w:sz w:val="20"/>
          <w:szCs w:val="20"/>
          <w:lang w:val="en-US" w:eastAsia="en-US" w:bidi="en-US"/>
        </w:rPr>
        <w:t xml:space="preserve">// instanceof = isInstance </w:t>
      </w:r>
      <w:r>
        <w:rPr>
          <w:rFonts w:ascii="宋体" w:hAnsi="宋体" w:eastAsia="宋体" w:cs="宋体"/>
          <w:color w:val="AA5500"/>
          <w:spacing w:val="0"/>
          <w:w w:val="100"/>
          <w:position w:val="0"/>
          <w:sz w:val="17"/>
          <w:szCs w:val="17"/>
          <w:lang w:val="zh-TW" w:eastAsia="zh-TW" w:bidi="zh-TW"/>
        </w:rPr>
        <w:t>方法</w:t>
      </w:r>
    </w:p>
    <w:p>
      <w:pPr>
        <w:pStyle w:val="11"/>
        <w:keepNext w:val="0"/>
        <w:keepLines w:val="0"/>
        <w:widowControl w:val="0"/>
        <w:numPr>
          <w:ilvl w:val="0"/>
          <w:numId w:val="78"/>
        </w:numPr>
        <w:shd w:val="clear" w:color="auto" w:fill="auto"/>
        <w:tabs>
          <w:tab w:val="left" w:pos="826"/>
        </w:tabs>
        <w:bidi w:val="0"/>
        <w:spacing w:before="0" w:after="0" w:line="326" w:lineRule="auto"/>
        <w:ind w:left="0" w:right="0"/>
        <w:jc w:val="left"/>
      </w:pPr>
      <w:bookmarkStart w:id="1044" w:name="bookmark1162"/>
      <w:bookmarkEnd w:id="1044"/>
      <w:r>
        <w:rPr>
          <w:rFonts w:ascii="Times New Roman" w:hAnsi="Times New Roman" w:eastAsia="Times New Roman" w:cs="Times New Roman"/>
          <w:color w:val="770088"/>
          <w:spacing w:val="0"/>
          <w:w w:val="100"/>
          <w:position w:val="0"/>
          <w:lang w:val="en-US" w:eastAsia="en-US" w:bidi="en-US"/>
        </w:rPr>
        <w:t>if</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isNull </w:t>
      </w:r>
      <w:r>
        <w:rPr>
          <w:rFonts w:ascii="Times New Roman" w:hAnsi="Times New Roman" w:eastAsia="Times New Roman" w:cs="Times New Roman"/>
          <w:color w:val="770088"/>
          <w:spacing w:val="0"/>
          <w:w w:val="100"/>
          <w:position w:val="0"/>
          <w:lang w:val="en-US" w:eastAsia="en-US" w:bidi="en-US"/>
        </w:rPr>
        <w:t xml:space="preserve">instanceof </w:t>
      </w:r>
      <w:r>
        <w:rPr>
          <w:rFonts w:ascii="Times New Roman" w:hAnsi="Times New Roman" w:eastAsia="Times New Roman" w:cs="Times New Roman"/>
          <w:color w:val="008855"/>
          <w:spacing w:val="0"/>
          <w:w w:val="100"/>
          <w:position w:val="0"/>
          <w:lang w:val="en-US" w:eastAsia="en-US" w:bidi="en-US"/>
        </w:rPr>
        <w:t>Integer</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78"/>
        </w:numPr>
        <w:shd w:val="clear" w:color="auto" w:fill="auto"/>
        <w:tabs>
          <w:tab w:val="left" w:pos="1133"/>
        </w:tabs>
        <w:bidi w:val="0"/>
        <w:spacing w:before="0" w:after="0" w:line="326" w:lineRule="auto"/>
        <w:ind w:left="0" w:right="0"/>
        <w:jc w:val="left"/>
      </w:pPr>
      <w:bookmarkStart w:id="1045" w:name="bookmark1163"/>
      <w:bookmarkEnd w:id="1045"/>
      <w:r>
        <w:rPr>
          <w:rFonts w:ascii="Times New Roman" w:hAnsi="Times New Roman" w:eastAsia="Times New Roman" w:cs="Times New Roman"/>
          <w:color w:val="000000"/>
          <w:spacing w:val="0"/>
          <w:w w:val="100"/>
          <w:position w:val="0"/>
          <w:lang w:val="en-US" w:eastAsia="en-US" w:bidi="en-US"/>
        </w:rPr>
        <w:t>System</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out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println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22A2C9"/>
          <w:spacing w:val="0"/>
          <w:w w:val="100"/>
          <w:position w:val="0"/>
          <w:lang w:val="en-US" w:eastAsia="en-US" w:bidi="en-US"/>
        </w:rPr>
        <w:t>"isNull is instanceof Integer"</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78"/>
        </w:numPr>
        <w:shd w:val="clear" w:color="auto" w:fill="auto"/>
        <w:tabs>
          <w:tab w:val="left" w:pos="826"/>
        </w:tabs>
        <w:bidi w:val="0"/>
        <w:spacing w:before="0" w:after="0" w:line="326" w:lineRule="auto"/>
        <w:ind w:left="0" w:right="0"/>
        <w:jc w:val="left"/>
      </w:pPr>
      <w:bookmarkStart w:id="1046" w:name="bookmark1164"/>
      <w:bookmarkEnd w:id="1046"/>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770088"/>
          <w:spacing w:val="0"/>
          <w:w w:val="100"/>
          <w:position w:val="0"/>
          <w:lang w:val="en-US" w:eastAsia="en-US" w:bidi="en-US"/>
        </w:rPr>
        <w:t>else</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78"/>
        </w:numPr>
        <w:shd w:val="clear" w:color="auto" w:fill="auto"/>
        <w:tabs>
          <w:tab w:val="left" w:pos="1133"/>
        </w:tabs>
        <w:bidi w:val="0"/>
        <w:spacing w:before="0" w:after="0" w:line="326" w:lineRule="auto"/>
        <w:ind w:left="0" w:right="0"/>
        <w:jc w:val="left"/>
      </w:pPr>
      <w:bookmarkStart w:id="1047" w:name="bookmark1165"/>
      <w:bookmarkEnd w:id="1047"/>
      <w:r>
        <w:rPr>
          <w:rFonts w:ascii="Times New Roman" w:hAnsi="Times New Roman" w:eastAsia="Times New Roman" w:cs="Times New Roman"/>
          <w:color w:val="000000"/>
          <w:spacing w:val="0"/>
          <w:w w:val="100"/>
          <w:position w:val="0"/>
          <w:lang w:val="en-US" w:eastAsia="en-US" w:bidi="en-US"/>
        </w:rPr>
        <w:t>System</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out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println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22A2C9"/>
          <w:spacing w:val="0"/>
          <w:w w:val="100"/>
          <w:position w:val="0"/>
          <w:lang w:val="en-US" w:eastAsia="en-US" w:bidi="en-US"/>
        </w:rPr>
        <w:t>"isNull is not instanceof Integer"</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78"/>
        </w:numPr>
        <w:shd w:val="clear" w:color="auto" w:fill="auto"/>
        <w:tabs>
          <w:tab w:val="left" w:pos="826"/>
        </w:tabs>
        <w:bidi w:val="0"/>
        <w:spacing w:before="0" w:after="0" w:line="326" w:lineRule="auto"/>
        <w:ind w:left="0" w:right="0"/>
        <w:jc w:val="left"/>
      </w:pPr>
      <w:bookmarkStart w:id="1048" w:name="bookmark1166"/>
      <w:bookmarkEnd w:id="1048"/>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78"/>
        </w:numPr>
        <w:shd w:val="clear" w:color="auto" w:fill="auto"/>
        <w:tabs>
          <w:tab w:val="left" w:pos="826"/>
        </w:tabs>
        <w:bidi w:val="0"/>
        <w:spacing w:before="0" w:after="140" w:line="326" w:lineRule="auto"/>
        <w:ind w:left="0" w:right="0"/>
        <w:jc w:val="left"/>
      </w:pPr>
      <w:bookmarkStart w:id="1049" w:name="bookmark1167"/>
      <w:bookmarkEnd w:id="1049"/>
      <w:r>
        <w:rPr>
          <w:rFonts w:ascii="Times New Roman" w:hAnsi="Times New Roman" w:eastAsia="Times New Roman" w:cs="Times New Roman"/>
          <w:color w:val="34495E"/>
          <w:spacing w:val="0"/>
          <w:w w:val="100"/>
          <w:position w:val="0"/>
          <w:lang w:val="en-US" w:eastAsia="en-US" w:bidi="en-US"/>
        </w:rPr>
        <w:t>}</w:t>
      </w:r>
    </w:p>
    <w:p>
      <w:pPr>
        <w:pStyle w:val="15"/>
        <w:keepNext w:val="0"/>
        <w:keepLines w:val="0"/>
        <w:widowControl w:val="0"/>
        <w:shd w:val="clear" w:color="auto" w:fill="auto"/>
        <w:bidi w:val="0"/>
        <w:spacing w:before="0" w:after="140" w:line="312" w:lineRule="exact"/>
        <w:ind w:left="0" w:right="0" w:firstLine="0"/>
        <w:jc w:val="left"/>
      </w:pPr>
      <w:r>
        <w:rPr>
          <w:spacing w:val="0"/>
          <w:w w:val="100"/>
          <w:position w:val="0"/>
        </w:rPr>
        <w:t>这是</w:t>
      </w:r>
      <w:r>
        <w:rPr>
          <w:rFonts w:ascii="Times New Roman" w:hAnsi="Times New Roman" w:eastAsia="Times New Roman" w:cs="Times New Roman"/>
          <w:spacing w:val="0"/>
          <w:w w:val="100"/>
          <w:position w:val="0"/>
          <w:sz w:val="22"/>
          <w:szCs w:val="22"/>
          <w:lang w:val="en-US" w:eastAsia="en-US" w:bidi="en-US"/>
        </w:rPr>
        <w:t>instanceof</w:t>
      </w:r>
      <w:r>
        <w:rPr>
          <w:spacing w:val="0"/>
          <w:w w:val="100"/>
          <w:position w:val="0"/>
        </w:rPr>
        <w:t>操作符一个很重要的特性，使得对类型强制转换检查很有用</w:t>
      </w:r>
    </w:p>
    <w:p>
      <w:pPr>
        <w:pStyle w:val="15"/>
        <w:keepNext w:val="0"/>
        <w:keepLines w:val="0"/>
        <w:widowControl w:val="0"/>
        <w:shd w:val="clear" w:color="auto" w:fill="auto"/>
        <w:bidi w:val="0"/>
        <w:spacing w:before="0" w:after="320" w:line="312" w:lineRule="exact"/>
        <w:ind w:left="0" w:right="0" w:firstLine="0"/>
        <w:jc w:val="both"/>
      </w:pPr>
      <w:r>
        <w:rPr>
          <w:b/>
          <w:bCs/>
          <w:spacing w:val="0"/>
          <w:w w:val="100"/>
          <w:position w:val="0"/>
        </w:rPr>
        <w:t>静态变量为</w:t>
      </w:r>
      <w:r>
        <w:rPr>
          <w:b/>
          <w:bCs/>
          <w:spacing w:val="0"/>
          <w:w w:val="100"/>
          <w:position w:val="0"/>
          <w:lang w:val="en-US" w:eastAsia="en-US" w:bidi="en-US"/>
        </w:rPr>
        <w:t>null</w:t>
      </w:r>
      <w:r>
        <w:rPr>
          <w:b/>
          <w:bCs/>
          <w:spacing w:val="0"/>
          <w:w w:val="100"/>
          <w:position w:val="0"/>
        </w:rPr>
        <w:t>调用静态方法不会抛出</w:t>
      </w:r>
      <w:r>
        <w:rPr>
          <w:b/>
          <w:bCs/>
          <w:spacing w:val="0"/>
          <w:w w:val="100"/>
          <w:position w:val="0"/>
          <w:lang w:val="en-US" w:eastAsia="en-US" w:bidi="en-US"/>
        </w:rPr>
        <w:t>NullPointerException</w:t>
      </w:r>
      <w:r>
        <w:rPr>
          <w:b/>
          <w:bCs/>
          <w:spacing w:val="0"/>
          <w:w w:val="100"/>
          <w:position w:val="0"/>
        </w:rPr>
        <w:t>。因为静态方法使用了静态绑定。</w:t>
      </w:r>
    </w:p>
    <w:p>
      <w:pPr>
        <w:pStyle w:val="25"/>
        <w:keepNext/>
        <w:keepLines/>
        <w:widowControl w:val="0"/>
        <w:shd w:val="clear" w:color="auto" w:fill="auto"/>
        <w:bidi w:val="0"/>
        <w:spacing w:before="0" w:after="140" w:line="240" w:lineRule="auto"/>
        <w:ind w:left="0" w:right="0" w:firstLine="0"/>
        <w:jc w:val="left"/>
      </w:pPr>
      <w:bookmarkStart w:id="1050" w:name="bookmark1168"/>
      <w:bookmarkStart w:id="1051" w:name="bookmark1169"/>
      <w:bookmarkStart w:id="1052" w:name="bookmark1170"/>
      <w:r>
        <w:rPr>
          <w:spacing w:val="0"/>
          <w:w w:val="100"/>
          <w:position w:val="0"/>
        </w:rPr>
        <w:t>使用</w:t>
      </w:r>
      <w:r>
        <w:rPr>
          <w:rFonts w:ascii="Times New Roman" w:hAnsi="Times New Roman" w:eastAsia="Times New Roman" w:cs="Times New Roman"/>
          <w:b/>
          <w:bCs/>
          <w:spacing w:val="0"/>
          <w:w w:val="100"/>
          <w:position w:val="0"/>
          <w:sz w:val="32"/>
          <w:szCs w:val="32"/>
          <w:lang w:val="en-US" w:eastAsia="en-US" w:bidi="en-US"/>
        </w:rPr>
        <w:t>Null-Safe</w:t>
      </w:r>
      <w:r>
        <w:rPr>
          <w:spacing w:val="0"/>
          <w:w w:val="100"/>
          <w:position w:val="0"/>
        </w:rPr>
        <w:t>方法</w:t>
      </w:r>
      <w:bookmarkEnd w:id="1050"/>
      <w:bookmarkEnd w:id="1051"/>
      <w:bookmarkEnd w:id="1052"/>
    </w:p>
    <w:p>
      <w:pPr>
        <w:pStyle w:val="15"/>
        <w:keepNext w:val="0"/>
        <w:keepLines w:val="0"/>
        <w:widowControl w:val="0"/>
        <w:shd w:val="clear" w:color="auto" w:fill="auto"/>
        <w:bidi w:val="0"/>
        <w:spacing w:before="0" w:after="280" w:line="312" w:lineRule="exact"/>
        <w:ind w:left="0" w:right="0" w:firstLine="0"/>
        <w:jc w:val="both"/>
      </w:pPr>
      <w:r>
        <w:rPr>
          <w:spacing w:val="0"/>
          <w:w w:val="100"/>
          <w:position w:val="0"/>
        </w:rPr>
        <w:t>你应该使用</w:t>
      </w:r>
      <w:r>
        <w:rPr>
          <w:rFonts w:ascii="Times New Roman" w:hAnsi="Times New Roman" w:eastAsia="Times New Roman" w:cs="Times New Roman"/>
          <w:spacing w:val="0"/>
          <w:w w:val="100"/>
          <w:position w:val="0"/>
          <w:sz w:val="22"/>
          <w:szCs w:val="22"/>
          <w:lang w:val="en-US" w:eastAsia="en-US" w:bidi="en-US"/>
        </w:rPr>
        <w:t>null-safe</w:t>
      </w:r>
      <w:r>
        <w:rPr>
          <w:spacing w:val="0"/>
          <w:w w:val="100"/>
          <w:position w:val="0"/>
        </w:rPr>
        <w:t>安全的方法，</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类库中有很多工具类都提供了静态方法，例如基本数据类型的 包装类</w:t>
      </w:r>
      <w:r>
        <w:rPr>
          <w:rFonts w:ascii="Times New Roman" w:hAnsi="Times New Roman" w:eastAsia="Times New Roman" w:cs="Times New Roman"/>
          <w:spacing w:val="0"/>
          <w:w w:val="100"/>
          <w:position w:val="0"/>
          <w:sz w:val="22"/>
          <w:szCs w:val="22"/>
          <w:lang w:val="en-US" w:eastAsia="en-US" w:bidi="en-US"/>
        </w:rPr>
        <w:t xml:space="preserve">,Integer </w:t>
      </w:r>
      <w:r>
        <w:rPr>
          <w:rFonts w:ascii="Times New Roman" w:hAnsi="Times New Roman" w:eastAsia="Times New Roman" w:cs="Times New Roman"/>
          <w:spacing w:val="0"/>
          <w:w w:val="100"/>
          <w:position w:val="0"/>
          <w:sz w:val="22"/>
          <w:szCs w:val="22"/>
        </w:rPr>
        <w:t xml:space="preserve">, </w:t>
      </w:r>
      <w:r>
        <w:rPr>
          <w:rFonts w:ascii="Times New Roman" w:hAnsi="Times New Roman" w:eastAsia="Times New Roman" w:cs="Times New Roman"/>
          <w:spacing w:val="0"/>
          <w:w w:val="100"/>
          <w:position w:val="0"/>
          <w:sz w:val="22"/>
          <w:szCs w:val="22"/>
          <w:lang w:val="en-US" w:eastAsia="en-US" w:bidi="en-US"/>
        </w:rPr>
        <w:t>Double</w:t>
      </w:r>
      <w:r>
        <w:rPr>
          <w:spacing w:val="0"/>
          <w:w w:val="100"/>
          <w:position w:val="0"/>
        </w:rPr>
        <w:t>等。例如</w:t>
      </w:r>
    </w:p>
    <w:p>
      <w:pPr>
        <w:pStyle w:val="11"/>
        <w:keepNext w:val="0"/>
        <w:keepLines w:val="0"/>
        <w:widowControl w:val="0"/>
        <w:numPr>
          <w:ilvl w:val="0"/>
          <w:numId w:val="79"/>
        </w:numPr>
        <w:shd w:val="clear" w:color="auto" w:fill="auto"/>
        <w:tabs>
          <w:tab w:val="left" w:pos="826"/>
        </w:tabs>
        <w:bidi w:val="0"/>
        <w:spacing w:before="0" w:after="0" w:line="326" w:lineRule="auto"/>
        <w:ind w:left="0" w:right="0" w:firstLine="320"/>
        <w:jc w:val="left"/>
      </w:pPr>
      <w:bookmarkStart w:id="1053" w:name="bookmark1171"/>
      <w:bookmarkEnd w:id="1053"/>
      <w:r>
        <w:rPr>
          <w:rFonts w:ascii="Times New Roman" w:hAnsi="Times New Roman" w:eastAsia="Times New Roman" w:cs="Times New Roman"/>
          <w:color w:val="770088"/>
          <w:spacing w:val="0"/>
          <w:w w:val="100"/>
          <w:position w:val="0"/>
          <w:lang w:val="en-US" w:eastAsia="en-US" w:bidi="en-US"/>
        </w:rPr>
        <w:t xml:space="preserve">public class </w:t>
      </w:r>
      <w:r>
        <w:rPr>
          <w:rFonts w:ascii="Times New Roman" w:hAnsi="Times New Roman" w:eastAsia="Times New Roman" w:cs="Times New Roman"/>
          <w:color w:val="0000FF"/>
          <w:spacing w:val="0"/>
          <w:w w:val="100"/>
          <w:position w:val="0"/>
          <w:lang w:val="en-US" w:eastAsia="en-US" w:bidi="en-US"/>
        </w:rPr>
        <w:t xml:space="preserve">NullSafeMethod </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60" w:line="326" w:lineRule="auto"/>
        <w:ind w:left="0" w:right="0" w:firstLine="320"/>
        <w:jc w:val="left"/>
      </w:pPr>
      <w:bookmarkStart w:id="1054" w:name="bookmark1172"/>
      <w:r>
        <w:rPr>
          <w:rFonts w:ascii="Times New Roman" w:hAnsi="Times New Roman" w:eastAsia="Times New Roman" w:cs="Times New Roman"/>
          <w:color w:val="999999"/>
          <w:spacing w:val="0"/>
          <w:w w:val="100"/>
          <w:position w:val="0"/>
          <w:lang w:val="en-US" w:eastAsia="en-US" w:bidi="en-US"/>
        </w:rPr>
        <w:t>2</w:t>
      </w:r>
      <w:bookmarkEnd w:id="1054"/>
    </w:p>
    <w:p>
      <w:pPr>
        <w:pStyle w:val="11"/>
        <w:keepNext w:val="0"/>
        <w:keepLines w:val="0"/>
        <w:widowControl w:val="0"/>
        <w:numPr>
          <w:ilvl w:val="0"/>
          <w:numId w:val="79"/>
        </w:numPr>
        <w:shd w:val="clear" w:color="auto" w:fill="auto"/>
        <w:tabs>
          <w:tab w:val="left" w:pos="1133"/>
        </w:tabs>
        <w:bidi w:val="0"/>
        <w:spacing w:before="0" w:after="0" w:line="326" w:lineRule="auto"/>
        <w:ind w:left="0" w:right="0" w:firstLine="320"/>
        <w:jc w:val="left"/>
      </w:pPr>
      <w:bookmarkStart w:id="1055" w:name="bookmark1173"/>
      <w:bookmarkEnd w:id="1055"/>
      <w:r>
        <w:rPr>
          <w:rFonts w:ascii="Times New Roman" w:hAnsi="Times New Roman" w:eastAsia="Times New Roman" w:cs="Times New Roman"/>
          <w:color w:val="770088"/>
          <w:spacing w:val="0"/>
          <w:w w:val="100"/>
          <w:position w:val="0"/>
          <w:lang w:val="en-US" w:eastAsia="en-US" w:bidi="en-US"/>
        </w:rPr>
        <w:t xml:space="preserve">private static </w:t>
      </w:r>
      <w:r>
        <w:rPr>
          <w:rFonts w:ascii="Times New Roman" w:hAnsi="Times New Roman" w:eastAsia="Times New Roman" w:cs="Times New Roman"/>
          <w:color w:val="008855"/>
          <w:spacing w:val="0"/>
          <w:w w:val="100"/>
          <w:position w:val="0"/>
          <w:lang w:val="en-US" w:eastAsia="en-US" w:bidi="en-US"/>
        </w:rPr>
        <w:t xml:space="preserve">String </w:t>
      </w:r>
      <w:r>
        <w:rPr>
          <w:rFonts w:ascii="Times New Roman" w:hAnsi="Times New Roman" w:eastAsia="Times New Roman" w:cs="Times New Roman"/>
          <w:color w:val="000000"/>
          <w:spacing w:val="0"/>
          <w:w w:val="100"/>
          <w:position w:val="0"/>
          <w:lang w:val="en-US" w:eastAsia="en-US" w:bidi="en-US"/>
        </w:rPr>
        <w:t>number</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60" w:line="326" w:lineRule="auto"/>
        <w:ind w:left="0" w:right="0" w:firstLine="320"/>
        <w:jc w:val="left"/>
      </w:pPr>
      <w:bookmarkStart w:id="1056" w:name="bookmark1174"/>
      <w:r>
        <w:rPr>
          <w:rFonts w:ascii="Times New Roman" w:hAnsi="Times New Roman" w:eastAsia="Times New Roman" w:cs="Times New Roman"/>
          <w:color w:val="999999"/>
          <w:spacing w:val="0"/>
          <w:w w:val="100"/>
          <w:position w:val="0"/>
          <w:lang w:val="en-US" w:eastAsia="en-US" w:bidi="en-US"/>
        </w:rPr>
        <w:t>4</w:t>
      </w:r>
      <w:bookmarkEnd w:id="1056"/>
    </w:p>
    <w:p>
      <w:pPr>
        <w:pStyle w:val="11"/>
        <w:keepNext w:val="0"/>
        <w:keepLines w:val="0"/>
        <w:widowControl w:val="0"/>
        <w:numPr>
          <w:ilvl w:val="0"/>
          <w:numId w:val="79"/>
        </w:numPr>
        <w:shd w:val="clear" w:color="auto" w:fill="auto"/>
        <w:tabs>
          <w:tab w:val="left" w:pos="1133"/>
        </w:tabs>
        <w:bidi w:val="0"/>
        <w:spacing w:before="0" w:after="0" w:line="326" w:lineRule="auto"/>
        <w:ind w:left="0" w:right="0" w:firstLine="320"/>
        <w:jc w:val="left"/>
      </w:pPr>
      <w:bookmarkStart w:id="1057" w:name="bookmark1175"/>
      <w:bookmarkEnd w:id="1057"/>
      <w:r>
        <w:rPr>
          <w:rFonts w:ascii="Times New Roman" w:hAnsi="Times New Roman" w:eastAsia="Times New Roman" w:cs="Times New Roman"/>
          <w:color w:val="770088"/>
          <w:spacing w:val="0"/>
          <w:w w:val="100"/>
          <w:position w:val="0"/>
          <w:lang w:val="en-US" w:eastAsia="en-US" w:bidi="en-US"/>
        </w:rPr>
        <w:t xml:space="preserve">public static </w:t>
      </w:r>
      <w:r>
        <w:rPr>
          <w:rFonts w:ascii="Times New Roman" w:hAnsi="Times New Roman" w:eastAsia="Times New Roman" w:cs="Times New Roman"/>
          <w:color w:val="008855"/>
          <w:spacing w:val="0"/>
          <w:w w:val="100"/>
          <w:position w:val="0"/>
          <w:lang w:val="en-US" w:eastAsia="en-US" w:bidi="en-US"/>
        </w:rPr>
        <w:t xml:space="preserve">void </w:t>
      </w:r>
      <w:r>
        <w:rPr>
          <w:rFonts w:ascii="Times New Roman" w:hAnsi="Times New Roman" w:eastAsia="Times New Roman" w:cs="Times New Roman"/>
          <w:color w:val="000000"/>
          <w:spacing w:val="0"/>
          <w:w w:val="100"/>
          <w:position w:val="0"/>
          <w:lang w:val="en-US" w:eastAsia="en-US" w:bidi="en-US"/>
        </w:rPr>
        <w:t>main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8855"/>
          <w:spacing w:val="0"/>
          <w:w w:val="100"/>
          <w:position w:val="0"/>
          <w:lang w:val="en-US" w:eastAsia="en-US" w:bidi="en-US"/>
        </w:rPr>
        <w:t>String</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args</w:t>
      </w:r>
      <w:r>
        <w:rPr>
          <w:rFonts w:ascii="Times New Roman" w:hAnsi="Times New Roman" w:eastAsia="Times New Roman" w:cs="Times New Roman"/>
          <w:color w:val="34495E"/>
          <w:spacing w:val="0"/>
          <w:w w:val="100"/>
          <w:position w:val="0"/>
          <w:lang w:val="en-US" w:eastAsia="en-US" w:bidi="en-US"/>
        </w:rPr>
        <w:t>) {</w:t>
      </w:r>
    </w:p>
    <w:p>
      <w:pPr>
        <w:pStyle w:val="11"/>
        <w:keepNext w:val="0"/>
        <w:keepLines w:val="0"/>
        <w:widowControl w:val="0"/>
        <w:numPr>
          <w:ilvl w:val="0"/>
          <w:numId w:val="79"/>
        </w:numPr>
        <w:shd w:val="clear" w:color="auto" w:fill="auto"/>
        <w:tabs>
          <w:tab w:val="left" w:pos="1640"/>
        </w:tabs>
        <w:bidi w:val="0"/>
        <w:spacing w:before="0" w:after="0" w:line="326" w:lineRule="auto"/>
        <w:ind w:left="0" w:right="0" w:firstLine="320"/>
        <w:jc w:val="left"/>
      </w:pPr>
      <w:bookmarkStart w:id="1058" w:name="bookmark1176"/>
      <w:bookmarkEnd w:id="1058"/>
      <w:r>
        <w:rPr>
          <w:rFonts w:ascii="Times New Roman" w:hAnsi="Times New Roman" w:eastAsia="Times New Roman" w:cs="Times New Roman"/>
          <w:color w:val="008855"/>
          <w:spacing w:val="0"/>
          <w:w w:val="100"/>
          <w:position w:val="0"/>
          <w:lang w:val="en-US" w:eastAsia="en-US" w:bidi="en-US"/>
        </w:rPr>
        <w:t xml:space="preserve">String </w:t>
      </w:r>
      <w:r>
        <w:rPr>
          <w:rFonts w:ascii="Times New Roman" w:hAnsi="Times New Roman" w:eastAsia="Times New Roman" w:cs="Times New Roman"/>
          <w:color w:val="000000"/>
          <w:spacing w:val="0"/>
          <w:w w:val="100"/>
          <w:position w:val="0"/>
          <w:lang w:val="en-US" w:eastAsia="en-US" w:bidi="en-US"/>
        </w:rPr>
        <w:t xml:space="preserve">s </w:t>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008855"/>
          <w:spacing w:val="0"/>
          <w:w w:val="100"/>
          <w:position w:val="0"/>
          <w:lang w:val="en-US" w:eastAsia="en-US" w:bidi="en-US"/>
        </w:rPr>
        <w:t>String</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valueOf</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number</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79"/>
        </w:numPr>
        <w:shd w:val="clear" w:color="auto" w:fill="auto"/>
        <w:tabs>
          <w:tab w:val="left" w:pos="1640"/>
        </w:tabs>
        <w:bidi w:val="0"/>
        <w:spacing w:before="0" w:after="0" w:line="326" w:lineRule="auto"/>
        <w:ind w:left="0" w:right="0" w:firstLine="320"/>
        <w:jc w:val="left"/>
      </w:pPr>
      <w:bookmarkStart w:id="1059" w:name="bookmark1177"/>
      <w:bookmarkEnd w:id="1059"/>
      <w:r>
        <w:rPr>
          <w:rFonts w:ascii="Times New Roman" w:hAnsi="Times New Roman" w:eastAsia="Times New Roman" w:cs="Times New Roman"/>
          <w:color w:val="008855"/>
          <w:spacing w:val="0"/>
          <w:w w:val="100"/>
          <w:position w:val="0"/>
          <w:lang w:val="en-US" w:eastAsia="en-US" w:bidi="en-US"/>
        </w:rPr>
        <w:t xml:space="preserve">String </w:t>
      </w:r>
      <w:r>
        <w:rPr>
          <w:rFonts w:ascii="Times New Roman" w:hAnsi="Times New Roman" w:eastAsia="Times New Roman" w:cs="Times New Roman"/>
          <w:color w:val="000000"/>
          <w:spacing w:val="0"/>
          <w:w w:val="100"/>
          <w:position w:val="0"/>
          <w:lang w:val="en-US" w:eastAsia="en-US" w:bidi="en-US"/>
        </w:rPr>
        <w:t xml:space="preserve">string </w:t>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number</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toString</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79"/>
        </w:numPr>
        <w:shd w:val="clear" w:color="auto" w:fill="auto"/>
        <w:tabs>
          <w:tab w:val="left" w:pos="1640"/>
        </w:tabs>
        <w:bidi w:val="0"/>
        <w:spacing w:before="0" w:after="0" w:line="326" w:lineRule="auto"/>
        <w:ind w:left="0" w:right="0" w:firstLine="320"/>
        <w:jc w:val="left"/>
      </w:pPr>
      <w:bookmarkStart w:id="1060" w:name="bookmark1178"/>
      <w:bookmarkEnd w:id="1060"/>
      <w:r>
        <w:rPr>
          <w:rFonts w:ascii="Times New Roman" w:hAnsi="Times New Roman" w:eastAsia="Times New Roman" w:cs="Times New Roman"/>
          <w:color w:val="000000"/>
          <w:spacing w:val="0"/>
          <w:w w:val="100"/>
          <w:position w:val="0"/>
          <w:lang w:val="en-US" w:eastAsia="en-US" w:bidi="en-US"/>
        </w:rPr>
        <w:t>System</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out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println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22A2C9"/>
          <w:spacing w:val="0"/>
          <w:w w:val="100"/>
          <w:position w:val="0"/>
          <w:lang w:val="en-US" w:eastAsia="en-US" w:bidi="en-US"/>
        </w:rPr>
        <w:t xml:space="preserve">"s = " </w:t>
      </w:r>
      <w:r>
        <w:rPr>
          <w:rFonts w:ascii="Times New Roman" w:hAnsi="Times New Roman" w:eastAsia="Times New Roman" w:cs="Times New Roman"/>
          <w:color w:val="981A1A"/>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79"/>
        </w:numPr>
        <w:shd w:val="clear" w:color="auto" w:fill="auto"/>
        <w:tabs>
          <w:tab w:val="left" w:pos="1640"/>
        </w:tabs>
        <w:bidi w:val="0"/>
        <w:spacing w:before="0" w:after="0" w:line="326" w:lineRule="auto"/>
        <w:ind w:left="0" w:right="0" w:firstLine="320"/>
        <w:jc w:val="left"/>
      </w:pPr>
      <w:bookmarkStart w:id="1061" w:name="bookmark1179"/>
      <w:bookmarkEnd w:id="1061"/>
      <w:r>
        <w:rPr>
          <w:rFonts w:ascii="Times New Roman" w:hAnsi="Times New Roman" w:eastAsia="Times New Roman" w:cs="Times New Roman"/>
          <w:color w:val="000000"/>
          <w:spacing w:val="0"/>
          <w:w w:val="100"/>
          <w:position w:val="0"/>
          <w:lang w:val="en-US" w:eastAsia="en-US" w:bidi="en-US"/>
        </w:rPr>
        <w:t>System</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out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println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22A2C9"/>
          <w:spacing w:val="0"/>
          <w:w w:val="100"/>
          <w:position w:val="0"/>
          <w:lang w:val="en-US" w:eastAsia="en-US" w:bidi="en-US"/>
        </w:rPr>
        <w:t xml:space="preserve">"string = " </w:t>
      </w:r>
      <w:r>
        <w:rPr>
          <w:rFonts w:ascii="Times New Roman" w:hAnsi="Times New Roman" w:eastAsia="Times New Roman" w:cs="Times New Roman"/>
          <w:color w:val="981A1A"/>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string</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79"/>
        </w:numPr>
        <w:shd w:val="clear" w:color="auto" w:fill="auto"/>
        <w:tabs>
          <w:tab w:val="left" w:pos="1133"/>
        </w:tabs>
        <w:bidi w:val="0"/>
        <w:spacing w:before="0" w:after="0" w:line="326" w:lineRule="auto"/>
        <w:ind w:left="0" w:right="0"/>
        <w:jc w:val="left"/>
      </w:pPr>
      <w:bookmarkStart w:id="1062" w:name="bookmark1180"/>
      <w:bookmarkEnd w:id="1062"/>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numPr>
          <w:ilvl w:val="0"/>
          <w:numId w:val="79"/>
        </w:numPr>
        <w:shd w:val="clear" w:color="auto" w:fill="auto"/>
        <w:tabs>
          <w:tab w:val="left" w:pos="826"/>
        </w:tabs>
        <w:bidi w:val="0"/>
        <w:spacing w:before="0" w:after="140" w:line="326" w:lineRule="auto"/>
        <w:ind w:left="0" w:right="0"/>
        <w:jc w:val="left"/>
      </w:pPr>
      <w:bookmarkStart w:id="1063" w:name="bookmark1181"/>
      <w:bookmarkEnd w:id="1063"/>
      <w:r>
        <w:rPr>
          <w:rFonts w:ascii="Times New Roman" w:hAnsi="Times New Roman" w:eastAsia="Times New Roman" w:cs="Times New Roman"/>
          <w:color w:val="34495E"/>
          <w:spacing w:val="0"/>
          <w:w w:val="100"/>
          <w:position w:val="0"/>
          <w:lang w:val="en-US" w:eastAsia="en-US" w:bidi="en-US"/>
        </w:rPr>
        <w:t>}</w:t>
      </w:r>
    </w:p>
    <w:p>
      <w:pPr>
        <w:pStyle w:val="15"/>
        <w:keepNext w:val="0"/>
        <w:keepLines w:val="0"/>
        <w:widowControl w:val="0"/>
        <w:shd w:val="clear" w:color="auto" w:fill="auto"/>
        <w:bidi w:val="0"/>
        <w:spacing w:before="0" w:after="320" w:line="322" w:lineRule="exact"/>
        <w:ind w:left="0" w:right="0" w:firstLine="0"/>
        <w:jc w:val="left"/>
      </w:pPr>
      <w:r>
        <w:rPr>
          <w:rFonts w:ascii="Times New Roman" w:hAnsi="Times New Roman" w:eastAsia="Times New Roman" w:cs="Times New Roman"/>
          <w:spacing w:val="0"/>
          <w:w w:val="100"/>
          <w:position w:val="0"/>
          <w:sz w:val="22"/>
          <w:szCs w:val="22"/>
          <w:lang w:val="en-US" w:eastAsia="en-US" w:bidi="en-US"/>
        </w:rPr>
        <w:t>number</w:t>
      </w:r>
      <w:r>
        <w:rPr>
          <w:spacing w:val="0"/>
          <w:w w:val="100"/>
          <w:position w:val="0"/>
        </w:rPr>
        <w:t>没有赋值，所以默认为</w:t>
      </w:r>
      <w:r>
        <w:rPr>
          <w:rFonts w:ascii="Times New Roman" w:hAnsi="Times New Roman" w:eastAsia="Times New Roman" w:cs="Times New Roman"/>
          <w:spacing w:val="0"/>
          <w:w w:val="100"/>
          <w:position w:val="0"/>
          <w:sz w:val="22"/>
          <w:szCs w:val="22"/>
          <w:lang w:val="en-US" w:eastAsia="en-US" w:bidi="en-US"/>
        </w:rPr>
        <w:t>null,</w:t>
      </w:r>
      <w:r>
        <w:rPr>
          <w:spacing w:val="0"/>
          <w:w w:val="100"/>
          <w:position w:val="0"/>
        </w:rPr>
        <w:t>使用</w:t>
      </w:r>
      <w:r>
        <w:rPr>
          <w:rFonts w:ascii="Times New Roman" w:hAnsi="Times New Roman" w:eastAsia="Times New Roman" w:cs="Times New Roman"/>
          <w:color w:val="E96900"/>
          <w:spacing w:val="0"/>
          <w:w w:val="100"/>
          <w:position w:val="0"/>
          <w:sz w:val="22"/>
          <w:szCs w:val="22"/>
          <w:lang w:val="en-US" w:eastAsia="en-US" w:bidi="en-US"/>
        </w:rPr>
        <w:t>String.value(number)</w:t>
      </w:r>
      <w:r>
        <w:rPr>
          <w:spacing w:val="0"/>
          <w:w w:val="100"/>
          <w:position w:val="0"/>
        </w:rPr>
        <w:t>静态方法没有抛出空指针异常， 但是使用</w:t>
      </w:r>
      <w:r>
        <w:rPr>
          <w:rFonts w:ascii="Times New Roman" w:hAnsi="Times New Roman" w:eastAsia="Times New Roman" w:cs="Times New Roman"/>
          <w:color w:val="E96900"/>
          <w:spacing w:val="0"/>
          <w:w w:val="100"/>
          <w:position w:val="0"/>
          <w:sz w:val="22"/>
          <w:szCs w:val="22"/>
          <w:lang w:val="en-US" w:eastAsia="en-US" w:bidi="en-US"/>
        </w:rPr>
        <w:t>toString</w:t>
      </w:r>
      <w:r>
        <w:rPr>
          <w:color w:val="E96900"/>
          <w:spacing w:val="0"/>
          <w:w w:val="100"/>
          <w:position w:val="0"/>
          <w:lang w:val="en-US" w:eastAsia="en-US" w:bidi="en-US"/>
        </w:rPr>
        <w:t>。</w:t>
      </w:r>
      <w:r>
        <w:rPr>
          <w:spacing w:val="0"/>
          <w:w w:val="100"/>
          <w:position w:val="0"/>
        </w:rPr>
        <w:t>却抛出了空指针异常。所以尽量使用对象的静态方法。</w:t>
      </w:r>
    </w:p>
    <w:p>
      <w:pPr>
        <w:pStyle w:val="25"/>
        <w:keepNext/>
        <w:keepLines/>
        <w:widowControl w:val="0"/>
        <w:shd w:val="clear" w:color="auto" w:fill="auto"/>
        <w:bidi w:val="0"/>
        <w:spacing w:before="0" w:after="140" w:line="240" w:lineRule="auto"/>
        <w:ind w:left="0" w:right="0" w:firstLine="0"/>
        <w:jc w:val="left"/>
      </w:pPr>
      <w:bookmarkStart w:id="1064" w:name="bookmark1184"/>
      <w:bookmarkStart w:id="1065" w:name="bookmark1182"/>
      <w:bookmarkStart w:id="1066" w:name="bookmark1183"/>
      <w:r>
        <w:rPr>
          <w:rFonts w:ascii="Times New Roman" w:hAnsi="Times New Roman" w:eastAsia="Times New Roman" w:cs="Times New Roman"/>
          <w:b/>
          <w:bCs/>
          <w:spacing w:val="0"/>
          <w:w w:val="100"/>
          <w:position w:val="0"/>
          <w:sz w:val="32"/>
          <w:szCs w:val="32"/>
          <w:lang w:val="en-US" w:eastAsia="en-US" w:bidi="en-US"/>
        </w:rPr>
        <w:t>null</w:t>
      </w:r>
      <w:r>
        <w:rPr>
          <w:spacing w:val="0"/>
          <w:w w:val="100"/>
          <w:position w:val="0"/>
        </w:rPr>
        <w:t>判断</w:t>
      </w:r>
      <w:bookmarkEnd w:id="1064"/>
      <w:bookmarkEnd w:id="1065"/>
      <w:bookmarkEnd w:id="1066"/>
    </w:p>
    <w:p>
      <w:pPr>
        <w:pStyle w:val="15"/>
        <w:keepNext w:val="0"/>
        <w:keepLines w:val="0"/>
        <w:widowControl w:val="0"/>
        <w:shd w:val="clear" w:color="auto" w:fill="auto"/>
        <w:bidi w:val="0"/>
        <w:spacing w:before="0" w:after="140" w:line="312" w:lineRule="exact"/>
        <w:ind w:left="0" w:right="0" w:firstLine="0"/>
        <w:jc w:val="both"/>
      </w:pPr>
      <w:r>
        <w:rPr>
          <w:spacing w:val="0"/>
          <w:w w:val="100"/>
          <w:position w:val="0"/>
        </w:rPr>
        <w:t>你可以使用</w:t>
      </w:r>
      <w:r>
        <w:rPr>
          <w:color w:val="E96900"/>
          <w:spacing w:val="0"/>
          <w:w w:val="100"/>
          <w:position w:val="0"/>
        </w:rPr>
        <w:t>==</w:t>
      </w:r>
      <w:r>
        <w:rPr>
          <w:spacing w:val="0"/>
          <w:w w:val="100"/>
          <w:position w:val="0"/>
        </w:rPr>
        <w:t>或者</w:t>
      </w:r>
      <w:r>
        <w:rPr>
          <w:color w:val="E96900"/>
          <w:spacing w:val="0"/>
          <w:w w:val="100"/>
          <w:position w:val="0"/>
        </w:rPr>
        <w:t>!=</w:t>
      </w:r>
      <w:r>
        <w:rPr>
          <w:spacing w:val="0"/>
          <w:w w:val="100"/>
          <w:position w:val="0"/>
        </w:rPr>
        <w:t>操作来比较</w:t>
      </w:r>
      <w:r>
        <w:rPr>
          <w:rFonts w:ascii="Times New Roman" w:hAnsi="Times New Roman" w:eastAsia="Times New Roman" w:cs="Times New Roman"/>
          <w:spacing w:val="0"/>
          <w:w w:val="100"/>
          <w:position w:val="0"/>
          <w:sz w:val="22"/>
          <w:szCs w:val="22"/>
          <w:lang w:val="en-US" w:eastAsia="en-US" w:bidi="en-US"/>
        </w:rPr>
        <w:t>null</w:t>
      </w:r>
      <w:r>
        <w:rPr>
          <w:spacing w:val="0"/>
          <w:w w:val="100"/>
          <w:position w:val="0"/>
        </w:rPr>
        <w:t>值，但是不能使用其他算法或者逻辑操作，例如小于或者 大于。跟</w:t>
      </w:r>
      <w:r>
        <w:rPr>
          <w:rFonts w:ascii="Times New Roman" w:hAnsi="Times New Roman" w:eastAsia="Times New Roman" w:cs="Times New Roman"/>
          <w:spacing w:val="0"/>
          <w:w w:val="100"/>
          <w:position w:val="0"/>
          <w:sz w:val="22"/>
          <w:szCs w:val="22"/>
          <w:lang w:val="en-US" w:eastAsia="en-US" w:bidi="en-US"/>
        </w:rPr>
        <w:t>SQL</w:t>
      </w:r>
      <w:r>
        <w:rPr>
          <w:spacing w:val="0"/>
          <w:w w:val="100"/>
          <w:position w:val="0"/>
        </w:rPr>
        <w:t>不一样，在</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中</w:t>
      </w:r>
      <w:r>
        <w:rPr>
          <w:rFonts w:ascii="Times New Roman" w:hAnsi="Times New Roman" w:eastAsia="Times New Roman" w:cs="Times New Roman"/>
          <w:spacing w:val="0"/>
          <w:w w:val="100"/>
          <w:position w:val="0"/>
          <w:sz w:val="22"/>
          <w:szCs w:val="22"/>
          <w:lang w:val="en-US" w:eastAsia="en-US" w:bidi="en-US"/>
        </w:rPr>
        <w:t xml:space="preserve">null </w:t>
      </w:r>
      <w:r>
        <w:rPr>
          <w:rFonts w:ascii="Times New Roman" w:hAnsi="Times New Roman" w:eastAsia="Times New Roman" w:cs="Times New Roman"/>
          <w:spacing w:val="0"/>
          <w:w w:val="100"/>
          <w:position w:val="0"/>
          <w:sz w:val="22"/>
          <w:szCs w:val="22"/>
        </w:rPr>
        <w:t xml:space="preserve">== </w:t>
      </w:r>
      <w:r>
        <w:rPr>
          <w:rFonts w:ascii="Times New Roman" w:hAnsi="Times New Roman" w:eastAsia="Times New Roman" w:cs="Times New Roman"/>
          <w:spacing w:val="0"/>
          <w:w w:val="100"/>
          <w:position w:val="0"/>
          <w:sz w:val="22"/>
          <w:szCs w:val="22"/>
          <w:lang w:val="en-US" w:eastAsia="en-US" w:bidi="en-US"/>
        </w:rPr>
        <w:t>null</w:t>
      </w:r>
      <w:r>
        <w:rPr>
          <w:spacing w:val="0"/>
          <w:w w:val="100"/>
          <w:position w:val="0"/>
        </w:rPr>
        <w:t>将返回</w:t>
      </w:r>
      <w:r>
        <w:rPr>
          <w:rFonts w:ascii="Times New Roman" w:hAnsi="Times New Roman" w:eastAsia="Times New Roman" w:cs="Times New Roman"/>
          <w:spacing w:val="0"/>
          <w:w w:val="100"/>
          <w:position w:val="0"/>
          <w:sz w:val="22"/>
          <w:szCs w:val="22"/>
          <w:lang w:val="en-US" w:eastAsia="en-US" w:bidi="en-US"/>
        </w:rPr>
        <w:t>true,</w:t>
      </w:r>
      <w:r>
        <w:rPr>
          <w:spacing w:val="0"/>
          <w:w w:val="100"/>
          <w:position w:val="0"/>
        </w:rPr>
        <w:t>如下所示：</w:t>
      </w:r>
      <w:r>
        <w:br w:type="page"/>
      </w:r>
    </w:p>
    <w:p>
      <w:pPr>
        <w:pStyle w:val="11"/>
        <w:keepNext w:val="0"/>
        <w:keepLines w:val="0"/>
        <w:widowControl w:val="0"/>
        <w:shd w:val="clear" w:color="auto" w:fill="auto"/>
        <w:bidi w:val="0"/>
        <w:spacing w:before="0" w:after="300" w:line="240" w:lineRule="auto"/>
        <w:ind w:left="0" w:right="0" w:firstLine="0"/>
        <w:jc w:val="left"/>
      </w:pPr>
      <w:r>
        <mc:AlternateContent>
          <mc:Choice Requires="wps">
            <w:drawing>
              <wp:anchor distT="0" distB="0" distL="114300" distR="114300" simplePos="0" relativeHeight="125830144" behindDoc="0" locked="0" layoutInCell="1" allowOverlap="1">
                <wp:simplePos x="0" y="0"/>
                <wp:positionH relativeFrom="page">
                  <wp:posOffset>901065</wp:posOffset>
                </wp:positionH>
                <wp:positionV relativeFrom="margin">
                  <wp:posOffset>60960</wp:posOffset>
                </wp:positionV>
                <wp:extent cx="158750" cy="1844040"/>
                <wp:effectExtent l="0" t="0" r="0" b="0"/>
                <wp:wrapSquare wrapText="right"/>
                <wp:docPr id="500" name="Shape 500"/>
                <wp:cNvGraphicFramePr/>
                <a:graphic xmlns:a="http://schemas.openxmlformats.org/drawingml/2006/main">
                  <a:graphicData uri="http://schemas.microsoft.com/office/word/2010/wordprocessingShape">
                    <wps:wsp>
                      <wps:cNvSpPr txBox="1"/>
                      <wps:spPr>
                        <a:xfrm>
                          <a:off x="0" y="0"/>
                          <a:ext cx="158750" cy="1844040"/>
                        </a:xfrm>
                        <a:prstGeom prst="rect">
                          <a:avLst/>
                        </a:prstGeom>
                        <a:noFill/>
                      </wps:spPr>
                      <wps:txbx>
                        <w:txbxContent>
                          <w:p>
                            <w:pPr>
                              <w:pStyle w:val="11"/>
                              <w:keepNext w:val="0"/>
                              <w:keepLines w:val="0"/>
                              <w:widowControl w:val="0"/>
                              <w:shd w:val="clear" w:color="auto" w:fill="auto"/>
                              <w:bidi w:val="0"/>
                              <w:spacing w:before="0" w:after="60" w:line="240" w:lineRule="auto"/>
                              <w:ind w:left="0" w:right="0" w:firstLine="0"/>
                              <w:jc w:val="both"/>
                            </w:pPr>
                            <w:bookmarkStart w:id="1191" w:name="bookmark1125"/>
                            <w:r>
                              <w:rPr>
                                <w:rFonts w:ascii="Times New Roman" w:hAnsi="Times New Roman" w:eastAsia="Times New Roman" w:cs="Times New Roman"/>
                                <w:color w:val="999999"/>
                                <w:spacing w:val="0"/>
                                <w:w w:val="100"/>
                                <w:position w:val="0"/>
                                <w:lang w:val="zh-CN" w:eastAsia="zh-CN" w:bidi="zh-CN"/>
                              </w:rPr>
                              <w:t>1</w:t>
                            </w:r>
                            <w:bookmarkEnd w:id="1191"/>
                          </w:p>
                          <w:p>
                            <w:pPr>
                              <w:pStyle w:val="11"/>
                              <w:keepNext w:val="0"/>
                              <w:keepLines w:val="0"/>
                              <w:widowControl w:val="0"/>
                              <w:shd w:val="clear" w:color="auto" w:fill="auto"/>
                              <w:bidi w:val="0"/>
                              <w:spacing w:before="0" w:after="60" w:line="240" w:lineRule="auto"/>
                              <w:ind w:left="0" w:right="0" w:firstLine="0"/>
                              <w:jc w:val="both"/>
                            </w:pPr>
                            <w:bookmarkStart w:id="1192" w:name="bookmark1126"/>
                            <w:r>
                              <w:rPr>
                                <w:rFonts w:ascii="Times New Roman" w:hAnsi="Times New Roman" w:eastAsia="Times New Roman" w:cs="Times New Roman"/>
                                <w:color w:val="999999"/>
                                <w:spacing w:val="0"/>
                                <w:w w:val="100"/>
                                <w:position w:val="0"/>
                                <w:lang w:val="zh-CN" w:eastAsia="zh-CN" w:bidi="zh-CN"/>
                              </w:rPr>
                              <w:t>2</w:t>
                            </w:r>
                            <w:bookmarkEnd w:id="1192"/>
                          </w:p>
                          <w:p>
                            <w:pPr>
                              <w:pStyle w:val="11"/>
                              <w:keepNext w:val="0"/>
                              <w:keepLines w:val="0"/>
                              <w:widowControl w:val="0"/>
                              <w:shd w:val="clear" w:color="auto" w:fill="auto"/>
                              <w:bidi w:val="0"/>
                              <w:spacing w:before="0" w:after="60" w:line="240" w:lineRule="auto"/>
                              <w:ind w:left="0" w:right="0" w:firstLine="0"/>
                              <w:jc w:val="both"/>
                            </w:pPr>
                            <w:bookmarkStart w:id="1193" w:name="bookmark1127"/>
                            <w:r>
                              <w:rPr>
                                <w:rFonts w:ascii="Times New Roman" w:hAnsi="Times New Roman" w:eastAsia="Times New Roman" w:cs="Times New Roman"/>
                                <w:color w:val="999999"/>
                                <w:spacing w:val="0"/>
                                <w:w w:val="100"/>
                                <w:position w:val="0"/>
                                <w:lang w:val="zh-CN" w:eastAsia="zh-CN" w:bidi="zh-CN"/>
                              </w:rPr>
                              <w:t>3</w:t>
                            </w:r>
                            <w:bookmarkEnd w:id="1193"/>
                          </w:p>
                          <w:p>
                            <w:pPr>
                              <w:pStyle w:val="11"/>
                              <w:keepNext w:val="0"/>
                              <w:keepLines w:val="0"/>
                              <w:widowControl w:val="0"/>
                              <w:shd w:val="clear" w:color="auto" w:fill="auto"/>
                              <w:bidi w:val="0"/>
                              <w:spacing w:before="0" w:after="60" w:line="240" w:lineRule="auto"/>
                              <w:ind w:left="0" w:right="0" w:firstLine="0"/>
                              <w:jc w:val="both"/>
                            </w:pPr>
                            <w:bookmarkStart w:id="1194" w:name="bookmark1128"/>
                            <w:r>
                              <w:rPr>
                                <w:rFonts w:ascii="Times New Roman" w:hAnsi="Times New Roman" w:eastAsia="Times New Roman" w:cs="Times New Roman"/>
                                <w:color w:val="999999"/>
                                <w:spacing w:val="0"/>
                                <w:w w:val="100"/>
                                <w:position w:val="0"/>
                                <w:lang w:val="zh-CN" w:eastAsia="zh-CN" w:bidi="zh-CN"/>
                              </w:rPr>
                              <w:t>4</w:t>
                            </w:r>
                            <w:bookmarkEnd w:id="1194"/>
                          </w:p>
                          <w:p>
                            <w:pPr>
                              <w:pStyle w:val="11"/>
                              <w:keepNext w:val="0"/>
                              <w:keepLines w:val="0"/>
                              <w:widowControl w:val="0"/>
                              <w:shd w:val="clear" w:color="auto" w:fill="auto"/>
                              <w:bidi w:val="0"/>
                              <w:spacing w:before="0" w:after="60" w:line="240" w:lineRule="auto"/>
                              <w:ind w:left="0" w:right="0" w:firstLine="0"/>
                              <w:jc w:val="both"/>
                            </w:pPr>
                            <w:bookmarkStart w:id="1195" w:name="bookmark1129"/>
                            <w:r>
                              <w:rPr>
                                <w:rFonts w:ascii="Times New Roman" w:hAnsi="Times New Roman" w:eastAsia="Times New Roman" w:cs="Times New Roman"/>
                                <w:color w:val="999999"/>
                                <w:spacing w:val="0"/>
                                <w:w w:val="100"/>
                                <w:position w:val="0"/>
                                <w:lang w:val="zh-CN" w:eastAsia="zh-CN" w:bidi="zh-CN"/>
                              </w:rPr>
                              <w:t>5</w:t>
                            </w:r>
                            <w:bookmarkEnd w:id="1195"/>
                          </w:p>
                          <w:p>
                            <w:pPr>
                              <w:pStyle w:val="11"/>
                              <w:keepNext w:val="0"/>
                              <w:keepLines w:val="0"/>
                              <w:widowControl w:val="0"/>
                              <w:shd w:val="clear" w:color="auto" w:fill="auto"/>
                              <w:bidi w:val="0"/>
                              <w:spacing w:before="0" w:after="60" w:line="240" w:lineRule="auto"/>
                              <w:ind w:left="0" w:right="0" w:firstLine="0"/>
                              <w:jc w:val="both"/>
                            </w:pPr>
                            <w:bookmarkStart w:id="1196" w:name="bookmark1130"/>
                            <w:r>
                              <w:rPr>
                                <w:rFonts w:ascii="Times New Roman" w:hAnsi="Times New Roman" w:eastAsia="Times New Roman" w:cs="Times New Roman"/>
                                <w:color w:val="999999"/>
                                <w:spacing w:val="0"/>
                                <w:w w:val="100"/>
                                <w:position w:val="0"/>
                                <w:lang w:val="zh-CN" w:eastAsia="zh-CN" w:bidi="zh-CN"/>
                              </w:rPr>
                              <w:t>6</w:t>
                            </w:r>
                            <w:bookmarkEnd w:id="1196"/>
                          </w:p>
                          <w:p>
                            <w:pPr>
                              <w:pStyle w:val="11"/>
                              <w:keepNext w:val="0"/>
                              <w:keepLines w:val="0"/>
                              <w:widowControl w:val="0"/>
                              <w:shd w:val="clear" w:color="auto" w:fill="auto"/>
                              <w:bidi w:val="0"/>
                              <w:spacing w:before="0" w:after="60" w:line="240" w:lineRule="auto"/>
                              <w:ind w:left="0" w:right="0" w:firstLine="0"/>
                              <w:jc w:val="both"/>
                            </w:pPr>
                            <w:bookmarkStart w:id="1197" w:name="bookmark1131"/>
                            <w:r>
                              <w:rPr>
                                <w:rFonts w:ascii="Times New Roman" w:hAnsi="Times New Roman" w:eastAsia="Times New Roman" w:cs="Times New Roman"/>
                                <w:color w:val="999999"/>
                                <w:spacing w:val="0"/>
                                <w:w w:val="100"/>
                                <w:position w:val="0"/>
                                <w:lang w:val="zh-CN" w:eastAsia="zh-CN" w:bidi="zh-CN"/>
                              </w:rPr>
                              <w:t>7</w:t>
                            </w:r>
                            <w:bookmarkEnd w:id="1197"/>
                          </w:p>
                          <w:p>
                            <w:pPr>
                              <w:pStyle w:val="11"/>
                              <w:keepNext w:val="0"/>
                              <w:keepLines w:val="0"/>
                              <w:widowControl w:val="0"/>
                              <w:shd w:val="clear" w:color="auto" w:fill="auto"/>
                              <w:bidi w:val="0"/>
                              <w:spacing w:before="0" w:after="60" w:line="240" w:lineRule="auto"/>
                              <w:ind w:left="0" w:right="0" w:firstLine="0"/>
                              <w:jc w:val="both"/>
                            </w:pPr>
                            <w:bookmarkStart w:id="1198" w:name="bookmark1132"/>
                            <w:r>
                              <w:rPr>
                                <w:rFonts w:ascii="Times New Roman" w:hAnsi="Times New Roman" w:eastAsia="Times New Roman" w:cs="Times New Roman"/>
                                <w:color w:val="999999"/>
                                <w:spacing w:val="0"/>
                                <w:w w:val="100"/>
                                <w:position w:val="0"/>
                                <w:lang w:val="zh-CN" w:eastAsia="zh-CN" w:bidi="zh-CN"/>
                              </w:rPr>
                              <w:t>8</w:t>
                            </w:r>
                            <w:bookmarkEnd w:id="1198"/>
                          </w:p>
                          <w:p>
                            <w:pPr>
                              <w:pStyle w:val="11"/>
                              <w:keepNext w:val="0"/>
                              <w:keepLines w:val="0"/>
                              <w:widowControl w:val="0"/>
                              <w:shd w:val="clear" w:color="auto" w:fill="auto"/>
                              <w:bidi w:val="0"/>
                              <w:spacing w:before="0" w:after="60" w:line="240" w:lineRule="auto"/>
                              <w:ind w:left="0" w:right="0" w:firstLine="0"/>
                              <w:jc w:val="both"/>
                            </w:pPr>
                            <w:bookmarkStart w:id="1199" w:name="bookmark1133"/>
                            <w:r>
                              <w:rPr>
                                <w:rFonts w:ascii="Times New Roman" w:hAnsi="Times New Roman" w:eastAsia="Times New Roman" w:cs="Times New Roman"/>
                                <w:color w:val="999999"/>
                                <w:spacing w:val="0"/>
                                <w:w w:val="100"/>
                                <w:position w:val="0"/>
                                <w:lang w:val="zh-CN" w:eastAsia="zh-CN" w:bidi="zh-CN"/>
                              </w:rPr>
                              <w:t>9</w:t>
                            </w:r>
                            <w:bookmarkEnd w:id="1199"/>
                          </w:p>
                          <w:p>
                            <w:pPr>
                              <w:pStyle w:val="11"/>
                              <w:keepNext w:val="0"/>
                              <w:keepLines w:val="0"/>
                              <w:widowControl w:val="0"/>
                              <w:shd w:val="clear" w:color="auto" w:fill="auto"/>
                              <w:bidi w:val="0"/>
                              <w:spacing w:before="0" w:after="60" w:line="240" w:lineRule="auto"/>
                              <w:ind w:left="0" w:right="0" w:firstLine="0"/>
                              <w:jc w:val="both"/>
                            </w:pPr>
                            <w:r>
                              <w:rPr>
                                <w:rFonts w:ascii="Times New Roman" w:hAnsi="Times New Roman" w:eastAsia="Times New Roman" w:cs="Times New Roman"/>
                                <w:color w:val="999999"/>
                                <w:spacing w:val="0"/>
                                <w:w w:val="100"/>
                                <w:position w:val="0"/>
                                <w:lang w:val="zh-CN" w:eastAsia="zh-CN" w:bidi="zh-CN"/>
                              </w:rPr>
                              <w:t>10</w:t>
                            </w:r>
                          </w:p>
                        </w:txbxContent>
                      </wps:txbx>
                      <wps:bodyPr lIns="0" tIns="0" rIns="0" bIns="0">
                        <a:noAutofit/>
                      </wps:bodyPr>
                    </wps:wsp>
                  </a:graphicData>
                </a:graphic>
              </wp:anchor>
            </w:drawing>
          </mc:Choice>
          <mc:Fallback>
            <w:pict>
              <v:shape id="Shape 500" o:spid="_x0000_s1026" o:spt="202" type="#_x0000_t202" style="position:absolute;left:0pt;margin-left:70.95pt;margin-top:4.8pt;height:145.2pt;width:12.5pt;mso-position-horizontal-relative:page;mso-position-vertical-relative:margin;mso-wrap-distance-bottom:0pt;mso-wrap-distance-left:9pt;mso-wrap-distance-right:9pt;mso-wrap-distance-top:0pt;z-index:125830144;mso-width-relative:page;mso-height-relative:page;" filled="f" stroked="f" coordsize="21600,21600" o:gfxdata="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C21Cli1QAAAAkBAAAPAAAA&#10;AAAAAAEAIAAAACIAAABkcnMvZG93bnJldi54bWxQSwECFAAUAAAACACHTuJAO9ffXqYBAABoAwAA&#10;DgAAAAAAAAABACAAAAAkAQAAZHJzL2Uyb0RvYy54bWxQSwUGAAAAAAYABgBZAQAAPAUAAAAA&#10;">
                <v:fill on="f" focussize="0,0"/>
                <v:stroke on="f"/>
                <v:imagedata o:title=""/>
                <o:lock v:ext="edit" aspectratio="f"/>
                <v:textbox inset="0mm,0mm,0mm,0mm">
                  <w:txbxContent>
                    <w:p>
                      <w:pPr>
                        <w:pStyle w:val="11"/>
                        <w:keepNext w:val="0"/>
                        <w:keepLines w:val="0"/>
                        <w:widowControl w:val="0"/>
                        <w:shd w:val="clear" w:color="auto" w:fill="auto"/>
                        <w:bidi w:val="0"/>
                        <w:spacing w:before="0" w:after="60" w:line="240" w:lineRule="auto"/>
                        <w:ind w:left="0" w:right="0" w:firstLine="0"/>
                        <w:jc w:val="both"/>
                      </w:pPr>
                      <w:bookmarkStart w:id="1191" w:name="bookmark1125"/>
                      <w:r>
                        <w:rPr>
                          <w:rFonts w:ascii="Times New Roman" w:hAnsi="Times New Roman" w:eastAsia="Times New Roman" w:cs="Times New Roman"/>
                          <w:color w:val="999999"/>
                          <w:spacing w:val="0"/>
                          <w:w w:val="100"/>
                          <w:position w:val="0"/>
                          <w:lang w:val="zh-CN" w:eastAsia="zh-CN" w:bidi="zh-CN"/>
                        </w:rPr>
                        <w:t>1</w:t>
                      </w:r>
                      <w:bookmarkEnd w:id="1191"/>
                    </w:p>
                    <w:p>
                      <w:pPr>
                        <w:pStyle w:val="11"/>
                        <w:keepNext w:val="0"/>
                        <w:keepLines w:val="0"/>
                        <w:widowControl w:val="0"/>
                        <w:shd w:val="clear" w:color="auto" w:fill="auto"/>
                        <w:bidi w:val="0"/>
                        <w:spacing w:before="0" w:after="60" w:line="240" w:lineRule="auto"/>
                        <w:ind w:left="0" w:right="0" w:firstLine="0"/>
                        <w:jc w:val="both"/>
                      </w:pPr>
                      <w:bookmarkStart w:id="1192" w:name="bookmark1126"/>
                      <w:r>
                        <w:rPr>
                          <w:rFonts w:ascii="Times New Roman" w:hAnsi="Times New Roman" w:eastAsia="Times New Roman" w:cs="Times New Roman"/>
                          <w:color w:val="999999"/>
                          <w:spacing w:val="0"/>
                          <w:w w:val="100"/>
                          <w:position w:val="0"/>
                          <w:lang w:val="zh-CN" w:eastAsia="zh-CN" w:bidi="zh-CN"/>
                        </w:rPr>
                        <w:t>2</w:t>
                      </w:r>
                      <w:bookmarkEnd w:id="1192"/>
                    </w:p>
                    <w:p>
                      <w:pPr>
                        <w:pStyle w:val="11"/>
                        <w:keepNext w:val="0"/>
                        <w:keepLines w:val="0"/>
                        <w:widowControl w:val="0"/>
                        <w:shd w:val="clear" w:color="auto" w:fill="auto"/>
                        <w:bidi w:val="0"/>
                        <w:spacing w:before="0" w:after="60" w:line="240" w:lineRule="auto"/>
                        <w:ind w:left="0" w:right="0" w:firstLine="0"/>
                        <w:jc w:val="both"/>
                      </w:pPr>
                      <w:bookmarkStart w:id="1193" w:name="bookmark1127"/>
                      <w:r>
                        <w:rPr>
                          <w:rFonts w:ascii="Times New Roman" w:hAnsi="Times New Roman" w:eastAsia="Times New Roman" w:cs="Times New Roman"/>
                          <w:color w:val="999999"/>
                          <w:spacing w:val="0"/>
                          <w:w w:val="100"/>
                          <w:position w:val="0"/>
                          <w:lang w:val="zh-CN" w:eastAsia="zh-CN" w:bidi="zh-CN"/>
                        </w:rPr>
                        <w:t>3</w:t>
                      </w:r>
                      <w:bookmarkEnd w:id="1193"/>
                    </w:p>
                    <w:p>
                      <w:pPr>
                        <w:pStyle w:val="11"/>
                        <w:keepNext w:val="0"/>
                        <w:keepLines w:val="0"/>
                        <w:widowControl w:val="0"/>
                        <w:shd w:val="clear" w:color="auto" w:fill="auto"/>
                        <w:bidi w:val="0"/>
                        <w:spacing w:before="0" w:after="60" w:line="240" w:lineRule="auto"/>
                        <w:ind w:left="0" w:right="0" w:firstLine="0"/>
                        <w:jc w:val="both"/>
                      </w:pPr>
                      <w:bookmarkStart w:id="1194" w:name="bookmark1128"/>
                      <w:r>
                        <w:rPr>
                          <w:rFonts w:ascii="Times New Roman" w:hAnsi="Times New Roman" w:eastAsia="Times New Roman" w:cs="Times New Roman"/>
                          <w:color w:val="999999"/>
                          <w:spacing w:val="0"/>
                          <w:w w:val="100"/>
                          <w:position w:val="0"/>
                          <w:lang w:val="zh-CN" w:eastAsia="zh-CN" w:bidi="zh-CN"/>
                        </w:rPr>
                        <w:t>4</w:t>
                      </w:r>
                      <w:bookmarkEnd w:id="1194"/>
                    </w:p>
                    <w:p>
                      <w:pPr>
                        <w:pStyle w:val="11"/>
                        <w:keepNext w:val="0"/>
                        <w:keepLines w:val="0"/>
                        <w:widowControl w:val="0"/>
                        <w:shd w:val="clear" w:color="auto" w:fill="auto"/>
                        <w:bidi w:val="0"/>
                        <w:spacing w:before="0" w:after="60" w:line="240" w:lineRule="auto"/>
                        <w:ind w:left="0" w:right="0" w:firstLine="0"/>
                        <w:jc w:val="both"/>
                      </w:pPr>
                      <w:bookmarkStart w:id="1195" w:name="bookmark1129"/>
                      <w:r>
                        <w:rPr>
                          <w:rFonts w:ascii="Times New Roman" w:hAnsi="Times New Roman" w:eastAsia="Times New Roman" w:cs="Times New Roman"/>
                          <w:color w:val="999999"/>
                          <w:spacing w:val="0"/>
                          <w:w w:val="100"/>
                          <w:position w:val="0"/>
                          <w:lang w:val="zh-CN" w:eastAsia="zh-CN" w:bidi="zh-CN"/>
                        </w:rPr>
                        <w:t>5</w:t>
                      </w:r>
                      <w:bookmarkEnd w:id="1195"/>
                    </w:p>
                    <w:p>
                      <w:pPr>
                        <w:pStyle w:val="11"/>
                        <w:keepNext w:val="0"/>
                        <w:keepLines w:val="0"/>
                        <w:widowControl w:val="0"/>
                        <w:shd w:val="clear" w:color="auto" w:fill="auto"/>
                        <w:bidi w:val="0"/>
                        <w:spacing w:before="0" w:after="60" w:line="240" w:lineRule="auto"/>
                        <w:ind w:left="0" w:right="0" w:firstLine="0"/>
                        <w:jc w:val="both"/>
                      </w:pPr>
                      <w:bookmarkStart w:id="1196" w:name="bookmark1130"/>
                      <w:r>
                        <w:rPr>
                          <w:rFonts w:ascii="Times New Roman" w:hAnsi="Times New Roman" w:eastAsia="Times New Roman" w:cs="Times New Roman"/>
                          <w:color w:val="999999"/>
                          <w:spacing w:val="0"/>
                          <w:w w:val="100"/>
                          <w:position w:val="0"/>
                          <w:lang w:val="zh-CN" w:eastAsia="zh-CN" w:bidi="zh-CN"/>
                        </w:rPr>
                        <w:t>6</w:t>
                      </w:r>
                      <w:bookmarkEnd w:id="1196"/>
                    </w:p>
                    <w:p>
                      <w:pPr>
                        <w:pStyle w:val="11"/>
                        <w:keepNext w:val="0"/>
                        <w:keepLines w:val="0"/>
                        <w:widowControl w:val="0"/>
                        <w:shd w:val="clear" w:color="auto" w:fill="auto"/>
                        <w:bidi w:val="0"/>
                        <w:spacing w:before="0" w:after="60" w:line="240" w:lineRule="auto"/>
                        <w:ind w:left="0" w:right="0" w:firstLine="0"/>
                        <w:jc w:val="both"/>
                      </w:pPr>
                      <w:bookmarkStart w:id="1197" w:name="bookmark1131"/>
                      <w:r>
                        <w:rPr>
                          <w:rFonts w:ascii="Times New Roman" w:hAnsi="Times New Roman" w:eastAsia="Times New Roman" w:cs="Times New Roman"/>
                          <w:color w:val="999999"/>
                          <w:spacing w:val="0"/>
                          <w:w w:val="100"/>
                          <w:position w:val="0"/>
                          <w:lang w:val="zh-CN" w:eastAsia="zh-CN" w:bidi="zh-CN"/>
                        </w:rPr>
                        <w:t>7</w:t>
                      </w:r>
                      <w:bookmarkEnd w:id="1197"/>
                    </w:p>
                    <w:p>
                      <w:pPr>
                        <w:pStyle w:val="11"/>
                        <w:keepNext w:val="0"/>
                        <w:keepLines w:val="0"/>
                        <w:widowControl w:val="0"/>
                        <w:shd w:val="clear" w:color="auto" w:fill="auto"/>
                        <w:bidi w:val="0"/>
                        <w:spacing w:before="0" w:after="60" w:line="240" w:lineRule="auto"/>
                        <w:ind w:left="0" w:right="0" w:firstLine="0"/>
                        <w:jc w:val="both"/>
                      </w:pPr>
                      <w:bookmarkStart w:id="1198" w:name="bookmark1132"/>
                      <w:r>
                        <w:rPr>
                          <w:rFonts w:ascii="Times New Roman" w:hAnsi="Times New Roman" w:eastAsia="Times New Roman" w:cs="Times New Roman"/>
                          <w:color w:val="999999"/>
                          <w:spacing w:val="0"/>
                          <w:w w:val="100"/>
                          <w:position w:val="0"/>
                          <w:lang w:val="zh-CN" w:eastAsia="zh-CN" w:bidi="zh-CN"/>
                        </w:rPr>
                        <w:t>8</w:t>
                      </w:r>
                      <w:bookmarkEnd w:id="1198"/>
                    </w:p>
                    <w:p>
                      <w:pPr>
                        <w:pStyle w:val="11"/>
                        <w:keepNext w:val="0"/>
                        <w:keepLines w:val="0"/>
                        <w:widowControl w:val="0"/>
                        <w:shd w:val="clear" w:color="auto" w:fill="auto"/>
                        <w:bidi w:val="0"/>
                        <w:spacing w:before="0" w:after="60" w:line="240" w:lineRule="auto"/>
                        <w:ind w:left="0" w:right="0" w:firstLine="0"/>
                        <w:jc w:val="both"/>
                      </w:pPr>
                      <w:bookmarkStart w:id="1199" w:name="bookmark1133"/>
                      <w:r>
                        <w:rPr>
                          <w:rFonts w:ascii="Times New Roman" w:hAnsi="Times New Roman" w:eastAsia="Times New Roman" w:cs="Times New Roman"/>
                          <w:color w:val="999999"/>
                          <w:spacing w:val="0"/>
                          <w:w w:val="100"/>
                          <w:position w:val="0"/>
                          <w:lang w:val="zh-CN" w:eastAsia="zh-CN" w:bidi="zh-CN"/>
                        </w:rPr>
                        <w:t>9</w:t>
                      </w:r>
                      <w:bookmarkEnd w:id="1199"/>
                    </w:p>
                    <w:p>
                      <w:pPr>
                        <w:pStyle w:val="11"/>
                        <w:keepNext w:val="0"/>
                        <w:keepLines w:val="0"/>
                        <w:widowControl w:val="0"/>
                        <w:shd w:val="clear" w:color="auto" w:fill="auto"/>
                        <w:bidi w:val="0"/>
                        <w:spacing w:before="0" w:after="60" w:line="240" w:lineRule="auto"/>
                        <w:ind w:left="0" w:right="0" w:firstLine="0"/>
                        <w:jc w:val="both"/>
                      </w:pPr>
                      <w:r>
                        <w:rPr>
                          <w:rFonts w:ascii="Times New Roman" w:hAnsi="Times New Roman" w:eastAsia="Times New Roman" w:cs="Times New Roman"/>
                          <w:color w:val="999999"/>
                          <w:spacing w:val="0"/>
                          <w:w w:val="100"/>
                          <w:position w:val="0"/>
                          <w:lang w:val="zh-CN" w:eastAsia="zh-CN" w:bidi="zh-CN"/>
                        </w:rPr>
                        <w:t>10</w:t>
                      </w:r>
                    </w:p>
                  </w:txbxContent>
                </v:textbox>
                <w10:wrap type="square" side="right"/>
              </v:shape>
            </w:pict>
          </mc:Fallback>
        </mc:AlternateContent>
      </w:r>
      <w:r>
        <w:rPr>
          <w:rFonts w:ascii="Times New Roman" w:hAnsi="Times New Roman" w:eastAsia="Times New Roman" w:cs="Times New Roman"/>
          <w:color w:val="770088"/>
          <w:spacing w:val="0"/>
          <w:w w:val="100"/>
          <w:position w:val="0"/>
          <w:lang w:val="en-US" w:eastAsia="en-US" w:bidi="en-US"/>
        </w:rPr>
        <w:t xml:space="preserve">public class </w:t>
      </w:r>
      <w:r>
        <w:rPr>
          <w:rFonts w:ascii="Times New Roman" w:hAnsi="Times New Roman" w:eastAsia="Times New Roman" w:cs="Times New Roman"/>
          <w:color w:val="0000FF"/>
          <w:spacing w:val="0"/>
          <w:w w:val="100"/>
          <w:position w:val="0"/>
          <w:lang w:val="en-US" w:eastAsia="en-US" w:bidi="en-US"/>
        </w:rPr>
        <w:t xml:space="preserve">CompareNull </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240" w:line="300" w:lineRule="auto"/>
        <w:ind w:left="580" w:right="0" w:firstLine="0"/>
        <w:jc w:val="left"/>
      </w:pPr>
      <w:r>
        <w:rPr>
          <w:rFonts w:ascii="Times New Roman" w:hAnsi="Times New Roman" w:eastAsia="Times New Roman" w:cs="Times New Roman"/>
          <w:color w:val="770088"/>
          <w:spacing w:val="0"/>
          <w:w w:val="100"/>
          <w:position w:val="0"/>
          <w:lang w:val="en-US" w:eastAsia="en-US" w:bidi="en-US"/>
        </w:rPr>
        <w:t xml:space="preserve">private static </w:t>
      </w:r>
      <w:r>
        <w:rPr>
          <w:rFonts w:ascii="Times New Roman" w:hAnsi="Times New Roman" w:eastAsia="Times New Roman" w:cs="Times New Roman"/>
          <w:color w:val="008855"/>
          <w:spacing w:val="0"/>
          <w:w w:val="100"/>
          <w:position w:val="0"/>
          <w:lang w:val="en-US" w:eastAsia="en-US" w:bidi="en-US"/>
        </w:rPr>
        <w:t xml:space="preserve">String </w:t>
      </w:r>
      <w:r>
        <w:rPr>
          <w:rFonts w:ascii="Times New Roman" w:hAnsi="Times New Roman" w:eastAsia="Times New Roman" w:cs="Times New Roman"/>
          <w:color w:val="000000"/>
          <w:spacing w:val="0"/>
          <w:w w:val="100"/>
          <w:position w:val="0"/>
          <w:lang w:val="en-US" w:eastAsia="en-US" w:bidi="en-US"/>
        </w:rPr>
        <w:t>str1</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770088"/>
          <w:spacing w:val="0"/>
          <w:w w:val="100"/>
          <w:position w:val="0"/>
          <w:lang w:val="en-US" w:eastAsia="en-US" w:bidi="en-US"/>
        </w:rPr>
        <w:t xml:space="preserve">private static </w:t>
      </w:r>
      <w:r>
        <w:rPr>
          <w:rFonts w:ascii="Times New Roman" w:hAnsi="Times New Roman" w:eastAsia="Times New Roman" w:cs="Times New Roman"/>
          <w:color w:val="008855"/>
          <w:spacing w:val="0"/>
          <w:w w:val="100"/>
          <w:position w:val="0"/>
          <w:lang w:val="en-US" w:eastAsia="en-US" w:bidi="en-US"/>
        </w:rPr>
        <w:t xml:space="preserve">String </w:t>
      </w:r>
      <w:r>
        <w:rPr>
          <w:rFonts w:ascii="Times New Roman" w:hAnsi="Times New Roman" w:eastAsia="Times New Roman" w:cs="Times New Roman"/>
          <w:color w:val="000000"/>
          <w:spacing w:val="0"/>
          <w:w w:val="100"/>
          <w:position w:val="0"/>
          <w:lang w:val="en-US" w:eastAsia="en-US" w:bidi="en-US"/>
        </w:rPr>
        <w:t>str2</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0" w:line="300" w:lineRule="auto"/>
        <w:ind w:left="1000" w:right="0" w:hanging="420"/>
        <w:jc w:val="left"/>
      </w:pPr>
      <w:r>
        <w:rPr>
          <w:rFonts w:ascii="Times New Roman" w:hAnsi="Times New Roman" w:eastAsia="Times New Roman" w:cs="Times New Roman"/>
          <w:color w:val="770088"/>
          <w:spacing w:val="0"/>
          <w:w w:val="100"/>
          <w:position w:val="0"/>
          <w:lang w:val="en-US" w:eastAsia="en-US" w:bidi="en-US"/>
        </w:rPr>
        <w:t xml:space="preserve">public static </w:t>
      </w:r>
      <w:r>
        <w:rPr>
          <w:rFonts w:ascii="Times New Roman" w:hAnsi="Times New Roman" w:eastAsia="Times New Roman" w:cs="Times New Roman"/>
          <w:color w:val="008855"/>
          <w:spacing w:val="0"/>
          <w:w w:val="100"/>
          <w:position w:val="0"/>
          <w:lang w:val="en-US" w:eastAsia="en-US" w:bidi="en-US"/>
        </w:rPr>
        <w:t xml:space="preserve">void </w:t>
      </w:r>
      <w:r>
        <w:rPr>
          <w:rFonts w:ascii="Times New Roman" w:hAnsi="Times New Roman" w:eastAsia="Times New Roman" w:cs="Times New Roman"/>
          <w:color w:val="000000"/>
          <w:spacing w:val="0"/>
          <w:w w:val="100"/>
          <w:position w:val="0"/>
          <w:lang w:val="en-US" w:eastAsia="en-US" w:bidi="en-US"/>
        </w:rPr>
        <w:t>main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8855"/>
          <w:spacing w:val="0"/>
          <w:w w:val="100"/>
          <w:position w:val="0"/>
          <w:lang w:val="en-US" w:eastAsia="en-US" w:bidi="en-US"/>
        </w:rPr>
        <w:t>String</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args</w:t>
      </w:r>
      <w:r>
        <w:rPr>
          <w:rFonts w:ascii="Times New Roman" w:hAnsi="Times New Roman" w:eastAsia="Times New Roman" w:cs="Times New Roman"/>
          <w:color w:val="34495E"/>
          <w:spacing w:val="0"/>
          <w:w w:val="100"/>
          <w:position w:val="0"/>
          <w:lang w:val="en-US" w:eastAsia="en-US" w:bidi="en-US"/>
        </w:rPr>
        <w:t xml:space="preserve">) { </w:t>
      </w:r>
      <w:r>
        <w:rPr>
          <w:rFonts w:ascii="Times New Roman" w:hAnsi="Times New Roman" w:eastAsia="Times New Roman" w:cs="Times New Roman"/>
          <w:color w:val="000000"/>
          <w:spacing w:val="0"/>
          <w:w w:val="100"/>
          <w:position w:val="0"/>
          <w:lang w:val="en-US" w:eastAsia="en-US" w:bidi="en-US"/>
        </w:rPr>
        <w:t>System</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out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println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22A2C9"/>
          <w:spacing w:val="0"/>
          <w:w w:val="100"/>
          <w:position w:val="0"/>
          <w:lang w:val="en-US" w:eastAsia="en-US" w:bidi="en-US"/>
        </w:rPr>
        <w:t xml:space="preserve">"str1 == str2 ? " </w:t>
      </w:r>
      <w:r>
        <w:rPr>
          <w:rFonts w:ascii="Times New Roman" w:hAnsi="Times New Roman" w:eastAsia="Times New Roman" w:cs="Times New Roman"/>
          <w:color w:val="981A1A"/>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str1 </w:t>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str2</w:t>
      </w:r>
      <w:r>
        <w:rPr>
          <w:rFonts w:ascii="Times New Roman" w:hAnsi="Times New Roman" w:eastAsia="Times New Roman" w:cs="Times New Roman"/>
          <w:color w:val="34495E"/>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System</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out</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println</w:t>
      </w:r>
      <w:r>
        <w:rPr>
          <w:rFonts w:ascii="Times New Roman" w:hAnsi="Times New Roman" w:eastAsia="Times New Roman" w:cs="Times New Roman"/>
          <w:color w:val="34495E"/>
          <w:spacing w:val="0"/>
          <w:w w:val="100"/>
          <w:position w:val="0"/>
          <w:lang w:val="en-US" w:eastAsia="en-US" w:bidi="en-US"/>
        </w:rPr>
        <w:t>(</w:t>
      </w:r>
      <w:r>
        <w:rPr>
          <w:rFonts w:ascii="Times New Roman" w:hAnsi="Times New Roman" w:eastAsia="Times New Roman" w:cs="Times New Roman"/>
          <w:color w:val="221199"/>
          <w:spacing w:val="0"/>
          <w:w w:val="100"/>
          <w:position w:val="0"/>
          <w:lang w:val="en-US" w:eastAsia="en-US" w:bidi="en-US"/>
        </w:rPr>
        <w:t xml:space="preserve">null </w:t>
      </w:r>
      <w:r>
        <w:rPr>
          <w:rFonts w:ascii="Times New Roman" w:hAnsi="Times New Roman" w:eastAsia="Times New Roman" w:cs="Times New Roman"/>
          <w:color w:val="981A1A"/>
          <w:spacing w:val="0"/>
          <w:w w:val="100"/>
          <w:position w:val="0"/>
          <w:lang w:val="en-US" w:eastAsia="en-US" w:bidi="en-US"/>
        </w:rPr>
        <w:t xml:space="preserve">== </w:t>
      </w:r>
      <w:r>
        <w:rPr>
          <w:rFonts w:ascii="Times New Roman" w:hAnsi="Times New Roman" w:eastAsia="Times New Roman" w:cs="Times New Roman"/>
          <w:color w:val="221199"/>
          <w:spacing w:val="0"/>
          <w:w w:val="100"/>
          <w:position w:val="0"/>
          <w:lang w:val="en-US" w:eastAsia="en-US" w:bidi="en-US"/>
        </w:rPr>
        <w:t>null</w:t>
      </w: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40" w:line="300" w:lineRule="auto"/>
        <w:ind w:left="0" w:right="0" w:firstLine="580"/>
        <w:jc w:val="left"/>
      </w:pPr>
      <w:r>
        <w:rPr>
          <w:rFonts w:ascii="Times New Roman" w:hAnsi="Times New Roman" w:eastAsia="Times New Roman" w:cs="Times New Roman"/>
          <w:color w:val="34495E"/>
          <w:spacing w:val="0"/>
          <w:w w:val="100"/>
          <w:position w:val="0"/>
          <w:lang w:val="en-US" w:eastAsia="en-US" w:bidi="en-US"/>
        </w:rPr>
        <w:t>}</w:t>
      </w:r>
    </w:p>
    <w:p>
      <w:pPr>
        <w:pStyle w:val="11"/>
        <w:keepNext w:val="0"/>
        <w:keepLines w:val="0"/>
        <w:widowControl w:val="0"/>
        <w:shd w:val="clear" w:color="auto" w:fill="auto"/>
        <w:bidi w:val="0"/>
        <w:spacing w:before="0" w:after="700" w:line="300" w:lineRule="auto"/>
        <w:ind w:left="0" w:right="0" w:firstLine="0"/>
        <w:jc w:val="left"/>
      </w:pPr>
      <w:r>
        <w:rPr>
          <w:rFonts w:ascii="Times New Roman" w:hAnsi="Times New Roman" w:eastAsia="Times New Roman" w:cs="Times New Roman"/>
          <w:color w:val="34495E"/>
          <w:spacing w:val="0"/>
          <w:w w:val="100"/>
          <w:position w:val="0"/>
          <w:lang w:val="en-US" w:eastAsia="en-US" w:bidi="en-US"/>
        </w:rPr>
        <w:t>}</w:t>
      </w:r>
    </w:p>
    <w:p>
      <w:pPr>
        <w:pStyle w:val="23"/>
        <w:keepNext/>
        <w:keepLines/>
        <w:widowControl w:val="0"/>
        <w:shd w:val="clear" w:color="auto" w:fill="auto"/>
        <w:bidi w:val="0"/>
        <w:spacing w:before="0" w:after="440" w:line="240" w:lineRule="auto"/>
        <w:ind w:left="0" w:right="0" w:firstLine="0"/>
        <w:jc w:val="left"/>
      </w:pPr>
      <w:bookmarkStart w:id="1067" w:name="bookmark1186"/>
      <w:bookmarkStart w:id="1068" w:name="bookmark1187"/>
      <w:bookmarkStart w:id="1069" w:name="bookmark1185"/>
      <w:r>
        <w:rPr>
          <w:spacing w:val="0"/>
          <w:w w:val="100"/>
          <w:position w:val="0"/>
        </w:rPr>
        <w:t>关于思维导图</w:t>
      </w:r>
      <w:bookmarkEnd w:id="1067"/>
      <w:bookmarkEnd w:id="1068"/>
      <w:bookmarkEnd w:id="1069"/>
    </w:p>
    <w:p>
      <w:pPr>
        <w:pStyle w:val="15"/>
        <w:keepNext w:val="0"/>
        <w:keepLines w:val="0"/>
        <w:widowControl w:val="0"/>
        <w:shd w:val="clear" w:color="auto" w:fill="auto"/>
        <w:bidi w:val="0"/>
        <w:spacing w:before="0" w:after="300" w:line="240" w:lineRule="auto"/>
        <w:ind w:left="0" w:right="0" w:firstLine="0"/>
        <w:jc w:val="left"/>
      </w:pPr>
      <w:r>
        <w:rPr>
          <w:spacing w:val="0"/>
          <w:w w:val="100"/>
          <w:position w:val="0"/>
        </w:rPr>
        <w:t>我把一些常用的</w:t>
      </w:r>
      <w:r>
        <w:rPr>
          <w:rFonts w:ascii="Times New Roman" w:hAnsi="Times New Roman" w:eastAsia="Times New Roman" w:cs="Times New Roman"/>
          <w:spacing w:val="0"/>
          <w:w w:val="100"/>
          <w:position w:val="0"/>
          <w:sz w:val="22"/>
          <w:szCs w:val="22"/>
          <w:lang w:val="en-US" w:eastAsia="en-US" w:bidi="en-US"/>
        </w:rPr>
        <w:t>Java</w:t>
      </w:r>
      <w:r>
        <w:rPr>
          <w:spacing w:val="0"/>
          <w:w w:val="100"/>
          <w:position w:val="0"/>
        </w:rPr>
        <w:t>工具包的思维导图做了汇总，方便读者查阅。</w:t>
      </w:r>
    </w:p>
    <w:p>
      <w:pPr>
        <w:pStyle w:val="25"/>
        <w:keepNext/>
        <w:keepLines/>
        <w:widowControl w:val="0"/>
        <w:shd w:val="clear" w:color="auto" w:fill="auto"/>
        <w:bidi w:val="0"/>
        <w:spacing w:before="0" w:after="380" w:line="240" w:lineRule="auto"/>
        <w:ind w:left="0" w:right="0" w:firstLine="0"/>
        <w:jc w:val="left"/>
        <w:rPr>
          <w:sz w:val="32"/>
          <w:szCs w:val="32"/>
        </w:rPr>
      </w:pPr>
      <w:bookmarkStart w:id="1070" w:name="bookmark1188"/>
      <w:bookmarkStart w:id="1071" w:name="bookmark1189"/>
      <w:bookmarkStart w:id="1072" w:name="bookmark1190"/>
      <w:r>
        <w:rPr>
          <w:rFonts w:ascii="Times New Roman" w:hAnsi="Times New Roman" w:eastAsia="Times New Roman" w:cs="Times New Roman"/>
          <w:b/>
          <w:bCs/>
          <w:spacing w:val="0"/>
          <w:w w:val="100"/>
          <w:position w:val="0"/>
          <w:sz w:val="32"/>
          <w:szCs w:val="32"/>
          <w:lang w:val="en-US" w:eastAsia="en-US" w:bidi="en-US"/>
        </w:rPr>
        <w:t>Java.IO</w:t>
      </w:r>
      <w:bookmarkEnd w:id="1070"/>
      <w:bookmarkEnd w:id="1071"/>
      <w:bookmarkEnd w:id="1072"/>
    </w:p>
    <w:p>
      <w:pPr>
        <w:pStyle w:val="29"/>
        <w:keepNext w:val="0"/>
        <w:keepLines w:val="0"/>
        <w:widowControl w:val="0"/>
        <w:shd w:val="clear" w:color="auto" w:fill="auto"/>
        <w:bidi w:val="0"/>
        <w:spacing w:before="0" w:after="0" w:line="240" w:lineRule="auto"/>
        <w:ind w:left="2080" w:right="0" w:firstLine="0"/>
        <w:jc w:val="left"/>
        <w:rPr>
          <w:sz w:val="11"/>
          <w:szCs w:val="11"/>
        </w:rPr>
        <w:sectPr>
          <w:footnotePr>
            <w:numFmt w:val="decimal"/>
          </w:footnotePr>
          <w:pgSz w:w="11900" w:h="16840"/>
          <w:pgMar w:top="766" w:right="1297" w:bottom="2483" w:left="1167" w:header="338" w:footer="2055" w:gutter="0"/>
          <w:cols w:space="720" w:num="1"/>
          <w:rtlGutter w:val="0"/>
          <w:docGrid w:linePitch="360" w:charSpace="0"/>
        </w:sectPr>
      </w:pPr>
      <w:r>
        <w:rPr>
          <w:rFonts w:ascii="Times New Roman" w:hAnsi="Times New Roman" w:eastAsia="Times New Roman" w:cs="Times New Roman"/>
          <w:b/>
          <w:bCs/>
          <w:color w:val="000000"/>
          <w:spacing w:val="0"/>
          <w:w w:val="100"/>
          <w:position w:val="0"/>
          <w:sz w:val="11"/>
          <w:szCs w:val="11"/>
          <w:u w:val="none"/>
          <w:lang w:val="en-US" w:eastAsia="en-US" w:bidi="en-US"/>
        </w:rPr>
        <w:t>Fileinputstream</w:t>
      </w:r>
    </w:p>
    <w:p>
      <w:pPr>
        <w:pStyle w:val="29"/>
        <w:keepNext w:val="0"/>
        <w:keepLines w:val="0"/>
        <w:framePr w:w="1037" w:h="154" w:wrap="around" w:vAnchor="text" w:hAnchor="page" w:x="1809" w:y="21"/>
        <w:widowControl w:val="0"/>
        <w:pBdr>
          <w:bottom w:val="single" w:color="auto" w:sz="4" w:space="0"/>
        </w:pBdr>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b/>
          <w:bCs/>
          <w:color w:val="000000"/>
          <w:spacing w:val="0"/>
          <w:w w:val="100"/>
          <w:position w:val="0"/>
          <w:sz w:val="11"/>
          <w:szCs w:val="11"/>
          <w:u w:val="none"/>
          <w:lang w:val="en-US" w:eastAsia="en-US" w:bidi="en-US"/>
        </w:rPr>
        <w:t>BufferedlnputStream</w:t>
      </w:r>
    </w:p>
    <w:p>
      <w:pPr>
        <w:pStyle w:val="21"/>
        <w:keepNext w:val="0"/>
        <w:keepLines w:val="0"/>
        <w:framePr w:w="845" w:h="149" w:wrap="around" w:vAnchor="text" w:hAnchor="page" w:x="2000" w:y="207"/>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000000"/>
          <w:spacing w:val="0"/>
          <w:w w:val="100"/>
          <w:position w:val="0"/>
          <w:sz w:val="11"/>
          <w:szCs w:val="11"/>
          <w:lang w:val="en-US" w:eastAsia="en-US" w:bidi="en-US"/>
        </w:rPr>
        <w:t>DatalnputStream</w:t>
      </w:r>
    </w:p>
    <w:p>
      <w:pPr>
        <w:pStyle w:val="21"/>
        <w:keepNext w:val="0"/>
        <w:keepLines w:val="0"/>
        <w:framePr w:w="869" w:h="149" w:wrap="around" w:vAnchor="text" w:hAnchor="page" w:x="3210" w:y="207"/>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000000"/>
          <w:spacing w:val="0"/>
          <w:w w:val="100"/>
          <w:position w:val="0"/>
          <w:sz w:val="11"/>
          <w:szCs w:val="11"/>
          <w:lang w:val="en-US" w:eastAsia="en-US" w:bidi="en-US"/>
        </w:rPr>
        <w:t>Filterinputstream</w:t>
      </w:r>
    </w:p>
    <w:p>
      <w:pPr>
        <w:pStyle w:val="21"/>
        <w:keepNext w:val="0"/>
        <w:keepLines w:val="0"/>
        <w:framePr w:w="1042" w:h="154" w:wrap="around" w:vAnchor="text" w:hAnchor="page" w:x="1803" w:y="404"/>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000000"/>
          <w:spacing w:val="0"/>
          <w:w w:val="100"/>
          <w:position w:val="0"/>
          <w:sz w:val="11"/>
          <w:szCs w:val="11"/>
          <w:lang w:val="en-US" w:eastAsia="en-US" w:bidi="en-US"/>
        </w:rPr>
        <w:t>PushbaklnputStream</w:t>
      </w:r>
    </w:p>
    <w:p>
      <w:pPr>
        <w:pStyle w:val="21"/>
        <w:keepNext w:val="0"/>
        <w:keepLines w:val="0"/>
        <w:framePr w:w="936" w:h="154" w:wrap="around" w:vAnchor="text" w:hAnchor="page" w:x="3143" w:y="639"/>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000000"/>
          <w:spacing w:val="0"/>
          <w:w w:val="100"/>
          <w:position w:val="0"/>
          <w:sz w:val="11"/>
          <w:szCs w:val="11"/>
          <w:lang w:val="en-US" w:eastAsia="en-US" w:bidi="en-US"/>
        </w:rPr>
        <w:t>Objectinputstream</w:t>
      </w:r>
    </w:p>
    <w:p>
      <w:pPr>
        <w:pStyle w:val="21"/>
        <w:keepNext w:val="0"/>
        <w:keepLines w:val="0"/>
        <w:framePr w:w="898" w:h="154" w:wrap="around" w:vAnchor="text" w:hAnchor="page" w:x="3181" w:y="855"/>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000000"/>
          <w:spacing w:val="0"/>
          <w:w w:val="100"/>
          <w:position w:val="0"/>
          <w:sz w:val="11"/>
          <w:szCs w:val="11"/>
          <w:lang w:val="en-US" w:eastAsia="en-US" w:bidi="en-US"/>
        </w:rPr>
        <w:t>PipedlnputStream</w:t>
      </w:r>
    </w:p>
    <w:p>
      <w:pPr>
        <w:pStyle w:val="21"/>
        <w:keepNext w:val="0"/>
        <w:keepLines w:val="0"/>
        <w:framePr w:w="1099" w:h="149" w:wrap="around" w:vAnchor="text" w:hAnchor="page" w:x="2979" w:y="1071"/>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000000"/>
          <w:spacing w:val="0"/>
          <w:w w:val="100"/>
          <w:position w:val="0"/>
          <w:sz w:val="11"/>
          <w:szCs w:val="11"/>
          <w:lang w:val="en-US" w:eastAsia="en-US" w:bidi="en-US"/>
        </w:rPr>
        <w:t>Sequenceinputstream</w:t>
      </w:r>
    </w:p>
    <w:p>
      <w:pPr>
        <w:pStyle w:val="21"/>
        <w:keepNext w:val="0"/>
        <w:keepLines w:val="0"/>
        <w:framePr w:w="1210" w:h="154" w:wrap="around" w:vAnchor="text" w:hAnchor="page" w:x="2869" w:y="1287"/>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000000"/>
          <w:spacing w:val="0"/>
          <w:w w:val="100"/>
          <w:position w:val="0"/>
          <w:sz w:val="11"/>
          <w:szCs w:val="11"/>
          <w:lang w:val="en-US" w:eastAsia="en-US" w:bidi="en-US"/>
        </w:rPr>
        <w:t>StringBufferlnputStream</w:t>
      </w:r>
    </w:p>
    <w:p>
      <w:pPr>
        <w:pStyle w:val="21"/>
        <w:keepNext w:val="0"/>
        <w:keepLines w:val="0"/>
        <w:framePr w:w="1099" w:h="154" w:wrap="around" w:vAnchor="text" w:hAnchor="page" w:x="2979" w:y="1503"/>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000000"/>
          <w:spacing w:val="0"/>
          <w:w w:val="100"/>
          <w:position w:val="0"/>
          <w:sz w:val="11"/>
          <w:szCs w:val="11"/>
          <w:lang w:val="en-US" w:eastAsia="en-US" w:bidi="en-US"/>
        </w:rPr>
        <w:t>ByteArraylnputStream</w:t>
      </w:r>
    </w:p>
    <w:p>
      <w:pPr>
        <w:pStyle w:val="21"/>
        <w:keepNext w:val="0"/>
        <w:keepLines w:val="0"/>
        <w:framePr w:w="883" w:h="154" w:wrap="around" w:vAnchor="text" w:hAnchor="page" w:x="3114" w:y="1762"/>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000000"/>
          <w:spacing w:val="0"/>
          <w:w w:val="100"/>
          <w:position w:val="0"/>
          <w:sz w:val="11"/>
          <w:szCs w:val="11"/>
          <w:lang w:val="en-US" w:eastAsia="en-US" w:bidi="en-US"/>
        </w:rPr>
        <w:t>FileOutputStream</w:t>
      </w:r>
    </w:p>
    <w:p>
      <w:pPr>
        <w:pStyle w:val="21"/>
        <w:keepNext w:val="0"/>
        <w:keepLines w:val="0"/>
        <w:framePr w:w="1118" w:h="154" w:wrap="around" w:vAnchor="text" w:hAnchor="page" w:x="1559" w:y="1993"/>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000000"/>
          <w:spacing w:val="0"/>
          <w:w w:val="100"/>
          <w:position w:val="0"/>
          <w:sz w:val="11"/>
          <w:szCs w:val="11"/>
          <w:lang w:val="en-US" w:eastAsia="en-US" w:bidi="en-US"/>
        </w:rPr>
        <w:t>BufferedOutputStream</w:t>
      </w:r>
    </w:p>
    <w:p>
      <w:pPr>
        <w:pStyle w:val="21"/>
        <w:keepNext w:val="0"/>
        <w:keepLines w:val="0"/>
        <w:framePr w:w="926" w:h="154" w:wrap="around" w:vAnchor="text" w:hAnchor="page" w:x="1751" w:y="2194"/>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000000"/>
          <w:spacing w:val="0"/>
          <w:w w:val="100"/>
          <w:position w:val="0"/>
          <w:sz w:val="11"/>
          <w:szCs w:val="11"/>
          <w:lang w:val="en-US" w:eastAsia="en-US" w:bidi="en-US"/>
        </w:rPr>
        <w:t>DataOutputStream</w:t>
      </w:r>
    </w:p>
    <w:p>
      <w:pPr>
        <w:pStyle w:val="21"/>
        <w:keepNext w:val="0"/>
        <w:keepLines w:val="0"/>
        <w:framePr w:w="955" w:h="154" w:wrap="around" w:vAnchor="text" w:hAnchor="page" w:x="3042" w:y="2194"/>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000000"/>
          <w:spacing w:val="0"/>
          <w:w w:val="100"/>
          <w:position w:val="0"/>
          <w:sz w:val="11"/>
          <w:szCs w:val="11"/>
          <w:lang w:val="en-US" w:eastAsia="en-US" w:bidi="en-US"/>
        </w:rPr>
        <w:t>FilterOutputStream</w:t>
      </w:r>
    </w:p>
    <w:p>
      <w:pPr>
        <w:pStyle w:val="21"/>
        <w:keepNext w:val="0"/>
        <w:keepLines w:val="0"/>
        <w:framePr w:w="1022" w:h="154" w:wrap="around" w:vAnchor="text" w:hAnchor="page" w:x="2975" w:y="2631"/>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000000"/>
          <w:spacing w:val="0"/>
          <w:w w:val="100"/>
          <w:position w:val="0"/>
          <w:sz w:val="11"/>
          <w:szCs w:val="11"/>
          <w:lang w:val="en-US" w:eastAsia="en-US" w:bidi="en-US"/>
        </w:rPr>
        <w:t>ObjectOutputStream</w:t>
      </w:r>
    </w:p>
    <w:p>
      <w:pPr>
        <w:pStyle w:val="21"/>
        <w:keepNext w:val="0"/>
        <w:keepLines w:val="0"/>
        <w:framePr w:w="979" w:h="154" w:wrap="around" w:vAnchor="text" w:hAnchor="page" w:x="3018" w:y="2847"/>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000000"/>
          <w:spacing w:val="0"/>
          <w:w w:val="100"/>
          <w:position w:val="0"/>
          <w:sz w:val="11"/>
          <w:szCs w:val="11"/>
          <w:lang w:val="en-US" w:eastAsia="en-US" w:bidi="en-US"/>
        </w:rPr>
        <w:t>PipedOutputStream</w:t>
      </w:r>
    </w:p>
    <w:p>
      <w:pPr>
        <w:pStyle w:val="21"/>
        <w:keepNext w:val="0"/>
        <w:keepLines w:val="0"/>
        <w:framePr w:w="1186" w:h="154" w:wrap="around" w:vAnchor="text" w:hAnchor="page" w:x="2811" w:y="3063"/>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000000"/>
          <w:spacing w:val="0"/>
          <w:w w:val="100"/>
          <w:position w:val="0"/>
          <w:sz w:val="11"/>
          <w:szCs w:val="11"/>
          <w:lang w:val="en-US" w:eastAsia="en-US" w:bidi="en-US"/>
        </w:rPr>
        <w:t>ByteArrayOutputStream</w:t>
      </w:r>
    </w:p>
    <w:p>
      <w:pPr>
        <w:pStyle w:val="21"/>
        <w:keepNext w:val="0"/>
        <w:keepLines w:val="0"/>
        <w:framePr w:w="662" w:h="226" w:wrap="around" w:vAnchor="text" w:hAnchor="page" w:x="2067" w:y="2343"/>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000000"/>
          <w:spacing w:val="0"/>
          <w:w w:val="100"/>
          <w:position w:val="0"/>
          <w:sz w:val="11"/>
          <w:szCs w:val="11"/>
          <w:lang w:val="en-US" w:eastAsia="en-US" w:bidi="en-US"/>
        </w:rPr>
        <w:t>Printstream</w:t>
      </w:r>
    </w:p>
    <w:p>
      <w:pPr>
        <w:pStyle w:val="21"/>
        <w:keepNext w:val="0"/>
        <w:keepLines w:val="0"/>
        <w:framePr w:w="970" w:h="154" w:wrap="around" w:vAnchor="text" w:hAnchor="page" w:x="8408" w:y="313"/>
        <w:widowControl w:val="0"/>
        <w:shd w:val="clear" w:color="auto" w:fill="auto"/>
        <w:bidi w:val="0"/>
        <w:spacing w:before="0" w:after="0" w:line="240" w:lineRule="auto"/>
        <w:ind w:left="0" w:right="0" w:firstLine="0"/>
        <w:jc w:val="both"/>
        <w:rPr>
          <w:sz w:val="11"/>
          <w:szCs w:val="11"/>
        </w:rPr>
      </w:pPr>
      <w:r>
        <w:rPr>
          <w:rFonts w:ascii="Times New Roman" w:hAnsi="Times New Roman" w:eastAsia="Times New Roman" w:cs="Times New Roman"/>
          <w:color w:val="000000"/>
          <w:spacing w:val="0"/>
          <w:w w:val="100"/>
          <w:position w:val="0"/>
          <w:sz w:val="11"/>
          <w:szCs w:val="11"/>
          <w:lang w:val="en-US" w:eastAsia="en-US" w:bidi="en-US"/>
        </w:rPr>
        <w:t>InputStreamReader</w:t>
      </w:r>
    </w:p>
    <w:p>
      <w:pPr>
        <w:pStyle w:val="21"/>
        <w:keepNext w:val="0"/>
        <w:keepLines w:val="0"/>
        <w:framePr w:w="682" w:h="154" w:wrap="around" w:vAnchor="text" w:hAnchor="page" w:x="8404" w:y="529"/>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000000"/>
          <w:spacing w:val="0"/>
          <w:w w:val="100"/>
          <w:position w:val="0"/>
          <w:sz w:val="11"/>
          <w:szCs w:val="11"/>
          <w:lang w:val="en-US" w:eastAsia="en-US" w:bidi="en-US"/>
        </w:rPr>
        <w:t>StringReader</w:t>
      </w:r>
    </w:p>
    <w:p>
      <w:pPr>
        <w:pStyle w:val="21"/>
        <w:keepNext w:val="0"/>
        <w:keepLines w:val="0"/>
        <w:framePr w:w="662" w:h="154" w:wrap="around" w:vAnchor="text" w:hAnchor="page" w:x="8408" w:y="745"/>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000000"/>
          <w:spacing w:val="0"/>
          <w:w w:val="100"/>
          <w:position w:val="0"/>
          <w:sz w:val="11"/>
          <w:szCs w:val="11"/>
          <w:lang w:val="en-US" w:eastAsia="en-US" w:bidi="en-US"/>
        </w:rPr>
        <w:t>PipedReader</w:t>
      </w:r>
    </w:p>
    <w:p>
      <w:pPr>
        <w:pStyle w:val="21"/>
        <w:keepNext w:val="0"/>
        <w:keepLines w:val="0"/>
        <w:framePr w:w="883" w:h="154" w:wrap="around" w:vAnchor="text" w:hAnchor="page" w:x="8404" w:y="961"/>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000000"/>
          <w:spacing w:val="0"/>
          <w:w w:val="100"/>
          <w:position w:val="0"/>
          <w:sz w:val="11"/>
          <w:szCs w:val="11"/>
          <w:lang w:val="en-US" w:eastAsia="en-US" w:bidi="en-US"/>
        </w:rPr>
        <w:t>CharArrayReader</w:t>
      </w:r>
    </w:p>
    <w:p>
      <w:pPr>
        <w:pStyle w:val="21"/>
        <w:keepNext w:val="0"/>
        <w:keepLines w:val="0"/>
        <w:framePr w:w="634" w:h="144" w:wrap="around" w:vAnchor="text" w:hAnchor="page" w:x="8408" w:y="1177"/>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000000"/>
          <w:spacing w:val="0"/>
          <w:w w:val="100"/>
          <w:position w:val="0"/>
          <w:sz w:val="11"/>
          <w:szCs w:val="11"/>
          <w:lang w:val="en-US" w:eastAsia="en-US" w:bidi="en-US"/>
        </w:rPr>
        <w:t>FilterReader</w:t>
      </w:r>
    </w:p>
    <w:p>
      <w:pPr>
        <w:pStyle w:val="21"/>
        <w:keepNext w:val="0"/>
        <w:keepLines w:val="0"/>
        <w:framePr w:w="744" w:h="144" w:wrap="around" w:vAnchor="text" w:hAnchor="page" w:x="8356" w:y="1441"/>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000000"/>
          <w:spacing w:val="0"/>
          <w:w w:val="100"/>
          <w:position w:val="0"/>
          <w:sz w:val="11"/>
          <w:szCs w:val="11"/>
          <w:lang w:val="en-US" w:eastAsia="en-US" w:bidi="en-US"/>
        </w:rPr>
        <w:t>BufferedWriter</w:t>
      </w:r>
    </w:p>
    <w:p>
      <w:pPr>
        <w:pStyle w:val="21"/>
        <w:keepNext w:val="0"/>
        <w:keepLines w:val="0"/>
        <w:framePr w:w="1008" w:h="154" w:wrap="around" w:vAnchor="text" w:hAnchor="page" w:x="8351" w:y="1657"/>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000000"/>
          <w:spacing w:val="0"/>
          <w:w w:val="100"/>
          <w:position w:val="0"/>
          <w:sz w:val="11"/>
          <w:szCs w:val="11"/>
          <w:lang w:val="en-US" w:eastAsia="en-US" w:bidi="en-US"/>
        </w:rPr>
        <w:t>OutputStreamWriter</w:t>
      </w:r>
    </w:p>
    <w:p>
      <w:pPr>
        <w:pStyle w:val="21"/>
        <w:keepNext w:val="0"/>
        <w:keepLines w:val="0"/>
        <w:framePr w:w="658" w:h="144" w:wrap="around" w:vAnchor="text" w:hAnchor="page" w:x="8356" w:y="1873"/>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000000"/>
          <w:spacing w:val="0"/>
          <w:w w:val="100"/>
          <w:position w:val="0"/>
          <w:sz w:val="11"/>
          <w:szCs w:val="11"/>
          <w:lang w:val="en-US" w:eastAsia="en-US" w:bidi="en-US"/>
        </w:rPr>
        <w:t>PrinterWriter</w:t>
      </w:r>
    </w:p>
    <w:p>
      <w:pPr>
        <w:pStyle w:val="21"/>
        <w:keepNext w:val="0"/>
        <w:keepLines w:val="0"/>
        <w:framePr w:w="624" w:h="158" w:wrap="around" w:vAnchor="text" w:hAnchor="page" w:x="8356" w:y="2084"/>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000000"/>
          <w:spacing w:val="0"/>
          <w:w w:val="100"/>
          <w:position w:val="0"/>
          <w:sz w:val="11"/>
          <w:szCs w:val="11"/>
          <w:lang w:val="en-US" w:eastAsia="en-US" w:bidi="en-US"/>
        </w:rPr>
        <w:t>StringWriter</w:t>
      </w:r>
    </w:p>
    <w:p>
      <w:pPr>
        <w:pStyle w:val="21"/>
        <w:keepNext w:val="0"/>
        <w:keepLines w:val="0"/>
        <w:framePr w:w="610" w:h="154" w:wrap="around" w:vAnchor="text" w:hAnchor="page" w:x="8356" w:y="2300"/>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000000"/>
          <w:spacing w:val="0"/>
          <w:w w:val="100"/>
          <w:position w:val="0"/>
          <w:sz w:val="11"/>
          <w:szCs w:val="11"/>
          <w:lang w:val="en-US" w:eastAsia="en-US" w:bidi="en-US"/>
        </w:rPr>
        <w:t>PipedWriter</w:t>
      </w:r>
    </w:p>
    <w:p>
      <w:pPr>
        <w:pStyle w:val="21"/>
        <w:keepNext w:val="0"/>
        <w:keepLines w:val="0"/>
        <w:framePr w:w="830" w:h="154" w:wrap="around" w:vAnchor="text" w:hAnchor="page" w:x="8351" w:y="2521"/>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000000"/>
          <w:spacing w:val="0"/>
          <w:w w:val="100"/>
          <w:position w:val="0"/>
          <w:sz w:val="11"/>
          <w:szCs w:val="11"/>
          <w:lang w:val="en-US" w:eastAsia="en-US" w:bidi="en-US"/>
        </w:rPr>
        <w:t>CharArrayWriter</w:t>
      </w:r>
    </w:p>
    <w:p>
      <w:pPr>
        <w:pStyle w:val="21"/>
        <w:keepNext w:val="0"/>
        <w:keepLines w:val="0"/>
        <w:framePr w:w="581" w:h="144" w:wrap="around" w:vAnchor="text" w:hAnchor="page" w:x="8356" w:y="2737"/>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000000"/>
          <w:spacing w:val="0"/>
          <w:w w:val="100"/>
          <w:position w:val="0"/>
          <w:sz w:val="11"/>
          <w:szCs w:val="11"/>
          <w:lang w:val="en-US" w:eastAsia="en-US" w:bidi="en-US"/>
        </w:rPr>
        <w:t>FilterWriter</w:t>
      </w:r>
    </w:p>
    <w:p>
      <w:pPr>
        <w:pStyle w:val="29"/>
        <w:keepNext w:val="0"/>
        <w:keepLines w:val="0"/>
        <w:framePr w:w="797" w:h="144" w:wrap="around" w:vAnchor="text" w:hAnchor="page" w:x="8409" w:y="97"/>
        <w:widowControl w:val="0"/>
        <w:pBdr>
          <w:bottom w:val="single" w:color="auto" w:sz="4" w:space="0"/>
        </w:pBdr>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b/>
          <w:bCs/>
          <w:color w:val="000000"/>
          <w:spacing w:val="0"/>
          <w:w w:val="100"/>
          <w:position w:val="0"/>
          <w:sz w:val="11"/>
          <w:szCs w:val="11"/>
          <w:u w:val="none"/>
          <w:lang w:val="en-US" w:eastAsia="en-US" w:bidi="en-US"/>
        </w:rPr>
        <w:t>BufferedReader</w:t>
      </w:r>
    </w:p>
    <w:p>
      <w:pPr>
        <w:pStyle w:val="29"/>
        <w:keepNext w:val="0"/>
        <w:keepLines w:val="0"/>
        <w:framePr w:w="562" w:h="144" w:wrap="around" w:vAnchor="text" w:hAnchor="page" w:x="9738" w:y="313"/>
        <w:widowControl w:val="0"/>
        <w:pBdr>
          <w:bottom w:val="single" w:color="auto" w:sz="4" w:space="0"/>
        </w:pBdr>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b/>
          <w:bCs/>
          <w:color w:val="000000"/>
          <w:spacing w:val="0"/>
          <w:w w:val="100"/>
          <w:position w:val="0"/>
          <w:sz w:val="11"/>
          <w:szCs w:val="11"/>
          <w:u w:val="none"/>
          <w:lang w:val="en-US" w:eastAsia="en-US" w:bidi="en-US"/>
        </w:rPr>
        <w:t>FileReader</w:t>
      </w:r>
    </w:p>
    <w:p>
      <w:pPr>
        <w:pStyle w:val="29"/>
        <w:keepNext w:val="0"/>
        <w:keepLines w:val="0"/>
        <w:framePr w:w="864" w:h="144" w:wrap="around" w:vAnchor="text" w:hAnchor="page" w:x="9397" w:y="1177"/>
        <w:widowControl w:val="0"/>
        <w:pBdr>
          <w:bottom w:val="single" w:color="auto" w:sz="4" w:space="0"/>
        </w:pBdr>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b/>
          <w:bCs/>
          <w:color w:val="000000"/>
          <w:spacing w:val="0"/>
          <w:w w:val="100"/>
          <w:position w:val="0"/>
          <w:sz w:val="11"/>
          <w:szCs w:val="11"/>
          <w:u w:val="none"/>
          <w:lang w:val="en-US" w:eastAsia="en-US" w:bidi="en-US"/>
        </w:rPr>
        <w:t>PushbackReader</w:t>
      </w:r>
    </w:p>
    <w:p>
      <w:pPr>
        <w:pStyle w:val="29"/>
        <w:keepNext w:val="0"/>
        <w:keepLines w:val="0"/>
        <w:framePr w:w="509" w:h="144" w:wrap="around" w:vAnchor="text" w:hAnchor="page" w:x="9719" w:y="1657"/>
        <w:widowControl w:val="0"/>
        <w:pBdr>
          <w:bottom w:val="single" w:color="auto" w:sz="4" w:space="0"/>
        </w:pBdr>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b/>
          <w:bCs/>
          <w:color w:val="000000"/>
          <w:spacing w:val="0"/>
          <w:w w:val="100"/>
          <w:position w:val="0"/>
          <w:sz w:val="11"/>
          <w:szCs w:val="11"/>
          <w:u w:val="none"/>
          <w:lang w:val="en-US" w:eastAsia="en-US" w:bidi="en-US"/>
        </w:rPr>
        <w:t>FileWriter</w:t>
      </w:r>
    </w:p>
    <w:p>
      <w:pPr>
        <w:pStyle w:val="29"/>
        <w:keepNext w:val="0"/>
        <w:keepLines w:val="0"/>
        <w:framePr w:w="840" w:h="154" w:wrap="around" w:vAnchor="text" w:hAnchor="page" w:x="3373" w:y="3390"/>
        <w:widowControl w:val="0"/>
        <w:pBdr>
          <w:bottom w:val="single" w:color="auto" w:sz="4" w:space="0"/>
        </w:pBdr>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b/>
          <w:bCs/>
          <w:color w:val="000000"/>
          <w:spacing w:val="0"/>
          <w:w w:val="100"/>
          <w:position w:val="0"/>
          <w:sz w:val="11"/>
          <w:szCs w:val="11"/>
          <w:u w:val="none"/>
          <w:lang w:val="en-US" w:eastAsia="en-US" w:bidi="en-US"/>
        </w:rPr>
        <w:t>DatalnputStream</w:t>
      </w:r>
    </w:p>
    <w:p>
      <w:pPr>
        <w:pStyle w:val="5"/>
        <w:keepNext w:val="0"/>
        <w:keepLines w:val="0"/>
        <w:framePr w:w="725" w:h="168" w:wrap="around" w:vAnchor="text" w:hAnchor="page" w:x="4583" w:y="3495"/>
        <w:widowControl w:val="0"/>
        <w:shd w:val="clear" w:color="auto" w:fill="auto"/>
        <w:bidi w:val="0"/>
        <w:spacing w:before="0" w:after="0" w:line="240" w:lineRule="auto"/>
        <w:ind w:left="0" w:right="0" w:firstLine="0"/>
        <w:jc w:val="left"/>
        <w:rPr>
          <w:sz w:val="12"/>
          <w:szCs w:val="12"/>
        </w:rPr>
      </w:pPr>
      <w:r>
        <w:rPr>
          <w:color w:val="211F19"/>
          <w:spacing w:val="0"/>
          <w:w w:val="100"/>
          <w:position w:val="0"/>
          <w:sz w:val="12"/>
          <w:szCs w:val="12"/>
          <w:lang w:val="zh-TW" w:eastAsia="zh-TW" w:bidi="zh-TW"/>
        </w:rPr>
        <w:t>基本数据类型</w:t>
      </w:r>
    </w:p>
    <w:p>
      <w:pPr>
        <w:pStyle w:val="29"/>
        <w:keepNext w:val="0"/>
        <w:keepLines w:val="0"/>
        <w:framePr w:w="797" w:h="154" w:wrap="around" w:vAnchor="text" w:hAnchor="page" w:x="7458" w:y="3419"/>
        <w:widowControl w:val="0"/>
        <w:pBdr>
          <w:bottom w:val="single" w:color="auto" w:sz="4" w:space="0"/>
        </w:pBdr>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b/>
          <w:bCs/>
          <w:color w:val="211F19"/>
          <w:spacing w:val="0"/>
          <w:w w:val="100"/>
          <w:position w:val="0"/>
          <w:sz w:val="11"/>
          <w:szCs w:val="11"/>
          <w:u w:val="none"/>
          <w:lang w:val="en-US" w:eastAsia="en-US" w:bidi="en-US"/>
        </w:rPr>
        <w:t>FileinputStream</w:t>
      </w:r>
    </w:p>
    <w:p>
      <w:pPr>
        <w:pStyle w:val="21"/>
        <w:keepNext w:val="0"/>
        <w:keepLines w:val="0"/>
        <w:framePr w:w="922" w:h="149" w:wrap="around" w:vAnchor="text" w:hAnchor="page" w:x="3292" w:y="3620"/>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211F19"/>
          <w:spacing w:val="0"/>
          <w:w w:val="100"/>
          <w:position w:val="0"/>
          <w:sz w:val="11"/>
          <w:szCs w:val="11"/>
          <w:lang w:val="en-US" w:eastAsia="en-US" w:bidi="en-US"/>
        </w:rPr>
        <w:t>DataOutputStream</w:t>
      </w:r>
    </w:p>
    <w:p>
      <w:pPr>
        <w:pStyle w:val="21"/>
        <w:keepNext w:val="0"/>
        <w:keepLines w:val="0"/>
        <w:framePr w:w="883" w:h="149" w:wrap="around" w:vAnchor="text" w:hAnchor="page" w:x="7458" w:y="3649"/>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000000"/>
          <w:spacing w:val="0"/>
          <w:w w:val="100"/>
          <w:position w:val="0"/>
          <w:sz w:val="11"/>
          <w:szCs w:val="11"/>
          <w:lang w:val="en-US" w:eastAsia="en-US" w:bidi="en-US"/>
        </w:rPr>
        <w:t>FileOutputStream</w:t>
      </w:r>
    </w:p>
    <w:p>
      <w:pPr>
        <w:pStyle w:val="21"/>
        <w:keepNext w:val="0"/>
        <w:keepLines w:val="0"/>
        <w:framePr w:w="562" w:h="144" w:wrap="around" w:vAnchor="text" w:hAnchor="page" w:x="7458" w:y="3879"/>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000000"/>
          <w:spacing w:val="0"/>
          <w:w w:val="100"/>
          <w:position w:val="0"/>
          <w:sz w:val="11"/>
          <w:szCs w:val="11"/>
          <w:lang w:val="en-US" w:eastAsia="en-US" w:bidi="en-US"/>
        </w:rPr>
        <w:t>FileReader</w:t>
      </w:r>
    </w:p>
    <w:p>
      <w:pPr>
        <w:pStyle w:val="21"/>
        <w:keepNext w:val="0"/>
        <w:keepLines w:val="0"/>
        <w:framePr w:w="509" w:h="134" w:wrap="around" w:vAnchor="text" w:hAnchor="page" w:x="7458" w:y="4115"/>
        <w:widowControl w:val="0"/>
        <w:shd w:val="clear" w:color="auto" w:fill="auto"/>
        <w:bidi w:val="0"/>
        <w:spacing w:before="0" w:after="0" w:line="240" w:lineRule="auto"/>
        <w:ind w:left="0" w:right="0" w:firstLine="0"/>
        <w:jc w:val="right"/>
      </w:pPr>
      <w:r>
        <w:rPr>
          <w:rFonts w:ascii="Times New Roman" w:hAnsi="Times New Roman" w:eastAsia="Times New Roman" w:cs="Times New Roman"/>
          <w:color w:val="000000"/>
          <w:spacing w:val="0"/>
          <w:w w:val="100"/>
          <w:position w:val="0"/>
          <w:lang w:val="en-US" w:eastAsia="en-US" w:bidi="en-US"/>
        </w:rPr>
        <w:t>F eWr ter</w:t>
      </w:r>
    </w:p>
    <w:p>
      <w:pPr>
        <w:pStyle w:val="21"/>
        <w:keepNext w:val="0"/>
        <w:keepLines w:val="0"/>
        <w:framePr w:w="1632" w:h="115" w:wrap="around" w:vAnchor="text" w:hAnchor="page" w:x="7458" w:y="4979"/>
        <w:widowControl w:val="0"/>
        <w:shd w:val="clear" w:color="auto" w:fill="auto"/>
        <w:bidi w:val="0"/>
        <w:spacing w:before="0" w:after="0" w:line="240" w:lineRule="auto"/>
        <w:ind w:left="0" w:right="0" w:firstLine="0"/>
        <w:jc w:val="left"/>
      </w:pPr>
      <w:r>
        <w:rPr>
          <w:rFonts w:ascii="宋体" w:hAnsi="宋体" w:eastAsia="宋体" w:cs="宋体"/>
          <w:b w:val="0"/>
          <w:bCs w:val="0"/>
          <w:color w:val="211F19"/>
          <w:spacing w:val="0"/>
          <w:w w:val="100"/>
          <w:position w:val="0"/>
          <w:lang w:val="zh-TW" w:eastAsia="zh-TW" w:bidi="zh-TW"/>
        </w:rPr>
        <w:t>字符数组</w:t>
      </w:r>
    </w:p>
    <w:p>
      <w:pPr>
        <w:pStyle w:val="21"/>
        <w:keepNext w:val="0"/>
        <w:keepLines w:val="0"/>
        <w:framePr w:w="1997" w:h="283" w:wrap="around" w:vAnchor="text" w:hAnchor="page" w:x="7458" w:y="4499"/>
        <w:widowControl w:val="0"/>
        <w:shd w:val="clear" w:color="auto" w:fill="auto"/>
        <w:tabs>
          <w:tab w:val="left" w:pos="634"/>
          <w:tab w:val="left" w:pos="1507"/>
          <w:tab w:val="left" w:leader="hyphen" w:pos="1819"/>
        </w:tabs>
        <w:bidi w:val="0"/>
        <w:spacing w:before="0" w:after="0" w:line="240" w:lineRule="auto"/>
        <w:ind w:left="0" w:right="0" w:firstLine="0"/>
        <w:jc w:val="left"/>
      </w:pPr>
      <w:r>
        <w:rPr>
          <w:rFonts w:ascii="宋体" w:hAnsi="宋体" w:eastAsia="宋体" w:cs="宋体"/>
          <w:b w:val="0"/>
          <w:bCs w:val="0"/>
          <w:color w:val="211F19"/>
          <w:spacing w:val="0"/>
          <w:w w:val="100"/>
          <w:position w:val="0"/>
          <w:lang w:val="zh-TW" w:eastAsia="zh-TW" w:bidi="zh-TW"/>
        </w:rPr>
        <w:t>字节数组</w:t>
      </w:r>
      <w:r>
        <w:rPr>
          <w:rFonts w:ascii="宋体" w:hAnsi="宋体" w:eastAsia="宋体" w:cs="宋体"/>
          <w:b w:val="0"/>
          <w:bCs w:val="0"/>
          <w:color w:val="211F19"/>
          <w:spacing w:val="0"/>
          <w:w w:val="100"/>
          <w:position w:val="0"/>
          <w:lang w:val="zh-TW" w:eastAsia="zh-TW" w:bidi="zh-TW"/>
        </w:rPr>
        <w:tab/>
      </w:r>
      <w:r>
        <w:rPr>
          <w:rFonts w:ascii="宋体" w:hAnsi="宋体" w:eastAsia="宋体" w:cs="宋体"/>
          <w:b w:val="0"/>
          <w:bCs w:val="0"/>
          <w:color w:val="211F19"/>
          <w:spacing w:val="0"/>
          <w:w w:val="100"/>
          <w:position w:val="0"/>
          <w:lang w:val="zh-TW" w:eastAsia="zh-TW" w:bidi="zh-TW"/>
        </w:rPr>
        <w:t>-—</w:t>
      </w:r>
      <w:r>
        <w:rPr>
          <w:rFonts w:ascii="宋体" w:hAnsi="宋体" w:eastAsia="宋体" w:cs="宋体"/>
          <w:b w:val="0"/>
          <w:bCs w:val="0"/>
          <w:color w:val="211F19"/>
          <w:spacing w:val="0"/>
          <w:w w:val="100"/>
          <w:position w:val="0"/>
          <w:lang w:val="zh-TW" w:eastAsia="zh-TW" w:bidi="zh-TW"/>
        </w:rPr>
        <w:tab/>
      </w:r>
      <w:r>
        <w:rPr>
          <w:rFonts w:ascii="宋体" w:hAnsi="宋体" w:eastAsia="宋体" w:cs="宋体"/>
          <w:b w:val="0"/>
          <w:bCs w:val="0"/>
          <w:color w:val="211F19"/>
          <w:spacing w:val="0"/>
          <w:w w:val="100"/>
          <w:position w:val="0"/>
          <w:lang w:val="zh-TW" w:eastAsia="zh-TW" w:bidi="zh-TW"/>
        </w:rPr>
        <w:tab/>
      </w:r>
    </w:p>
    <w:p>
      <w:pPr>
        <w:pStyle w:val="21"/>
        <w:keepNext w:val="0"/>
        <w:keepLines w:val="0"/>
        <w:framePr w:w="1997" w:h="283" w:wrap="around" w:vAnchor="text" w:hAnchor="page" w:x="7458" w:y="4499"/>
        <w:widowControl w:val="0"/>
        <w:shd w:val="clear" w:color="auto" w:fill="auto"/>
        <w:bidi w:val="0"/>
        <w:spacing w:before="0" w:after="0" w:line="199" w:lineRule="auto"/>
        <w:ind w:left="0" w:right="0" w:firstLine="0"/>
        <w:jc w:val="right"/>
        <w:rPr>
          <w:sz w:val="11"/>
          <w:szCs w:val="11"/>
        </w:rPr>
      </w:pPr>
      <w:r>
        <w:rPr>
          <w:rFonts w:ascii="Times New Roman" w:hAnsi="Times New Roman" w:eastAsia="Times New Roman" w:cs="Times New Roman"/>
          <w:color w:val="211F19"/>
          <w:spacing w:val="0"/>
          <w:w w:val="100"/>
          <w:position w:val="0"/>
          <w:sz w:val="11"/>
          <w:szCs w:val="11"/>
          <w:lang w:val="en-US" w:eastAsia="en-US" w:bidi="en-US"/>
        </w:rPr>
        <w:t>ByteArrayOutputStream</w:t>
      </w:r>
    </w:p>
    <w:p>
      <w:pPr>
        <w:pStyle w:val="29"/>
        <w:keepNext w:val="0"/>
        <w:keepLines w:val="0"/>
        <w:framePr w:w="1104" w:h="154" w:wrap="around" w:vAnchor="text" w:hAnchor="page" w:x="8269" w:y="4398"/>
        <w:widowControl w:val="0"/>
        <w:pBdr>
          <w:bottom w:val="single" w:color="auto" w:sz="4" w:space="0"/>
        </w:pBdr>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b/>
          <w:bCs/>
          <w:color w:val="000000"/>
          <w:spacing w:val="0"/>
          <w:w w:val="100"/>
          <w:position w:val="0"/>
          <w:sz w:val="11"/>
          <w:szCs w:val="11"/>
          <w:lang w:val="en-US" w:eastAsia="en-US" w:bidi="en-US"/>
        </w:rPr>
        <w:t>ByteArraylnputStream</w:t>
      </w:r>
    </w:p>
    <w:p>
      <w:pPr>
        <w:pStyle w:val="29"/>
        <w:keepNext w:val="0"/>
        <w:keepLines w:val="0"/>
        <w:framePr w:w="874" w:h="154" w:wrap="around" w:vAnchor="text" w:hAnchor="page" w:x="8269" w:y="4873"/>
        <w:widowControl w:val="0"/>
        <w:pBdr>
          <w:bottom w:val="single" w:color="auto" w:sz="4" w:space="0"/>
        </w:pBdr>
        <w:shd w:val="clear" w:color="auto" w:fill="auto"/>
        <w:bidi w:val="0"/>
        <w:spacing w:before="0" w:after="0" w:line="240" w:lineRule="auto"/>
        <w:ind w:left="0" w:right="0" w:firstLine="0"/>
        <w:jc w:val="both"/>
        <w:rPr>
          <w:sz w:val="11"/>
          <w:szCs w:val="11"/>
        </w:rPr>
      </w:pPr>
      <w:r>
        <w:rPr>
          <w:rFonts w:ascii="Times New Roman" w:hAnsi="Times New Roman" w:eastAsia="Times New Roman" w:cs="Times New Roman"/>
          <w:b/>
          <w:bCs/>
          <w:color w:val="000000"/>
          <w:spacing w:val="0"/>
          <w:w w:val="100"/>
          <w:position w:val="0"/>
          <w:sz w:val="11"/>
          <w:szCs w:val="11"/>
          <w:u w:val="none"/>
          <w:lang w:val="en-US" w:eastAsia="en-US" w:bidi="en-US"/>
        </w:rPr>
        <w:t>CharArrayReader</w:t>
      </w:r>
    </w:p>
    <w:p>
      <w:pPr>
        <w:pStyle w:val="29"/>
        <w:keepNext w:val="0"/>
        <w:keepLines w:val="0"/>
        <w:framePr w:w="1632" w:h="139" w:wrap="around" w:vAnchor="text" w:hAnchor="page" w:x="7458" w:y="5118"/>
        <w:widowControl w:val="0"/>
        <w:pBdr>
          <w:bottom w:val="single" w:color="auto" w:sz="4" w:space="0"/>
        </w:pBdr>
        <w:shd w:val="clear" w:color="auto" w:fill="auto"/>
        <w:bidi w:val="0"/>
        <w:spacing w:before="0" w:after="0" w:line="190" w:lineRule="auto"/>
        <w:ind w:left="0" w:right="0" w:firstLine="0"/>
        <w:jc w:val="right"/>
        <w:rPr>
          <w:sz w:val="11"/>
          <w:szCs w:val="11"/>
        </w:rPr>
      </w:pPr>
      <w:r>
        <w:rPr>
          <w:rFonts w:ascii="Times New Roman" w:hAnsi="Times New Roman" w:eastAsia="Times New Roman" w:cs="Times New Roman"/>
          <w:b/>
          <w:bCs/>
          <w:color w:val="211F19"/>
          <w:spacing w:val="0"/>
          <w:w w:val="100"/>
          <w:position w:val="0"/>
          <w:sz w:val="11"/>
          <w:szCs w:val="11"/>
          <w:u w:val="none"/>
          <w:lang w:val="en-US" w:eastAsia="en-US" w:bidi="en-US"/>
        </w:rPr>
        <w:t>CharArrayWriter</w:t>
      </w:r>
    </w:p>
    <w:p>
      <w:pPr>
        <w:pStyle w:val="29"/>
        <w:keepNext w:val="0"/>
        <w:keepLines w:val="0"/>
        <w:framePr w:w="898" w:h="154" w:wrap="around" w:vAnchor="text" w:hAnchor="page" w:x="7458" w:y="5377"/>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b/>
          <w:bCs/>
          <w:color w:val="211F19"/>
          <w:spacing w:val="0"/>
          <w:w w:val="100"/>
          <w:position w:val="0"/>
          <w:sz w:val="11"/>
          <w:szCs w:val="11"/>
          <w:u w:val="none"/>
          <w:lang w:val="en-US" w:eastAsia="en-US" w:bidi="en-US"/>
        </w:rPr>
        <w:t>PipedlnputStream</w:t>
      </w:r>
    </w:p>
    <w:p>
      <w:pPr>
        <w:pStyle w:val="5"/>
        <w:keepNext w:val="0"/>
        <w:keepLines w:val="0"/>
        <w:framePr w:w="269" w:h="168" w:wrap="around" w:vAnchor="text" w:hAnchor="page" w:x="6815" w:y="5713"/>
        <w:widowControl w:val="0"/>
        <w:shd w:val="clear" w:color="auto" w:fill="auto"/>
        <w:bidi w:val="0"/>
        <w:spacing w:before="0" w:after="0" w:line="240" w:lineRule="auto"/>
        <w:ind w:left="0" w:right="0" w:firstLine="0"/>
        <w:jc w:val="left"/>
        <w:rPr>
          <w:sz w:val="12"/>
          <w:szCs w:val="12"/>
        </w:rPr>
      </w:pPr>
      <w:r>
        <w:rPr>
          <w:color w:val="211F19"/>
          <w:spacing w:val="0"/>
          <w:w w:val="100"/>
          <w:position w:val="0"/>
          <w:sz w:val="12"/>
          <w:szCs w:val="12"/>
          <w:lang w:val="zh-TW" w:eastAsia="zh-TW" w:bidi="zh-TW"/>
        </w:rPr>
        <w:t>管道</w:t>
      </w:r>
    </w:p>
    <w:p>
      <w:pPr>
        <w:pStyle w:val="29"/>
        <w:keepNext w:val="0"/>
        <w:keepLines w:val="0"/>
        <w:framePr w:w="979" w:h="154" w:wrap="around" w:vAnchor="text" w:hAnchor="page" w:x="7458" w:y="5607"/>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b/>
          <w:bCs/>
          <w:color w:val="000000"/>
          <w:spacing w:val="0"/>
          <w:w w:val="100"/>
          <w:position w:val="0"/>
          <w:sz w:val="11"/>
          <w:szCs w:val="11"/>
          <w:u w:val="none"/>
          <w:lang w:val="en-US" w:eastAsia="en-US" w:bidi="en-US"/>
        </w:rPr>
        <w:t>PipedOutputStream</w:t>
      </w:r>
    </w:p>
    <w:p>
      <w:pPr>
        <w:pStyle w:val="29"/>
        <w:keepNext w:val="0"/>
        <w:keepLines w:val="0"/>
        <w:framePr w:w="658" w:h="149" w:wrap="around" w:vAnchor="text" w:hAnchor="page" w:x="7458" w:y="5843"/>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b/>
          <w:bCs/>
          <w:color w:val="000000"/>
          <w:spacing w:val="0"/>
          <w:w w:val="100"/>
          <w:position w:val="0"/>
          <w:sz w:val="11"/>
          <w:szCs w:val="11"/>
          <w:u w:val="none"/>
          <w:lang w:val="en-US" w:eastAsia="en-US" w:bidi="en-US"/>
        </w:rPr>
        <w:t>PipedReader</w:t>
      </w:r>
    </w:p>
    <w:p>
      <w:pPr>
        <w:pStyle w:val="29"/>
        <w:keepNext w:val="0"/>
        <w:keepLines w:val="0"/>
        <w:framePr w:w="610" w:h="154" w:wrap="around" w:vAnchor="text" w:hAnchor="page" w:x="7458" w:y="6068"/>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b/>
          <w:bCs/>
          <w:color w:val="000000"/>
          <w:spacing w:val="0"/>
          <w:w w:val="100"/>
          <w:position w:val="0"/>
          <w:sz w:val="11"/>
          <w:szCs w:val="11"/>
          <w:u w:val="none"/>
          <w:lang w:val="en-US" w:eastAsia="en-US" w:bidi="en-US"/>
        </w:rPr>
        <w:t>PipedWriter</w:t>
      </w:r>
    </w:p>
    <w:p>
      <w:pPr>
        <w:widowControl w:val="0"/>
        <w:spacing w:line="360" w:lineRule="exact"/>
      </w:pPr>
      <w:r>
        <w:drawing>
          <wp:anchor distT="0" distB="140335" distL="847090" distR="0" simplePos="0" relativeHeight="62915584" behindDoc="1" locked="0" layoutInCell="1" allowOverlap="1">
            <wp:simplePos x="0" y="0"/>
            <wp:positionH relativeFrom="page">
              <wp:posOffset>1836420</wp:posOffset>
            </wp:positionH>
            <wp:positionV relativeFrom="paragraph">
              <wp:posOffset>85090</wp:posOffset>
            </wp:positionV>
            <wp:extent cx="2109470" cy="1816735"/>
            <wp:effectExtent l="0" t="0" r="5080" b="12065"/>
            <wp:wrapNone/>
            <wp:docPr id="502" name="Shape 502"/>
            <wp:cNvGraphicFramePr/>
            <a:graphic xmlns:a="http://schemas.openxmlformats.org/drawingml/2006/main">
              <a:graphicData uri="http://schemas.openxmlformats.org/drawingml/2006/picture">
                <pic:pic xmlns:pic="http://schemas.openxmlformats.org/drawingml/2006/picture">
                  <pic:nvPicPr>
                    <pic:cNvPr id="502" name="Shape 502"/>
                    <pic:cNvPicPr/>
                  </pic:nvPicPr>
                  <pic:blipFill>
                    <a:blip r:embed="rId39"/>
                    <a:stretch>
                      <a:fillRect/>
                    </a:stretch>
                  </pic:blipFill>
                  <pic:spPr>
                    <a:xfrm>
                      <a:off x="0" y="0"/>
                      <a:ext cx="2109470" cy="1816735"/>
                    </a:xfrm>
                    <a:prstGeom prst="rect">
                      <a:avLst/>
                    </a:prstGeom>
                  </pic:spPr>
                </pic:pic>
              </a:graphicData>
            </a:graphic>
          </wp:anchor>
        </w:drawing>
      </w:r>
      <w:r>
        <w:drawing>
          <wp:anchor distT="0" distB="0" distL="0" distR="631190" simplePos="0" relativeHeight="62915584" behindDoc="1" locked="0" layoutInCell="1" allowOverlap="1">
            <wp:simplePos x="0" y="0"/>
            <wp:positionH relativeFrom="page">
              <wp:posOffset>3942715</wp:posOffset>
            </wp:positionH>
            <wp:positionV relativeFrom="paragraph">
              <wp:posOffset>167640</wp:posOffset>
            </wp:positionV>
            <wp:extent cx="1383665" cy="1664335"/>
            <wp:effectExtent l="0" t="0" r="6985" b="12065"/>
            <wp:wrapNone/>
            <wp:docPr id="504" name="Shape 504"/>
            <wp:cNvGraphicFramePr/>
            <a:graphic xmlns:a="http://schemas.openxmlformats.org/drawingml/2006/main">
              <a:graphicData uri="http://schemas.openxmlformats.org/drawingml/2006/picture">
                <pic:pic xmlns:pic="http://schemas.openxmlformats.org/drawingml/2006/picture">
                  <pic:nvPicPr>
                    <pic:cNvPr id="504" name="Shape 504"/>
                    <pic:cNvPicPr/>
                  </pic:nvPicPr>
                  <pic:blipFill>
                    <a:blip r:embed="rId40"/>
                    <a:stretch>
                      <a:fillRect/>
                    </a:stretch>
                  </pic:blipFill>
                  <pic:spPr>
                    <a:xfrm>
                      <a:off x="0" y="0"/>
                      <a:ext cx="1383665" cy="1664335"/>
                    </a:xfrm>
                    <a:prstGeom prst="rect">
                      <a:avLst/>
                    </a:prstGeom>
                  </pic:spPr>
                </pic:pic>
              </a:graphicData>
            </a:graphic>
          </wp:anchor>
        </w:drawing>
      </w:r>
      <w:r>
        <w:drawing>
          <wp:anchor distT="149225" distB="0" distL="8890" distR="0" simplePos="0" relativeHeight="62915584" behindDoc="1" locked="0" layoutInCell="1" allowOverlap="1">
            <wp:simplePos x="0" y="0"/>
            <wp:positionH relativeFrom="page">
              <wp:posOffset>2098675</wp:posOffset>
            </wp:positionH>
            <wp:positionV relativeFrom="paragraph">
              <wp:posOffset>2447290</wp:posOffset>
            </wp:positionV>
            <wp:extent cx="1987550" cy="1554480"/>
            <wp:effectExtent l="0" t="0" r="12700" b="7620"/>
            <wp:wrapNone/>
            <wp:docPr id="506" name="Shape 506"/>
            <wp:cNvGraphicFramePr/>
            <a:graphic xmlns:a="http://schemas.openxmlformats.org/drawingml/2006/main">
              <a:graphicData uri="http://schemas.openxmlformats.org/drawingml/2006/picture">
                <pic:pic xmlns:pic="http://schemas.openxmlformats.org/drawingml/2006/picture">
                  <pic:nvPicPr>
                    <pic:cNvPr id="506" name="Shape 506"/>
                    <pic:cNvPicPr/>
                  </pic:nvPicPr>
                  <pic:blipFill>
                    <a:blip r:embed="rId41"/>
                    <a:stretch>
                      <a:fillRect/>
                    </a:stretch>
                  </pic:blipFill>
                  <pic:spPr>
                    <a:xfrm>
                      <a:off x="0" y="0"/>
                      <a:ext cx="1987550" cy="1554480"/>
                    </a:xfrm>
                    <a:prstGeom prst="rect">
                      <a:avLst/>
                    </a:prstGeom>
                  </pic:spPr>
                </pic:pic>
              </a:graphicData>
            </a:graphic>
          </wp:anchor>
        </w:drawing>
      </w:r>
      <w:r>
        <w:drawing>
          <wp:anchor distT="0" distB="0" distL="0" distR="908050" simplePos="0" relativeHeight="62915584" behindDoc="1" locked="0" layoutInCell="1" allowOverlap="1">
            <wp:simplePos x="0" y="0"/>
            <wp:positionH relativeFrom="page">
              <wp:posOffset>4083050</wp:posOffset>
            </wp:positionH>
            <wp:positionV relativeFrom="paragraph">
              <wp:posOffset>2286000</wp:posOffset>
            </wp:positionV>
            <wp:extent cx="1012190" cy="999490"/>
            <wp:effectExtent l="0" t="0" r="16510" b="10160"/>
            <wp:wrapNone/>
            <wp:docPr id="508" name="Shape 508"/>
            <wp:cNvGraphicFramePr/>
            <a:graphic xmlns:a="http://schemas.openxmlformats.org/drawingml/2006/main">
              <a:graphicData uri="http://schemas.openxmlformats.org/drawingml/2006/picture">
                <pic:pic xmlns:pic="http://schemas.openxmlformats.org/drawingml/2006/picture">
                  <pic:nvPicPr>
                    <pic:cNvPr id="508" name="Shape 508"/>
                    <pic:cNvPicPr/>
                  </pic:nvPicPr>
                  <pic:blipFill>
                    <a:blip r:embed="rId42"/>
                    <a:stretch>
                      <a:fillRect/>
                    </a:stretch>
                  </pic:blipFill>
                  <pic:spPr>
                    <a:xfrm>
                      <a:off x="0" y="0"/>
                      <a:ext cx="1012190" cy="999490"/>
                    </a:xfrm>
                    <a:prstGeom prst="rect">
                      <a:avLst/>
                    </a:prstGeom>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37" w:line="1" w:lineRule="exact"/>
      </w:pPr>
    </w:p>
    <w:p>
      <w:pPr>
        <w:widowControl w:val="0"/>
        <w:spacing w:line="1" w:lineRule="exact"/>
        <w:sectPr>
          <w:footnotePr>
            <w:numFmt w:val="decimal"/>
          </w:footnotePr>
          <w:type w:val="continuous"/>
          <w:pgSz w:w="11900" w:h="16840"/>
          <w:pgMar w:top="860" w:right="1363" w:bottom="2570" w:left="1200" w:header="0" w:footer="3" w:gutter="0"/>
          <w:cols w:space="720" w:num="1"/>
          <w:rtlGutter w:val="0"/>
          <w:docGrid w:linePitch="360" w:charSpace="0"/>
        </w:sectPr>
      </w:pPr>
    </w:p>
    <w:p>
      <w:pPr>
        <w:widowControl w:val="0"/>
        <w:spacing w:line="31" w:lineRule="exact"/>
        <w:rPr>
          <w:sz w:val="2"/>
          <w:szCs w:val="2"/>
        </w:rPr>
      </w:pPr>
    </w:p>
    <w:p>
      <w:pPr>
        <w:widowControl w:val="0"/>
        <w:spacing w:line="1" w:lineRule="exact"/>
        <w:sectPr>
          <w:footnotePr>
            <w:numFmt w:val="decimal"/>
          </w:footnotePr>
          <w:type w:val="continuous"/>
          <w:pgSz w:w="11900" w:h="16840"/>
          <w:pgMar w:top="860" w:right="0" w:bottom="860" w:left="0" w:header="0" w:footer="3" w:gutter="0"/>
          <w:cols w:space="720" w:num="1"/>
          <w:rtlGutter w:val="0"/>
          <w:docGrid w:linePitch="360" w:charSpace="0"/>
        </w:sectPr>
      </w:pPr>
    </w:p>
    <w:p>
      <w:pPr>
        <w:pStyle w:val="25"/>
        <w:keepNext/>
        <w:keepLines/>
        <w:widowControl w:val="0"/>
        <w:shd w:val="clear" w:color="auto" w:fill="auto"/>
        <w:bidi w:val="0"/>
        <w:spacing w:before="0" w:after="0" w:line="240" w:lineRule="auto"/>
        <w:ind w:left="0" w:right="0" w:firstLine="0"/>
        <w:jc w:val="left"/>
        <w:rPr>
          <w:sz w:val="32"/>
          <w:szCs w:val="32"/>
        </w:rPr>
        <w:sectPr>
          <w:footnotePr>
            <w:numFmt w:val="decimal"/>
          </w:footnotePr>
          <w:type w:val="continuous"/>
          <w:pgSz w:w="11900" w:h="16840"/>
          <w:pgMar w:top="860" w:right="3437" w:bottom="860" w:left="1200" w:header="0" w:footer="3" w:gutter="0"/>
          <w:cols w:space="720" w:num="1"/>
          <w:rtlGutter w:val="0"/>
          <w:docGrid w:linePitch="360" w:charSpace="0"/>
        </w:sectPr>
      </w:pPr>
      <w:bookmarkStart w:id="1073" w:name="bookmark1191"/>
      <w:bookmarkStart w:id="1074" w:name="bookmark1192"/>
      <w:bookmarkStart w:id="1075" w:name="bookmark1193"/>
      <w:r>
        <w:rPr>
          <w:rFonts w:ascii="Times New Roman" w:hAnsi="Times New Roman" w:eastAsia="Times New Roman" w:cs="Times New Roman"/>
          <w:b/>
          <w:bCs/>
          <w:spacing w:val="0"/>
          <w:w w:val="100"/>
          <w:position w:val="0"/>
          <w:sz w:val="32"/>
          <w:szCs w:val="32"/>
          <w:lang w:val="en-US" w:eastAsia="en-US" w:bidi="en-US"/>
        </w:rPr>
        <w:t>Java.lang</w:t>
      </w:r>
      <w:bookmarkEnd w:id="1073"/>
      <w:bookmarkEnd w:id="1074"/>
      <w:bookmarkEnd w:id="1075"/>
    </w:p>
    <w:p>
      <w:pPr>
        <w:pStyle w:val="21"/>
        <w:keepNext w:val="0"/>
        <w:keepLines w:val="0"/>
        <w:framePr w:w="422" w:h="144" w:wrap="around" w:vAnchor="margin" w:hAnchor="page" w:x="7211" w:y="1"/>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211F19"/>
          <w:spacing w:val="0"/>
          <w:w w:val="100"/>
          <w:position w:val="0"/>
          <w:sz w:val="11"/>
          <w:szCs w:val="11"/>
          <w:lang w:val="en-US" w:eastAsia="en-US" w:bidi="en-US"/>
        </w:rPr>
        <w:t>Process</w:t>
      </w:r>
    </w:p>
    <w:p>
      <w:pPr>
        <w:pStyle w:val="21"/>
        <w:keepNext w:val="0"/>
        <w:keepLines w:val="0"/>
        <w:framePr w:w="715" w:h="144" w:wrap="around" w:vAnchor="margin" w:hAnchor="page" w:x="3102" w:y="11"/>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211F19"/>
          <w:spacing w:val="0"/>
          <w:w w:val="100"/>
          <w:position w:val="0"/>
          <w:sz w:val="11"/>
          <w:szCs w:val="11"/>
          <w:lang w:val="en-US" w:eastAsia="en-US" w:bidi="en-US"/>
        </w:rPr>
        <w:t>AutoCloseable</w:t>
      </w:r>
    </w:p>
    <w:p>
      <w:pPr>
        <w:pStyle w:val="21"/>
        <w:keepNext w:val="0"/>
        <w:keepLines w:val="0"/>
        <w:framePr w:w="749" w:h="144" w:wrap="around" w:vAnchor="margin" w:hAnchor="page" w:x="7211" w:y="212"/>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211F19"/>
          <w:spacing w:val="0"/>
          <w:w w:val="100"/>
          <w:position w:val="0"/>
          <w:sz w:val="11"/>
          <w:szCs w:val="11"/>
          <w:lang w:val="en-US" w:eastAsia="en-US" w:bidi="en-US"/>
        </w:rPr>
        <w:t>ProcessBuilder</w:t>
      </w:r>
    </w:p>
    <w:p>
      <w:pPr>
        <w:pStyle w:val="21"/>
        <w:keepNext w:val="0"/>
        <w:keepLines w:val="0"/>
        <w:framePr w:w="547" w:h="144" w:wrap="around" w:vAnchor="margin" w:hAnchor="page" w:x="3270" w:y="232"/>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211F19"/>
          <w:spacing w:val="0"/>
          <w:w w:val="100"/>
          <w:position w:val="0"/>
          <w:sz w:val="11"/>
          <w:szCs w:val="11"/>
          <w:lang w:val="en-US" w:eastAsia="en-US" w:bidi="en-US"/>
        </w:rPr>
        <w:t>Annotation</w:t>
      </w:r>
    </w:p>
    <w:p>
      <w:pPr>
        <w:pStyle w:val="21"/>
        <w:keepNext w:val="0"/>
        <w:keepLines w:val="0"/>
        <w:framePr w:w="998" w:h="144" w:wrap="around" w:vAnchor="margin" w:hAnchor="page" w:x="7211" w:y="419"/>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211F19"/>
          <w:spacing w:val="0"/>
          <w:w w:val="100"/>
          <w:position w:val="0"/>
          <w:sz w:val="11"/>
          <w:szCs w:val="11"/>
          <w:lang w:val="en-US" w:eastAsia="en-US" w:bidi="en-US"/>
        </w:rPr>
        <w:t>ProcessEnvironment</w:t>
      </w:r>
    </w:p>
    <w:p>
      <w:pPr>
        <w:pStyle w:val="21"/>
        <w:keepNext w:val="0"/>
        <w:keepLines w:val="0"/>
        <w:framePr w:w="715" w:h="149" w:wrap="around" w:vAnchor="margin" w:hAnchor="page" w:x="3107" w:y="452"/>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211F19"/>
          <w:spacing w:val="0"/>
          <w:w w:val="100"/>
          <w:position w:val="0"/>
          <w:sz w:val="11"/>
          <w:szCs w:val="11"/>
          <w:lang w:val="en-US" w:eastAsia="en-US" w:bidi="en-US"/>
        </w:rPr>
        <w:t>CharSequence</w:t>
      </w:r>
    </w:p>
    <w:p>
      <w:pPr>
        <w:pStyle w:val="21"/>
        <w:keepNext w:val="0"/>
        <w:keepLines w:val="0"/>
        <w:framePr w:w="614" w:h="149" w:wrap="around" w:vAnchor="margin" w:hAnchor="page" w:x="7211" w:y="625"/>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211F19"/>
          <w:spacing w:val="0"/>
          <w:w w:val="100"/>
          <w:position w:val="0"/>
          <w:sz w:val="11"/>
          <w:szCs w:val="11"/>
          <w:lang w:val="en-US" w:eastAsia="en-US" w:bidi="en-US"/>
        </w:rPr>
        <w:t>Processlmpl</w:t>
      </w:r>
    </w:p>
    <w:p>
      <w:pPr>
        <w:pStyle w:val="21"/>
        <w:keepNext w:val="0"/>
        <w:keepLines w:val="0"/>
        <w:framePr w:w="365" w:h="144" w:wrap="around" w:vAnchor="margin" w:hAnchor="page" w:x="7211" w:y="865"/>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211F19"/>
          <w:spacing w:val="0"/>
          <w:w w:val="100"/>
          <w:position w:val="0"/>
          <w:sz w:val="11"/>
          <w:szCs w:val="11"/>
          <w:lang w:val="en-US" w:eastAsia="en-US" w:bidi="en-US"/>
        </w:rPr>
        <w:t>Thread</w:t>
      </w:r>
    </w:p>
    <w:p>
      <w:pPr>
        <w:pStyle w:val="21"/>
        <w:keepNext w:val="0"/>
        <w:keepLines w:val="0"/>
        <w:framePr w:w="648" w:h="149" w:wrap="around" w:vAnchor="margin" w:hAnchor="page" w:x="7211" w:y="1072"/>
        <w:widowControl w:val="0"/>
        <w:shd w:val="clear" w:color="auto" w:fill="auto"/>
        <w:bidi w:val="0"/>
        <w:spacing w:before="0" w:after="0" w:line="240" w:lineRule="auto"/>
        <w:ind w:left="0" w:right="0" w:firstLine="0"/>
        <w:jc w:val="right"/>
        <w:rPr>
          <w:sz w:val="11"/>
          <w:szCs w:val="11"/>
        </w:rPr>
      </w:pPr>
      <w:r>
        <w:rPr>
          <w:rFonts w:ascii="Times New Roman" w:hAnsi="Times New Roman" w:eastAsia="Times New Roman" w:cs="Times New Roman"/>
          <w:color w:val="211F19"/>
          <w:spacing w:val="0"/>
          <w:w w:val="100"/>
          <w:position w:val="0"/>
          <w:sz w:val="11"/>
          <w:szCs w:val="11"/>
          <w:lang w:val="en-US" w:eastAsia="en-US" w:bidi="en-US"/>
        </w:rPr>
        <w:t>ThreadGroup</w:t>
      </w:r>
    </w:p>
    <w:p>
      <w:pPr>
        <w:pStyle w:val="21"/>
        <w:keepNext w:val="0"/>
        <w:keepLines w:val="0"/>
        <w:framePr w:w="629" w:h="144" w:wrap="around" w:vAnchor="margin" w:hAnchor="page" w:x="7211" w:y="1283"/>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211F19"/>
          <w:spacing w:val="0"/>
          <w:w w:val="100"/>
          <w:position w:val="0"/>
          <w:sz w:val="11"/>
          <w:szCs w:val="11"/>
          <w:lang w:val="en-US" w:eastAsia="en-US" w:bidi="en-US"/>
        </w:rPr>
        <w:t>ThreadDeath</w:t>
      </w:r>
    </w:p>
    <w:p>
      <w:pPr>
        <w:pStyle w:val="21"/>
        <w:keepNext w:val="0"/>
        <w:keepLines w:val="0"/>
        <w:framePr w:w="466" w:h="130" w:wrap="around" w:vAnchor="margin" w:hAnchor="page" w:x="3352" w:y="1336"/>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Readable</w:t>
      </w:r>
    </w:p>
    <w:p>
      <w:pPr>
        <w:pStyle w:val="21"/>
        <w:keepNext w:val="0"/>
        <w:keepLines w:val="0"/>
        <w:framePr w:w="614" w:h="144" w:wrap="around" w:vAnchor="margin" w:hAnchor="page" w:x="7211" w:y="1489"/>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211F19"/>
          <w:spacing w:val="0"/>
          <w:w w:val="100"/>
          <w:position w:val="0"/>
          <w:sz w:val="11"/>
          <w:szCs w:val="11"/>
          <w:lang w:val="en-US" w:eastAsia="en-US" w:bidi="en-US"/>
        </w:rPr>
        <w:t>ThreadLocal</w:t>
      </w:r>
    </w:p>
    <w:p>
      <w:pPr>
        <w:pStyle w:val="21"/>
        <w:keepNext w:val="0"/>
        <w:keepLines w:val="0"/>
        <w:framePr w:w="475" w:h="134" w:wrap="around" w:vAnchor="margin" w:hAnchor="page" w:x="3342" w:y="1552"/>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211F19"/>
          <w:spacing w:val="0"/>
          <w:w w:val="100"/>
          <w:position w:val="0"/>
          <w:lang w:val="en-US" w:eastAsia="en-US" w:bidi="en-US"/>
        </w:rPr>
        <w:t>Runnab e</w:t>
      </w:r>
    </w:p>
    <w:p>
      <w:pPr>
        <w:pStyle w:val="21"/>
        <w:keepNext w:val="0"/>
        <w:keepLines w:val="0"/>
        <w:framePr w:w="480" w:h="144" w:wrap="around" w:vAnchor="margin" w:hAnchor="page" w:x="7211" w:y="1729"/>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211F19"/>
          <w:spacing w:val="0"/>
          <w:w w:val="100"/>
          <w:position w:val="0"/>
          <w:sz w:val="11"/>
          <w:szCs w:val="11"/>
          <w:lang w:val="en-US" w:eastAsia="en-US" w:bidi="en-US"/>
        </w:rPr>
        <w:t>Runnable</w:t>
      </w:r>
    </w:p>
    <w:p>
      <w:pPr>
        <w:pStyle w:val="21"/>
        <w:keepNext w:val="0"/>
        <w:keepLines w:val="0"/>
        <w:framePr w:w="432" w:h="144" w:wrap="around" w:vAnchor="margin" w:hAnchor="page" w:x="7211" w:y="1936"/>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211F19"/>
          <w:spacing w:val="0"/>
          <w:w w:val="100"/>
          <w:position w:val="0"/>
          <w:sz w:val="11"/>
          <w:szCs w:val="11"/>
          <w:lang w:val="en-US" w:eastAsia="en-US" w:bidi="en-US"/>
        </w:rPr>
        <w:t>Runtime</w:t>
      </w:r>
    </w:p>
    <w:p>
      <w:pPr>
        <w:pStyle w:val="21"/>
        <w:keepNext w:val="0"/>
        <w:keepLines w:val="0"/>
        <w:framePr w:w="874" w:h="144" w:wrap="around" w:vAnchor="margin" w:hAnchor="page" w:x="2949" w:y="1988"/>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211F19"/>
          <w:spacing w:val="0"/>
          <w:w w:val="100"/>
          <w:position w:val="0"/>
          <w:sz w:val="11"/>
          <w:szCs w:val="11"/>
          <w:lang w:val="en-US" w:eastAsia="en-US" w:bidi="en-US"/>
        </w:rPr>
        <w:t>Invocation Handler</w:t>
      </w:r>
    </w:p>
    <w:p>
      <w:pPr>
        <w:pStyle w:val="21"/>
        <w:keepNext w:val="0"/>
        <w:keepLines w:val="0"/>
        <w:framePr w:w="830" w:h="144" w:wrap="around" w:vAnchor="margin" w:hAnchor="page" w:x="7211" w:y="2142"/>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211F19"/>
          <w:spacing w:val="0"/>
          <w:w w:val="100"/>
          <w:position w:val="0"/>
          <w:sz w:val="11"/>
          <w:szCs w:val="11"/>
          <w:lang w:val="en-US" w:eastAsia="en-US" w:bidi="en-US"/>
        </w:rPr>
        <w:t>RuntimePerssion</w:t>
      </w:r>
    </w:p>
    <w:p>
      <w:pPr>
        <w:pStyle w:val="21"/>
        <w:keepNext w:val="0"/>
        <w:keepLines w:val="0"/>
        <w:framePr w:w="917" w:h="139" w:wrap="around" w:vAnchor="margin" w:hAnchor="page" w:x="2901" w:y="2209"/>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211F19"/>
          <w:spacing w:val="0"/>
          <w:w w:val="100"/>
          <w:position w:val="0"/>
          <w:sz w:val="11"/>
          <w:szCs w:val="11"/>
          <w:lang w:val="en-US" w:eastAsia="en-US" w:bidi="en-US"/>
        </w:rPr>
        <w:t>GenericDeclaration</w:t>
      </w:r>
    </w:p>
    <w:p>
      <w:pPr>
        <w:pStyle w:val="21"/>
        <w:keepNext w:val="0"/>
        <w:keepLines w:val="0"/>
        <w:framePr w:w="389" w:h="154" w:wrap="around" w:vAnchor="margin" w:hAnchor="page" w:x="7211" w:y="2353"/>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211F19"/>
          <w:spacing w:val="0"/>
          <w:w w:val="100"/>
          <w:position w:val="0"/>
          <w:sz w:val="11"/>
          <w:szCs w:val="11"/>
          <w:lang w:val="en-US" w:eastAsia="en-US" w:bidi="en-US"/>
        </w:rPr>
        <w:t>System</w:t>
      </w:r>
    </w:p>
    <w:p>
      <w:pPr>
        <w:pStyle w:val="21"/>
        <w:keepNext w:val="0"/>
        <w:keepLines w:val="0"/>
        <w:framePr w:w="893" w:h="144" w:wrap="around" w:vAnchor="margin" w:hAnchor="page" w:x="2929" w:y="2430"/>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211F19"/>
          <w:spacing w:val="0"/>
          <w:w w:val="100"/>
          <w:position w:val="0"/>
          <w:sz w:val="11"/>
          <w:szCs w:val="11"/>
          <w:lang w:val="en-US" w:eastAsia="en-US" w:bidi="en-US"/>
        </w:rPr>
        <w:t>AnnotatedElement</w:t>
      </w:r>
    </w:p>
    <w:p>
      <w:pPr>
        <w:pStyle w:val="21"/>
        <w:keepNext w:val="0"/>
        <w:keepLines w:val="0"/>
        <w:framePr w:w="413" w:h="134" w:wrap="around" w:vAnchor="margin" w:hAnchor="page" w:x="3409" w:y="2651"/>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Member</w:t>
      </w:r>
    </w:p>
    <w:p>
      <w:pPr>
        <w:pStyle w:val="21"/>
        <w:keepNext w:val="0"/>
        <w:keepLines w:val="0"/>
        <w:framePr w:w="1104" w:h="144" w:wrap="around" w:vAnchor="margin" w:hAnchor="page" w:x="8704" w:y="2852"/>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211F19"/>
          <w:spacing w:val="0"/>
          <w:w w:val="100"/>
          <w:position w:val="0"/>
          <w:sz w:val="11"/>
          <w:szCs w:val="11"/>
          <w:lang w:val="en-US" w:eastAsia="en-US" w:bidi="en-US"/>
        </w:rPr>
        <w:t>NoClassDefFoundError</w:t>
      </w:r>
    </w:p>
    <w:p>
      <w:pPr>
        <w:pStyle w:val="21"/>
        <w:keepNext w:val="0"/>
        <w:keepLines w:val="0"/>
        <w:framePr w:w="418" w:h="130" w:wrap="around" w:vAnchor="margin" w:hAnchor="page" w:x="2440" w:y="2920"/>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000000"/>
          <w:spacing w:val="0"/>
          <w:w w:val="100"/>
          <w:position w:val="0"/>
          <w:sz w:val="11"/>
          <w:szCs w:val="11"/>
          <w:lang w:val="en-US" w:eastAsia="en-US" w:bidi="en-US"/>
        </w:rPr>
        <w:t>Boolean</w:t>
      </w:r>
    </w:p>
    <w:p>
      <w:pPr>
        <w:pStyle w:val="21"/>
        <w:keepNext w:val="0"/>
        <w:keepLines w:val="0"/>
        <w:framePr w:w="864" w:h="144" w:wrap="around" w:vAnchor="margin" w:hAnchor="page" w:x="8704" w:y="3049"/>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211F19"/>
          <w:spacing w:val="0"/>
          <w:w w:val="100"/>
          <w:position w:val="0"/>
          <w:sz w:val="11"/>
          <w:szCs w:val="11"/>
          <w:lang w:val="en-US" w:eastAsia="en-US" w:bidi="en-US"/>
        </w:rPr>
        <w:t>NoSuchFieldError</w:t>
      </w:r>
    </w:p>
    <w:p>
      <w:pPr>
        <w:pStyle w:val="21"/>
        <w:keepNext w:val="0"/>
        <w:keepLines w:val="0"/>
        <w:framePr w:w="494" w:h="144" w:wrap="around" w:vAnchor="margin" w:hAnchor="page" w:x="2368" w:y="3126"/>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211F19"/>
          <w:spacing w:val="0"/>
          <w:w w:val="100"/>
          <w:position w:val="0"/>
          <w:sz w:val="11"/>
          <w:szCs w:val="11"/>
          <w:lang w:val="en-US" w:eastAsia="en-US" w:bidi="en-US"/>
        </w:rPr>
        <w:t>Character</w:t>
      </w:r>
    </w:p>
    <w:p>
      <w:pPr>
        <w:pStyle w:val="21"/>
        <w:keepNext w:val="0"/>
        <w:keepLines w:val="0"/>
        <w:framePr w:w="917" w:h="149" w:wrap="around" w:vAnchor="margin" w:hAnchor="page" w:x="8704" w:y="3241"/>
        <w:widowControl w:val="0"/>
        <w:shd w:val="clear" w:color="auto" w:fill="auto"/>
        <w:bidi w:val="0"/>
        <w:spacing w:before="0" w:after="0" w:line="240" w:lineRule="auto"/>
        <w:ind w:left="0" w:right="0" w:firstLine="0"/>
        <w:jc w:val="both"/>
        <w:rPr>
          <w:sz w:val="11"/>
          <w:szCs w:val="11"/>
        </w:rPr>
      </w:pPr>
      <w:r>
        <w:rPr>
          <w:rFonts w:ascii="Times New Roman" w:hAnsi="Times New Roman" w:eastAsia="Times New Roman" w:cs="Times New Roman"/>
          <w:color w:val="211F19"/>
          <w:spacing w:val="0"/>
          <w:w w:val="100"/>
          <w:position w:val="0"/>
          <w:sz w:val="11"/>
          <w:szCs w:val="11"/>
          <w:lang w:val="en-US" w:eastAsia="en-US" w:bidi="en-US"/>
        </w:rPr>
        <w:t>OutOfMemoryError</w:t>
      </w:r>
    </w:p>
    <w:p>
      <w:pPr>
        <w:pStyle w:val="21"/>
        <w:keepNext w:val="0"/>
        <w:keepLines w:val="0"/>
        <w:framePr w:w="1622" w:h="154" w:wrap="around" w:vAnchor="margin" w:hAnchor="page" w:x="8920" w:y="3664"/>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211F19"/>
          <w:spacing w:val="0"/>
          <w:w w:val="100"/>
          <w:position w:val="0"/>
          <w:sz w:val="11"/>
          <w:szCs w:val="11"/>
          <w:lang w:val="en-US" w:eastAsia="en-US" w:bidi="en-US"/>
        </w:rPr>
        <w:t>ArraylndexOutOfBoundsException</w:t>
      </w:r>
    </w:p>
    <w:p>
      <w:pPr>
        <w:pStyle w:val="21"/>
        <w:keepNext w:val="0"/>
        <w:keepLines w:val="0"/>
        <w:framePr w:w="960" w:h="149" w:wrap="around" w:vAnchor="margin" w:hAnchor="page" w:x="8920" w:y="3856"/>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211F19"/>
          <w:spacing w:val="0"/>
          <w:w w:val="100"/>
          <w:position w:val="0"/>
          <w:sz w:val="11"/>
          <w:szCs w:val="11"/>
          <w:lang w:val="en-US" w:eastAsia="en-US" w:bidi="en-US"/>
        </w:rPr>
        <w:t>ClassCastException</w:t>
      </w:r>
    </w:p>
    <w:p>
      <w:pPr>
        <w:pStyle w:val="21"/>
        <w:keepNext w:val="0"/>
        <w:keepLines w:val="0"/>
        <w:framePr w:w="1200" w:h="149" w:wrap="around" w:vAnchor="margin" w:hAnchor="page" w:x="8925" w:y="4048"/>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211F19"/>
          <w:spacing w:val="0"/>
          <w:w w:val="100"/>
          <w:position w:val="0"/>
          <w:sz w:val="11"/>
          <w:szCs w:val="11"/>
          <w:lang w:val="en-US" w:eastAsia="en-US" w:bidi="en-US"/>
        </w:rPr>
        <w:t>ClassNotFoundException</w:t>
      </w:r>
    </w:p>
    <w:p>
      <w:pPr>
        <w:pStyle w:val="21"/>
        <w:keepNext w:val="0"/>
        <w:keepLines w:val="0"/>
        <w:framePr w:w="1214" w:h="154" w:wrap="around" w:vAnchor="margin" w:hAnchor="page" w:x="8925" w:y="4240"/>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211F19"/>
          <w:spacing w:val="0"/>
          <w:w w:val="100"/>
          <w:position w:val="0"/>
          <w:sz w:val="11"/>
          <w:szCs w:val="11"/>
          <w:lang w:val="en-US" w:eastAsia="en-US" w:bidi="en-US"/>
        </w:rPr>
        <w:t>HlegalArgumentException</w:t>
      </w:r>
    </w:p>
    <w:p>
      <w:pPr>
        <w:pStyle w:val="21"/>
        <w:keepNext w:val="0"/>
        <w:keepLines w:val="0"/>
        <w:framePr w:w="1368" w:h="154" w:wrap="around" w:vAnchor="margin" w:hAnchor="page" w:x="8925" w:y="4432"/>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211F19"/>
          <w:spacing w:val="0"/>
          <w:w w:val="100"/>
          <w:position w:val="0"/>
          <w:sz w:val="11"/>
          <w:szCs w:val="11"/>
          <w:lang w:val="en-US" w:eastAsia="en-US" w:bidi="en-US"/>
        </w:rPr>
        <w:t>IndexOutOfBoundsException</w:t>
      </w:r>
    </w:p>
    <w:p>
      <w:pPr>
        <w:pStyle w:val="21"/>
        <w:keepNext w:val="0"/>
        <w:keepLines w:val="0"/>
        <w:framePr w:w="1080" w:h="149" w:wrap="around" w:vAnchor="margin" w:hAnchor="page" w:x="8925" w:y="4624"/>
        <w:widowControl w:val="0"/>
        <w:shd w:val="clear" w:color="auto" w:fill="auto"/>
        <w:bidi w:val="0"/>
        <w:spacing w:before="0" w:after="0" w:line="240" w:lineRule="auto"/>
        <w:ind w:left="0" w:right="0" w:firstLine="0"/>
        <w:jc w:val="both"/>
        <w:rPr>
          <w:sz w:val="11"/>
          <w:szCs w:val="11"/>
        </w:rPr>
      </w:pPr>
      <w:r>
        <w:rPr>
          <w:rFonts w:ascii="Times New Roman" w:hAnsi="Times New Roman" w:eastAsia="Times New Roman" w:cs="Times New Roman"/>
          <w:color w:val="211F19"/>
          <w:spacing w:val="0"/>
          <w:w w:val="100"/>
          <w:position w:val="0"/>
          <w:sz w:val="11"/>
          <w:szCs w:val="11"/>
          <w:lang w:val="en-US" w:eastAsia="en-US" w:bidi="en-US"/>
        </w:rPr>
        <w:t>NoSuchFieldException</w:t>
      </w:r>
    </w:p>
    <w:p>
      <w:pPr>
        <w:pStyle w:val="21"/>
        <w:keepNext w:val="0"/>
        <w:keepLines w:val="0"/>
        <w:framePr w:w="1195" w:h="149" w:wrap="around" w:vAnchor="margin" w:hAnchor="page" w:x="8925" w:y="4820"/>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211F19"/>
          <w:spacing w:val="0"/>
          <w:w w:val="100"/>
          <w:position w:val="0"/>
          <w:sz w:val="11"/>
          <w:szCs w:val="11"/>
          <w:lang w:val="en-US" w:eastAsia="en-US" w:bidi="en-US"/>
        </w:rPr>
        <w:t>NoSuchMethodException</w:t>
      </w:r>
    </w:p>
    <w:p>
      <w:pPr>
        <w:pStyle w:val="21"/>
        <w:keepNext w:val="0"/>
        <w:keepLines w:val="0"/>
        <w:framePr w:w="1003" w:h="149" w:wrap="around" w:vAnchor="margin" w:hAnchor="page" w:x="8925" w:y="5012"/>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211F19"/>
          <w:spacing w:val="0"/>
          <w:w w:val="100"/>
          <w:position w:val="0"/>
          <w:sz w:val="11"/>
          <w:szCs w:val="11"/>
          <w:lang w:val="en-US" w:eastAsia="en-US" w:bidi="en-US"/>
        </w:rPr>
        <w:t>NullPointerException</w:t>
      </w:r>
    </w:p>
    <w:p>
      <w:pPr>
        <w:pStyle w:val="21"/>
        <w:keepNext w:val="0"/>
        <w:keepLines w:val="0"/>
        <w:framePr w:w="437" w:h="154" w:wrap="around" w:vAnchor="margin" w:hAnchor="page" w:x="2795" w:y="5017"/>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Package</w:t>
      </w:r>
    </w:p>
    <w:p>
      <w:pPr>
        <w:pStyle w:val="21"/>
        <w:keepNext w:val="0"/>
        <w:keepLines w:val="0"/>
        <w:framePr w:w="1181" w:h="154" w:wrap="around" w:vAnchor="margin" w:hAnchor="page" w:x="8925" w:y="5200"/>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211F19"/>
          <w:spacing w:val="0"/>
          <w:w w:val="100"/>
          <w:position w:val="0"/>
          <w:sz w:val="11"/>
          <w:szCs w:val="11"/>
          <w:lang w:val="en-US" w:eastAsia="en-US" w:bidi="en-US"/>
        </w:rPr>
        <w:t>NumberFormatException</w:t>
      </w:r>
    </w:p>
    <w:p>
      <w:pPr>
        <w:pStyle w:val="21"/>
        <w:keepNext w:val="0"/>
        <w:keepLines w:val="0"/>
        <w:framePr w:w="878" w:h="149" w:wrap="around" w:vAnchor="margin" w:hAnchor="page" w:x="8925" w:y="5396"/>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211F19"/>
          <w:spacing w:val="0"/>
          <w:w w:val="100"/>
          <w:position w:val="0"/>
          <w:sz w:val="11"/>
          <w:szCs w:val="11"/>
          <w:lang w:val="en-US" w:eastAsia="en-US" w:bidi="en-US"/>
        </w:rPr>
        <w:t>RuntimeException</w:t>
      </w:r>
    </w:p>
    <w:p>
      <w:pPr>
        <w:pStyle w:val="21"/>
        <w:keepNext w:val="0"/>
        <w:keepLines w:val="0"/>
        <w:framePr w:w="998" w:h="154" w:wrap="around" w:vAnchor="margin" w:hAnchor="page" w:x="8925" w:y="5584"/>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211F19"/>
          <w:spacing w:val="0"/>
          <w:w w:val="100"/>
          <w:position w:val="0"/>
          <w:sz w:val="11"/>
          <w:szCs w:val="11"/>
          <w:lang w:val="en-US" w:eastAsia="en-US" w:bidi="en-US"/>
        </w:rPr>
        <w:t>InterruptedExce ption</w:t>
      </w:r>
    </w:p>
    <w:p>
      <w:pPr>
        <w:pStyle w:val="21"/>
        <w:keepNext w:val="0"/>
        <w:keepLines w:val="0"/>
        <w:framePr w:w="562" w:h="149" w:wrap="around" w:vAnchor="margin" w:hAnchor="page" w:x="6625" w:y="5876"/>
        <w:widowControl w:val="0"/>
        <w:shd w:val="clear" w:color="auto" w:fill="auto"/>
        <w:bidi w:val="0"/>
        <w:spacing w:before="0" w:after="0" w:line="240" w:lineRule="auto"/>
        <w:ind w:left="0" w:right="0" w:firstLine="0"/>
        <w:jc w:val="both"/>
        <w:rPr>
          <w:sz w:val="11"/>
          <w:szCs w:val="11"/>
        </w:rPr>
      </w:pPr>
      <w:r>
        <w:rPr>
          <w:rFonts w:ascii="Times New Roman" w:hAnsi="Times New Roman" w:eastAsia="Times New Roman" w:cs="Times New Roman"/>
          <w:color w:val="000000"/>
          <w:spacing w:val="0"/>
          <w:w w:val="100"/>
          <w:position w:val="0"/>
          <w:sz w:val="11"/>
          <w:szCs w:val="11"/>
          <w:lang w:val="en-US" w:eastAsia="en-US" w:bidi="en-US"/>
        </w:rPr>
        <w:t>Deprecated</w:t>
      </w:r>
    </w:p>
    <w:p>
      <w:pPr>
        <w:pStyle w:val="21"/>
        <w:keepNext w:val="0"/>
        <w:keepLines w:val="0"/>
        <w:framePr w:w="605" w:h="154" w:wrap="around" w:vAnchor="margin" w:hAnchor="page" w:x="2349" w:y="6030"/>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211F19"/>
          <w:spacing w:val="0"/>
          <w:w w:val="100"/>
          <w:position w:val="0"/>
          <w:sz w:val="11"/>
          <w:szCs w:val="11"/>
          <w:lang w:val="en-US" w:eastAsia="en-US" w:bidi="en-US"/>
        </w:rPr>
        <w:t>StringBuffer</w:t>
      </w:r>
    </w:p>
    <w:p>
      <w:pPr>
        <w:pStyle w:val="21"/>
        <w:keepNext w:val="0"/>
        <w:keepLines w:val="0"/>
        <w:framePr w:w="917" w:h="139" w:wrap="around" w:vAnchor="margin" w:hAnchor="page" w:x="6625" w:y="6097"/>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211F19"/>
          <w:spacing w:val="0"/>
          <w:w w:val="100"/>
          <w:position w:val="0"/>
          <w:sz w:val="11"/>
          <w:szCs w:val="11"/>
          <w:lang w:val="en-US" w:eastAsia="en-US" w:bidi="en-US"/>
        </w:rPr>
        <w:t>Functionallnterface</w:t>
      </w:r>
    </w:p>
    <w:p>
      <w:pPr>
        <w:pStyle w:val="21"/>
        <w:keepNext w:val="0"/>
        <w:keepLines w:val="0"/>
        <w:framePr w:w="653" w:h="149" w:wrap="around" w:vAnchor="margin" w:hAnchor="page" w:x="2301" w:y="6241"/>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211F19"/>
          <w:spacing w:val="0"/>
          <w:w w:val="100"/>
          <w:position w:val="0"/>
          <w:sz w:val="11"/>
          <w:szCs w:val="11"/>
          <w:lang w:val="en-US" w:eastAsia="en-US" w:bidi="en-US"/>
        </w:rPr>
        <w:t>StringBuilder</w:t>
      </w:r>
    </w:p>
    <w:p>
      <w:pPr>
        <w:pStyle w:val="21"/>
        <w:keepNext w:val="0"/>
        <w:keepLines w:val="0"/>
        <w:framePr w:w="442" w:h="144" w:wrap="around" w:vAnchor="margin" w:hAnchor="page" w:x="6621" w:y="6313"/>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211F19"/>
          <w:spacing w:val="0"/>
          <w:w w:val="100"/>
          <w:position w:val="0"/>
          <w:sz w:val="11"/>
          <w:szCs w:val="11"/>
          <w:lang w:val="en-US" w:eastAsia="en-US" w:bidi="en-US"/>
        </w:rPr>
        <w:t>Override</w:t>
      </w:r>
    </w:p>
    <w:p>
      <w:pPr>
        <w:pStyle w:val="21"/>
        <w:keepNext w:val="0"/>
        <w:keepLines w:val="0"/>
        <w:framePr w:w="595" w:h="154" w:wrap="around" w:vAnchor="margin" w:hAnchor="page" w:x="6621" w:y="6534"/>
        <w:widowControl w:val="0"/>
        <w:shd w:val="clear" w:color="auto" w:fill="auto"/>
        <w:bidi w:val="0"/>
        <w:spacing w:before="0" w:after="0" w:line="240" w:lineRule="auto"/>
        <w:ind w:left="0" w:right="0" w:firstLine="0"/>
        <w:jc w:val="right"/>
        <w:rPr>
          <w:sz w:val="11"/>
          <w:szCs w:val="11"/>
        </w:rPr>
      </w:pPr>
      <w:r>
        <w:rPr>
          <w:rFonts w:ascii="Times New Roman" w:hAnsi="Times New Roman" w:eastAsia="Times New Roman" w:cs="Times New Roman"/>
          <w:color w:val="211F19"/>
          <w:spacing w:val="0"/>
          <w:w w:val="100"/>
          <w:position w:val="0"/>
          <w:sz w:val="11"/>
          <w:szCs w:val="11"/>
          <w:lang w:val="en-US" w:eastAsia="en-US" w:bidi="en-US"/>
        </w:rPr>
        <w:t>SafeVarargs</w:t>
      </w:r>
    </w:p>
    <w:p>
      <w:pPr>
        <w:pStyle w:val="21"/>
        <w:keepNext w:val="0"/>
        <w:keepLines w:val="0"/>
        <w:framePr w:w="912" w:h="154" w:wrap="around" w:vAnchor="margin" w:hAnchor="page" w:x="6621" w:y="6755"/>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211F19"/>
          <w:spacing w:val="0"/>
          <w:w w:val="100"/>
          <w:position w:val="0"/>
          <w:sz w:val="11"/>
          <w:szCs w:val="11"/>
          <w:lang w:val="en-US" w:eastAsia="en-US" w:bidi="en-US"/>
        </w:rPr>
        <w:t>SuppressWamings</w:t>
      </w:r>
    </w:p>
    <w:p>
      <w:pPr>
        <w:pStyle w:val="21"/>
        <w:keepNext w:val="0"/>
        <w:keepLines w:val="0"/>
        <w:framePr w:w="619" w:h="144" w:wrap="around" w:vAnchor="margin" w:hAnchor="page" w:x="6625" w:y="6976"/>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211F19"/>
          <w:spacing w:val="0"/>
          <w:w w:val="100"/>
          <w:position w:val="0"/>
          <w:sz w:val="11"/>
          <w:szCs w:val="11"/>
          <w:lang w:val="en-US" w:eastAsia="en-US" w:bidi="en-US"/>
        </w:rPr>
        <w:t>Documented</w:t>
      </w:r>
    </w:p>
    <w:p>
      <w:pPr>
        <w:pStyle w:val="21"/>
        <w:keepNext w:val="0"/>
        <w:keepLines w:val="0"/>
        <w:framePr w:w="442" w:h="144" w:wrap="around" w:vAnchor="margin" w:hAnchor="page" w:x="6625" w:y="7187"/>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211F19"/>
          <w:spacing w:val="0"/>
          <w:w w:val="100"/>
          <w:position w:val="0"/>
          <w:sz w:val="11"/>
          <w:szCs w:val="11"/>
          <w:lang w:val="en-US" w:eastAsia="en-US" w:bidi="en-US"/>
        </w:rPr>
        <w:t>Inherited</w:t>
      </w:r>
    </w:p>
    <w:p>
      <w:pPr>
        <w:pStyle w:val="21"/>
        <w:keepNext w:val="0"/>
        <w:keepLines w:val="0"/>
        <w:framePr w:w="331" w:h="144" w:wrap="around" w:vAnchor="margin" w:hAnchor="page" w:x="6625" w:y="7408"/>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000000"/>
          <w:spacing w:val="0"/>
          <w:w w:val="100"/>
          <w:position w:val="0"/>
          <w:sz w:val="11"/>
          <w:szCs w:val="11"/>
          <w:lang w:val="en-US" w:eastAsia="en-US" w:bidi="en-US"/>
        </w:rPr>
        <w:t>Native</w:t>
      </w:r>
    </w:p>
    <w:p>
      <w:pPr>
        <w:pStyle w:val="21"/>
        <w:keepNext w:val="0"/>
        <w:keepLines w:val="0"/>
        <w:framePr w:w="547" w:h="149" w:wrap="around" w:vAnchor="margin" w:hAnchor="page" w:x="6625" w:y="7628"/>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211F19"/>
          <w:spacing w:val="0"/>
          <w:w w:val="100"/>
          <w:position w:val="0"/>
          <w:sz w:val="11"/>
          <w:szCs w:val="11"/>
          <w:lang w:val="en-US" w:eastAsia="en-US" w:bidi="en-US"/>
        </w:rPr>
        <w:t>Repeatable</w:t>
      </w:r>
    </w:p>
    <w:p>
      <w:pPr>
        <w:pStyle w:val="21"/>
        <w:keepNext w:val="0"/>
        <w:keepLines w:val="0"/>
        <w:framePr w:w="547" w:h="144" w:wrap="around" w:vAnchor="margin" w:hAnchor="page" w:x="3270" w:y="7825"/>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000000"/>
          <w:spacing w:val="0"/>
          <w:w w:val="100"/>
          <w:position w:val="0"/>
          <w:sz w:val="11"/>
          <w:szCs w:val="11"/>
          <w:lang w:val="en-US" w:eastAsia="en-US" w:bidi="en-US"/>
        </w:rPr>
        <w:t>Executable</w:t>
      </w:r>
    </w:p>
    <w:p>
      <w:pPr>
        <w:pStyle w:val="21"/>
        <w:keepNext w:val="0"/>
        <w:keepLines w:val="0"/>
        <w:framePr w:w="480" w:h="144" w:wrap="around" w:vAnchor="margin" w:hAnchor="page" w:x="6625" w:y="7849"/>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211F19"/>
          <w:spacing w:val="0"/>
          <w:w w:val="100"/>
          <w:position w:val="0"/>
          <w:sz w:val="11"/>
          <w:szCs w:val="11"/>
          <w:lang w:val="en-US" w:eastAsia="en-US" w:bidi="en-US"/>
        </w:rPr>
        <w:t>Retention</w:t>
      </w:r>
    </w:p>
    <w:p>
      <w:pPr>
        <w:pStyle w:val="21"/>
        <w:keepNext w:val="0"/>
        <w:keepLines w:val="0"/>
        <w:framePr w:w="845" w:h="149" w:wrap="around" w:vAnchor="margin" w:hAnchor="page" w:x="2977" w:y="8046"/>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211F19"/>
          <w:spacing w:val="0"/>
          <w:w w:val="100"/>
          <w:position w:val="0"/>
          <w:lang w:val="en-US" w:eastAsia="en-US" w:bidi="en-US"/>
        </w:rPr>
        <w:t>AccessibleObject</w:t>
      </w:r>
    </w:p>
    <w:p>
      <w:pPr>
        <w:pStyle w:val="21"/>
        <w:keepNext w:val="0"/>
        <w:keepLines w:val="0"/>
        <w:framePr w:w="336" w:h="154" w:wrap="around" w:vAnchor="margin" w:hAnchor="page" w:x="6621" w:y="8065"/>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211F19"/>
          <w:spacing w:val="0"/>
          <w:w w:val="100"/>
          <w:position w:val="0"/>
          <w:sz w:val="11"/>
          <w:szCs w:val="11"/>
          <w:lang w:val="en-US" w:eastAsia="en-US" w:bidi="en-US"/>
        </w:rPr>
        <w:t>Target</w:t>
      </w:r>
    </w:p>
    <w:p>
      <w:pPr>
        <w:pStyle w:val="29"/>
        <w:keepNext w:val="0"/>
        <w:keepLines w:val="0"/>
        <w:framePr w:w="499" w:h="144" w:wrap="around" w:vAnchor="margin" w:hAnchor="page" w:x="3318" w:y="673"/>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b/>
          <w:bCs/>
          <w:color w:val="211F19"/>
          <w:spacing w:val="0"/>
          <w:w w:val="100"/>
          <w:position w:val="0"/>
          <w:sz w:val="11"/>
          <w:szCs w:val="11"/>
          <w:u w:val="none"/>
          <w:lang w:val="en-US" w:eastAsia="en-US" w:bidi="en-US"/>
        </w:rPr>
        <w:t>Cloneable</w:t>
      </w:r>
    </w:p>
    <w:p>
      <w:pPr>
        <w:pStyle w:val="29"/>
        <w:keepNext w:val="0"/>
        <w:keepLines w:val="0"/>
        <w:framePr w:w="600" w:h="154" w:wrap="around" w:vAnchor="margin" w:hAnchor="page" w:x="3222" w:y="889"/>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b/>
          <w:bCs/>
          <w:color w:val="211F19"/>
          <w:spacing w:val="0"/>
          <w:w w:val="100"/>
          <w:position w:val="0"/>
          <w:sz w:val="11"/>
          <w:szCs w:val="11"/>
          <w:u w:val="none"/>
          <w:lang w:val="en-US" w:eastAsia="en-US" w:bidi="en-US"/>
        </w:rPr>
        <w:t>Comparable</w:t>
      </w:r>
    </w:p>
    <w:p>
      <w:pPr>
        <w:pStyle w:val="17"/>
        <w:keepNext w:val="0"/>
        <w:keepLines w:val="0"/>
        <w:framePr w:w="922" w:h="134" w:wrap="around" w:vAnchor="margin" w:hAnchor="page" w:x="7211" w:y="2598"/>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211F19"/>
          <w:spacing w:val="0"/>
          <w:w w:val="100"/>
          <w:position w:val="0"/>
          <w:lang w:val="en-US" w:eastAsia="en-US" w:bidi="en-US"/>
        </w:rPr>
        <w:t>StackTraceElement</w:t>
      </w:r>
    </w:p>
    <w:p>
      <w:pPr>
        <w:pStyle w:val="29"/>
        <w:keepNext w:val="0"/>
        <w:keepLines w:val="0"/>
        <w:framePr w:w="979" w:h="144" w:wrap="around" w:vAnchor="margin" w:hAnchor="page" w:x="8704" w:y="3433"/>
        <w:widowControl w:val="0"/>
        <w:pBdr>
          <w:bottom w:val="single" w:color="auto" w:sz="4" w:space="0"/>
        </w:pBdr>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b/>
          <w:bCs/>
          <w:color w:val="211F19"/>
          <w:spacing w:val="0"/>
          <w:w w:val="100"/>
          <w:position w:val="0"/>
          <w:sz w:val="11"/>
          <w:szCs w:val="11"/>
          <w:u w:val="none"/>
          <w:lang w:val="en-US" w:eastAsia="en-US" w:bidi="en-US"/>
        </w:rPr>
        <w:t>NoSuchMethodError</w:t>
      </w:r>
    </w:p>
    <w:p>
      <w:pPr>
        <w:pStyle w:val="25"/>
        <w:keepNext/>
        <w:keepLines/>
        <w:framePr w:w="1464" w:h="485" w:wrap="around" w:vAnchor="margin" w:hAnchor="page" w:x="1201" w:y="8718"/>
        <w:widowControl w:val="0"/>
        <w:shd w:val="clear" w:color="auto" w:fill="auto"/>
        <w:bidi w:val="0"/>
        <w:spacing w:before="0" w:after="0" w:line="240" w:lineRule="auto"/>
        <w:ind w:left="0" w:right="0" w:firstLine="0"/>
        <w:jc w:val="left"/>
        <w:rPr>
          <w:sz w:val="32"/>
          <w:szCs w:val="32"/>
        </w:rPr>
      </w:pPr>
      <w:bookmarkStart w:id="1076" w:name="bookmark1196"/>
      <w:bookmarkStart w:id="1077" w:name="bookmark1195"/>
      <w:bookmarkStart w:id="1078" w:name="bookmark1194"/>
      <w:r>
        <w:rPr>
          <w:rFonts w:ascii="Times New Roman" w:hAnsi="Times New Roman" w:eastAsia="Times New Roman" w:cs="Times New Roman"/>
          <w:b/>
          <w:bCs/>
          <w:spacing w:val="0"/>
          <w:w w:val="100"/>
          <w:position w:val="0"/>
          <w:sz w:val="32"/>
          <w:szCs w:val="32"/>
          <w:lang w:val="en-US" w:eastAsia="en-US" w:bidi="en-US"/>
        </w:rPr>
        <w:t>Java.math</w:t>
      </w:r>
      <w:bookmarkEnd w:id="1076"/>
      <w:bookmarkEnd w:id="1077"/>
      <w:bookmarkEnd w:id="1078"/>
    </w:p>
    <w:p>
      <w:pPr>
        <w:pStyle w:val="21"/>
        <w:keepNext w:val="0"/>
        <w:keepLines w:val="0"/>
        <w:framePr w:w="1416" w:h="298" w:wrap="around" w:vAnchor="margin" w:hAnchor="page" w:x="6597" w:y="11670"/>
        <w:widowControl w:val="0"/>
        <w:shd w:val="clear" w:color="auto" w:fill="auto"/>
        <w:bidi w:val="0"/>
        <w:spacing w:before="0" w:after="0" w:line="240" w:lineRule="auto"/>
        <w:ind w:left="0" w:right="0" w:firstLine="0"/>
        <w:jc w:val="left"/>
        <w:rPr>
          <w:sz w:val="24"/>
          <w:szCs w:val="24"/>
        </w:rPr>
      </w:pPr>
      <w:r>
        <w:rPr>
          <w:rFonts w:ascii="Times New Roman" w:hAnsi="Times New Roman" w:eastAsia="Times New Roman" w:cs="Times New Roman"/>
          <w:color w:val="000000"/>
          <w:spacing w:val="0"/>
          <w:w w:val="100"/>
          <w:position w:val="0"/>
          <w:sz w:val="24"/>
          <w:szCs w:val="24"/>
          <w:lang w:val="en-US" w:eastAsia="en-US" w:bidi="en-US"/>
        </w:rPr>
        <w:t>MathContext</w:t>
      </w:r>
    </w:p>
    <w:p>
      <w:pPr>
        <w:pStyle w:val="21"/>
        <w:keepNext w:val="0"/>
        <w:keepLines w:val="0"/>
        <w:framePr w:w="2035" w:h="302" w:wrap="around" w:vAnchor="margin" w:hAnchor="page" w:x="6107" w:y="12405"/>
        <w:widowControl w:val="0"/>
        <w:shd w:val="clear" w:color="auto" w:fill="auto"/>
        <w:bidi w:val="0"/>
        <w:spacing w:before="0" w:after="0" w:line="240" w:lineRule="auto"/>
        <w:ind w:left="0" w:right="0" w:firstLine="0"/>
        <w:jc w:val="left"/>
        <w:rPr>
          <w:sz w:val="24"/>
          <w:szCs w:val="24"/>
        </w:rPr>
      </w:pPr>
      <w:r>
        <w:rPr>
          <w:rFonts w:ascii="Times New Roman" w:hAnsi="Times New Roman" w:eastAsia="Times New Roman" w:cs="Times New Roman"/>
          <w:color w:val="000000"/>
          <w:spacing w:val="0"/>
          <w:w w:val="100"/>
          <w:position w:val="0"/>
          <w:sz w:val="24"/>
          <w:szCs w:val="24"/>
          <w:lang w:val="en-US" w:eastAsia="en-US" w:bidi="en-US"/>
        </w:rPr>
        <w:t>MutableBiglnteger</w:t>
      </w:r>
    </w:p>
    <w:p>
      <w:pPr>
        <w:pStyle w:val="21"/>
        <w:keepNext w:val="0"/>
        <w:keepLines w:val="0"/>
        <w:framePr w:w="1694" w:h="307" w:wrap="around" w:vAnchor="margin" w:hAnchor="page" w:x="6045" w:y="13101"/>
        <w:widowControl w:val="0"/>
        <w:shd w:val="clear" w:color="auto" w:fill="auto"/>
        <w:bidi w:val="0"/>
        <w:spacing w:before="0" w:after="0" w:line="240" w:lineRule="auto"/>
        <w:ind w:left="0" w:right="0" w:firstLine="0"/>
        <w:jc w:val="left"/>
        <w:rPr>
          <w:sz w:val="24"/>
          <w:szCs w:val="24"/>
        </w:rPr>
      </w:pPr>
      <w:r>
        <w:rPr>
          <w:rFonts w:ascii="Times New Roman" w:hAnsi="Times New Roman" w:eastAsia="Times New Roman" w:cs="Times New Roman"/>
          <w:color w:val="000000"/>
          <w:spacing w:val="0"/>
          <w:w w:val="100"/>
          <w:position w:val="0"/>
          <w:sz w:val="24"/>
          <w:szCs w:val="24"/>
          <w:lang w:val="en-US" w:eastAsia="en-US" w:bidi="en-US"/>
        </w:rPr>
        <w:t>RoundingMode</w:t>
      </w:r>
    </w:p>
    <w:p>
      <w:pPr>
        <w:pStyle w:val="21"/>
        <w:keepNext w:val="0"/>
        <w:keepLines w:val="0"/>
        <w:framePr w:w="2803" w:h="302" w:wrap="around" w:vAnchor="margin" w:hAnchor="page" w:x="5925" w:y="13854"/>
        <w:widowControl w:val="0"/>
        <w:shd w:val="clear" w:color="auto" w:fill="auto"/>
        <w:bidi w:val="0"/>
        <w:spacing w:before="0" w:after="0" w:line="240" w:lineRule="auto"/>
        <w:ind w:left="0" w:right="0" w:firstLine="0"/>
        <w:jc w:val="left"/>
        <w:rPr>
          <w:sz w:val="24"/>
          <w:szCs w:val="24"/>
        </w:rPr>
      </w:pPr>
      <w:r>
        <w:rPr>
          <w:rFonts w:ascii="Times New Roman" w:hAnsi="Times New Roman" w:eastAsia="Times New Roman" w:cs="Times New Roman"/>
          <w:color w:val="000000"/>
          <w:spacing w:val="0"/>
          <w:w w:val="100"/>
          <w:position w:val="0"/>
          <w:sz w:val="24"/>
          <w:szCs w:val="24"/>
          <w:lang w:val="en-US" w:eastAsia="en-US" w:bidi="en-US"/>
        </w:rPr>
        <w:t>SignedMutableBiglnteger</w:t>
      </w:r>
    </w:p>
    <w:p>
      <w:pPr>
        <w:pStyle w:val="21"/>
        <w:keepNext w:val="0"/>
        <w:keepLines w:val="0"/>
        <w:framePr w:w="1277" w:h="302" w:wrap="around" w:vAnchor="margin" w:hAnchor="page" w:x="6453" w:y="9707"/>
        <w:widowControl w:val="0"/>
        <w:shd w:val="clear" w:color="auto" w:fill="auto"/>
        <w:bidi w:val="0"/>
        <w:spacing w:before="0" w:after="0" w:line="240" w:lineRule="auto"/>
        <w:ind w:left="0" w:right="0" w:firstLine="0"/>
        <w:jc w:val="left"/>
        <w:rPr>
          <w:sz w:val="24"/>
          <w:szCs w:val="24"/>
        </w:rPr>
      </w:pPr>
      <w:r>
        <w:rPr>
          <w:rFonts w:ascii="Times New Roman" w:hAnsi="Times New Roman" w:eastAsia="Times New Roman" w:cs="Times New Roman"/>
          <w:color w:val="000000"/>
          <w:spacing w:val="0"/>
          <w:w w:val="100"/>
          <w:position w:val="0"/>
          <w:sz w:val="24"/>
          <w:szCs w:val="24"/>
          <w:lang w:val="en-US" w:eastAsia="en-US" w:bidi="en-US"/>
        </w:rPr>
        <w:t>BigDecimal</w:t>
      </w:r>
    </w:p>
    <w:p>
      <w:pPr>
        <w:pStyle w:val="21"/>
        <w:keepNext w:val="0"/>
        <w:keepLines w:val="0"/>
        <w:framePr w:w="1176" w:h="302" w:wrap="around" w:vAnchor="margin" w:hAnchor="page" w:x="6544" w:y="10389"/>
        <w:widowControl w:val="0"/>
        <w:shd w:val="clear" w:color="auto" w:fill="auto"/>
        <w:bidi w:val="0"/>
        <w:spacing w:before="0" w:after="0" w:line="240" w:lineRule="auto"/>
        <w:ind w:left="0" w:right="0" w:firstLine="0"/>
        <w:jc w:val="left"/>
        <w:rPr>
          <w:sz w:val="24"/>
          <w:szCs w:val="24"/>
        </w:rPr>
      </w:pPr>
      <w:r>
        <w:rPr>
          <w:rFonts w:ascii="Times New Roman" w:hAnsi="Times New Roman" w:eastAsia="Times New Roman" w:cs="Times New Roman"/>
          <w:color w:val="000000"/>
          <w:spacing w:val="0"/>
          <w:w w:val="100"/>
          <w:position w:val="0"/>
          <w:sz w:val="24"/>
          <w:szCs w:val="24"/>
          <w:lang w:val="en-US" w:eastAsia="en-US" w:bidi="en-US"/>
        </w:rPr>
        <w:t>Biginteger</w:t>
      </w:r>
    </w:p>
    <w:p>
      <w:pPr>
        <w:pStyle w:val="21"/>
        <w:keepNext w:val="0"/>
        <w:keepLines w:val="0"/>
        <w:framePr w:w="1426" w:h="384" w:wrap="around" w:vAnchor="margin" w:hAnchor="page" w:x="3654" w:y="11046"/>
        <w:widowControl w:val="0"/>
        <w:shd w:val="clear" w:color="auto" w:fill="auto"/>
        <w:bidi w:val="0"/>
        <w:spacing w:before="0" w:after="0" w:line="240" w:lineRule="auto"/>
        <w:ind w:left="0" w:right="0" w:firstLine="0"/>
        <w:jc w:val="left"/>
        <w:rPr>
          <w:sz w:val="32"/>
          <w:szCs w:val="32"/>
        </w:rPr>
      </w:pPr>
      <w:r>
        <w:rPr>
          <w:rFonts w:ascii="Times New Roman" w:hAnsi="Times New Roman" w:eastAsia="Times New Roman" w:cs="Times New Roman"/>
          <w:color w:val="000000"/>
          <w:spacing w:val="0"/>
          <w:w w:val="100"/>
          <w:position w:val="0"/>
          <w:sz w:val="32"/>
          <w:szCs w:val="32"/>
          <w:lang w:val="en-US" w:eastAsia="en-US" w:bidi="en-US"/>
        </w:rPr>
        <w:t>Java.Math</w:t>
      </w:r>
    </w:p>
    <w:p>
      <w:pPr>
        <w:pStyle w:val="21"/>
        <w:keepNext w:val="0"/>
        <w:keepLines w:val="0"/>
        <w:framePr w:w="931" w:h="298" w:wrap="around" w:vAnchor="margin" w:hAnchor="page" w:x="6923" w:y="11061"/>
        <w:widowControl w:val="0"/>
        <w:shd w:val="clear" w:color="auto" w:fill="auto"/>
        <w:bidi w:val="0"/>
        <w:spacing w:before="0" w:after="0" w:line="240" w:lineRule="auto"/>
        <w:ind w:left="0" w:right="0" w:firstLine="0"/>
        <w:jc w:val="right"/>
        <w:rPr>
          <w:sz w:val="24"/>
          <w:szCs w:val="24"/>
        </w:rPr>
      </w:pPr>
      <w:r>
        <w:rPr>
          <w:rFonts w:ascii="Times New Roman" w:hAnsi="Times New Roman" w:eastAsia="Times New Roman" w:cs="Times New Roman"/>
          <w:color w:val="000000"/>
          <w:spacing w:val="0"/>
          <w:w w:val="100"/>
          <w:position w:val="0"/>
          <w:sz w:val="24"/>
          <w:szCs w:val="24"/>
          <w:lang w:val="en-US" w:eastAsia="en-US" w:bidi="en-US"/>
        </w:rPr>
        <w:t>BitSieve</w:t>
      </w:r>
    </w:p>
    <w:p>
      <w:pPr>
        <w:widowControl w:val="0"/>
        <w:spacing w:line="360" w:lineRule="exact"/>
      </w:pPr>
      <w:r>
        <w:drawing>
          <wp:anchor distT="109855" distB="12065" distL="0" distR="1045210" simplePos="0" relativeHeight="62915584" behindDoc="1" locked="0" layoutInCell="1" allowOverlap="1">
            <wp:simplePos x="0" y="0"/>
            <wp:positionH relativeFrom="page">
              <wp:posOffset>1057910</wp:posOffset>
            </wp:positionH>
            <wp:positionV relativeFrom="margin">
              <wp:posOffset>109855</wp:posOffset>
            </wp:positionV>
            <wp:extent cx="4590415" cy="5096510"/>
            <wp:effectExtent l="0" t="0" r="635" b="8890"/>
            <wp:wrapNone/>
            <wp:docPr id="510" name="Shape 510"/>
            <wp:cNvGraphicFramePr/>
            <a:graphic xmlns:a="http://schemas.openxmlformats.org/drawingml/2006/main">
              <a:graphicData uri="http://schemas.openxmlformats.org/drawingml/2006/picture">
                <pic:pic xmlns:pic="http://schemas.openxmlformats.org/drawingml/2006/picture">
                  <pic:nvPicPr>
                    <pic:cNvPr id="510" name="Shape 510"/>
                    <pic:cNvPicPr/>
                  </pic:nvPicPr>
                  <pic:blipFill>
                    <a:blip r:embed="rId43"/>
                    <a:stretch>
                      <a:fillRect/>
                    </a:stretch>
                  </pic:blipFill>
                  <pic:spPr>
                    <a:xfrm>
                      <a:off x="0" y="0"/>
                      <a:ext cx="4590415" cy="5096510"/>
                    </a:xfrm>
                    <a:prstGeom prst="rect">
                      <a:avLst/>
                    </a:prstGeom>
                  </pic:spPr>
                </pic:pic>
              </a:graphicData>
            </a:graphic>
          </wp:anchor>
        </w:drawing>
      </w:r>
      <w:r>
        <w:drawing>
          <wp:anchor distT="0" distB="0" distL="0" distR="0" simplePos="0" relativeHeight="62915584" behindDoc="1" locked="0" layoutInCell="1" allowOverlap="1">
            <wp:simplePos x="0" y="0"/>
            <wp:positionH relativeFrom="page">
              <wp:posOffset>1606550</wp:posOffset>
            </wp:positionH>
            <wp:positionV relativeFrom="margin">
              <wp:posOffset>5919470</wp:posOffset>
            </wp:positionV>
            <wp:extent cx="4346575" cy="3249295"/>
            <wp:effectExtent l="0" t="0" r="15875" b="8255"/>
            <wp:wrapNone/>
            <wp:docPr id="512" name="Shape 512"/>
            <wp:cNvGraphicFramePr/>
            <a:graphic xmlns:a="http://schemas.openxmlformats.org/drawingml/2006/main">
              <a:graphicData uri="http://schemas.openxmlformats.org/drawingml/2006/picture">
                <pic:pic xmlns:pic="http://schemas.openxmlformats.org/drawingml/2006/picture">
                  <pic:nvPicPr>
                    <pic:cNvPr id="512" name="Shape 512"/>
                    <pic:cNvPicPr/>
                  </pic:nvPicPr>
                  <pic:blipFill>
                    <a:blip r:embed="rId44"/>
                    <a:stretch>
                      <a:fillRect/>
                    </a:stretch>
                  </pic:blipFill>
                  <pic:spPr>
                    <a:xfrm>
                      <a:off x="0" y="0"/>
                      <a:ext cx="4346575" cy="3249295"/>
                    </a:xfrm>
                    <a:prstGeom prst="rect">
                      <a:avLst/>
                    </a:prstGeom>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93" w:line="1" w:lineRule="exact"/>
      </w:pPr>
    </w:p>
    <w:p>
      <w:pPr>
        <w:widowControl w:val="0"/>
        <w:spacing w:line="1" w:lineRule="exact"/>
        <w:sectPr>
          <w:footnotePr>
            <w:numFmt w:val="decimal"/>
          </w:footnotePr>
          <w:pgSz w:w="11900" w:h="16840"/>
          <w:pgMar w:top="913" w:right="1358" w:bottom="913" w:left="1200" w:header="485" w:footer="485" w:gutter="0"/>
          <w:cols w:space="720" w:num="1"/>
          <w:rtlGutter w:val="0"/>
          <w:docGrid w:linePitch="360" w:charSpace="0"/>
        </w:sectPr>
      </w:pPr>
    </w:p>
    <w:p>
      <w:pPr>
        <w:pStyle w:val="25"/>
        <w:keepNext/>
        <w:keepLines/>
        <w:framePr w:w="1210" w:h="485" w:wrap="around" w:vAnchor="margin" w:hAnchor="page" w:x="1201" w:y="1"/>
        <w:widowControl w:val="0"/>
        <w:shd w:val="clear" w:color="auto" w:fill="auto"/>
        <w:bidi w:val="0"/>
        <w:spacing w:before="0" w:after="0" w:line="240" w:lineRule="auto"/>
        <w:ind w:left="0" w:right="0" w:firstLine="0"/>
        <w:jc w:val="left"/>
        <w:rPr>
          <w:sz w:val="32"/>
          <w:szCs w:val="32"/>
        </w:rPr>
      </w:pPr>
      <w:bookmarkStart w:id="1079" w:name="bookmark1198"/>
      <w:bookmarkStart w:id="1080" w:name="bookmark1197"/>
      <w:bookmarkStart w:id="1081" w:name="bookmark1199"/>
      <w:r>
        <w:rPr>
          <w:rFonts w:ascii="Times New Roman" w:hAnsi="Times New Roman" w:eastAsia="Times New Roman" w:cs="Times New Roman"/>
          <w:b/>
          <w:bCs/>
          <w:spacing w:val="0"/>
          <w:w w:val="100"/>
          <w:position w:val="0"/>
          <w:sz w:val="32"/>
          <w:szCs w:val="32"/>
          <w:lang w:val="en-US" w:eastAsia="en-US" w:bidi="en-US"/>
        </w:rPr>
        <w:t>Java.net</w:t>
      </w:r>
      <w:bookmarkEnd w:id="1079"/>
      <w:bookmarkEnd w:id="1080"/>
      <w:bookmarkEnd w:id="1081"/>
    </w:p>
    <w:p>
      <w:pPr>
        <w:pStyle w:val="5"/>
        <w:keepNext w:val="0"/>
        <w:keepLines w:val="0"/>
        <w:framePr w:w="3187" w:h="11520" w:wrap="around" w:vAnchor="margin" w:hAnchor="page" w:x="1864" w:y="644"/>
        <w:widowControl w:val="0"/>
        <w:shd w:val="clear" w:color="auto" w:fill="auto"/>
        <w:tabs>
          <w:tab w:val="left" w:pos="2990"/>
        </w:tabs>
        <w:bidi w:val="0"/>
        <w:spacing w:before="0" w:after="0" w:line="418" w:lineRule="auto"/>
        <w:ind w:left="0" w:right="0" w:firstLine="1300"/>
        <w:jc w:val="both"/>
        <w:rPr>
          <w:sz w:val="16"/>
          <w:szCs w:val="16"/>
        </w:rPr>
      </w:pPr>
      <w:r>
        <w:rPr>
          <w:rFonts w:ascii="Times New Roman" w:hAnsi="Times New Roman" w:eastAsia="Times New Roman" w:cs="Times New Roman"/>
          <w:color w:val="000000"/>
          <w:spacing w:val="0"/>
          <w:w w:val="100"/>
          <w:position w:val="0"/>
          <w:sz w:val="16"/>
          <w:szCs w:val="16"/>
          <w:lang w:val="en-US" w:eastAsia="en-US" w:bidi="en-US"/>
        </w:rPr>
        <w:t>CookieManager DatagramPacket DatagramSocket DefaultDatagramSocketlmpIFactory Defaultinterface HostPortrange HttpConnectSocketlmpI HttpCookie IDN lnet4Address lnet4Addresslmpl lnet6Address lnet6Addresslmpl InetAddress InetAddressContainer InetSocketAddress InMemoryCookieStore InterfaceAddress MulticastSocket NetPermission Networkinterface</w:t>
      </w:r>
      <w:r>
        <w:rPr>
          <w:rFonts w:ascii="Times New Roman" w:hAnsi="Times New Roman" w:eastAsia="Times New Roman" w:cs="Times New Roman"/>
          <w:color w:val="000000"/>
          <w:spacing w:val="0"/>
          <w:w w:val="100"/>
          <w:position w:val="0"/>
          <w:sz w:val="16"/>
          <w:szCs w:val="16"/>
          <w:lang w:val="en-US" w:eastAsia="en-US" w:bidi="en-US"/>
        </w:rPr>
        <w:tab/>
      </w:r>
      <w:r>
        <w:rPr>
          <w:color w:val="000000"/>
          <w:spacing w:val="0"/>
          <w:w w:val="100"/>
          <w:position w:val="0"/>
          <w:sz w:val="16"/>
          <w:szCs w:val="16"/>
          <w:lang w:val="zh-TW" w:eastAsia="zh-TW" w:bidi="zh-TW"/>
        </w:rPr>
        <w:t>类</w:t>
      </w:r>
    </w:p>
    <w:p>
      <w:pPr>
        <w:pStyle w:val="5"/>
        <w:keepNext w:val="0"/>
        <w:keepLines w:val="0"/>
        <w:framePr w:w="3187" w:h="11520" w:wrap="around" w:vAnchor="margin" w:hAnchor="page" w:x="1864" w:y="644"/>
        <w:widowControl w:val="0"/>
        <w:shd w:val="clear" w:color="auto" w:fill="auto"/>
        <w:bidi w:val="0"/>
        <w:spacing w:before="0" w:after="0" w:line="418" w:lineRule="auto"/>
        <w:ind w:left="600" w:right="820" w:firstLine="0"/>
        <w:jc w:val="right"/>
        <w:rPr>
          <w:sz w:val="16"/>
          <w:szCs w:val="16"/>
        </w:rPr>
      </w:pPr>
      <w:r>
        <w:rPr>
          <w:rFonts w:ascii="Times New Roman" w:hAnsi="Times New Roman" w:eastAsia="Times New Roman" w:cs="Times New Roman"/>
          <w:color w:val="000000"/>
          <w:spacing w:val="0"/>
          <w:w w:val="100"/>
          <w:position w:val="0"/>
          <w:sz w:val="16"/>
          <w:szCs w:val="16"/>
          <w:lang w:val="en-US" w:eastAsia="en-US" w:bidi="en-US"/>
        </w:rPr>
        <w:t>PasswordAuthentication PlainDatagramSocketlmpI PlainSocketlmpI Proxy SdpSocketlmpI ServerSocket Socket Socketinputstream SocketOutputStream SocketPermission SocketSecrets SocksSocketlmpI StandardProtocolFamily StandardSocketOptions</w:t>
      </w:r>
    </w:p>
    <w:p>
      <w:pPr>
        <w:pStyle w:val="5"/>
        <w:keepNext w:val="0"/>
        <w:keepLines w:val="0"/>
        <w:framePr w:w="3187" w:h="11520" w:wrap="around" w:vAnchor="margin" w:hAnchor="page" w:x="1864" w:y="644"/>
        <w:widowControl w:val="0"/>
        <w:shd w:val="clear" w:color="auto" w:fill="auto"/>
        <w:bidi w:val="0"/>
        <w:spacing w:before="0" w:after="0" w:line="418" w:lineRule="auto"/>
        <w:ind w:left="2080" w:right="0" w:firstLine="0"/>
        <w:jc w:val="left"/>
        <w:rPr>
          <w:sz w:val="16"/>
          <w:szCs w:val="16"/>
        </w:rPr>
      </w:pPr>
      <w:r>
        <w:rPr>
          <w:rFonts w:ascii="Times New Roman" w:hAnsi="Times New Roman" w:eastAsia="Times New Roman" w:cs="Times New Roman"/>
          <w:color w:val="000000"/>
          <w:spacing w:val="0"/>
          <w:w w:val="100"/>
          <w:position w:val="0"/>
          <w:sz w:val="16"/>
          <w:szCs w:val="16"/>
          <w:lang w:val="en-US" w:eastAsia="en-US" w:bidi="en-US"/>
        </w:rPr>
        <w:t>URI</w:t>
      </w:r>
    </w:p>
    <w:p>
      <w:pPr>
        <w:pStyle w:val="21"/>
        <w:keepNext w:val="0"/>
        <w:keepLines w:val="0"/>
        <w:framePr w:w="1574" w:h="202" w:wrap="around" w:vAnchor="margin" w:hAnchor="page" w:x="7931" w:y="587"/>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b w:val="0"/>
          <w:bCs w:val="0"/>
          <w:color w:val="000000"/>
          <w:spacing w:val="0"/>
          <w:w w:val="100"/>
          <w:position w:val="0"/>
          <w:sz w:val="16"/>
          <w:szCs w:val="16"/>
          <w:lang w:val="en-US" w:eastAsia="en-US" w:bidi="en-US"/>
        </w:rPr>
        <w:t>ContentHandlerFactory</w:t>
      </w:r>
    </w:p>
    <w:p>
      <w:pPr>
        <w:pStyle w:val="21"/>
        <w:keepNext w:val="0"/>
        <w:keepLines w:val="0"/>
        <w:framePr w:w="907" w:h="211" w:wrap="around" w:vAnchor="margin" w:hAnchor="page" w:x="7931" w:y="904"/>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b w:val="0"/>
          <w:bCs w:val="0"/>
          <w:color w:val="000000"/>
          <w:spacing w:val="0"/>
          <w:w w:val="100"/>
          <w:position w:val="0"/>
          <w:sz w:val="16"/>
          <w:szCs w:val="16"/>
          <w:lang w:val="en-US" w:eastAsia="en-US" w:bidi="en-US"/>
        </w:rPr>
        <w:t>CookiePolicy</w:t>
      </w:r>
    </w:p>
    <w:p>
      <w:pPr>
        <w:pStyle w:val="21"/>
        <w:keepNext w:val="0"/>
        <w:keepLines w:val="0"/>
        <w:framePr w:w="854" w:h="202" w:wrap="around" w:vAnchor="margin" w:hAnchor="page" w:x="7931" w:y="1221"/>
        <w:widowControl w:val="0"/>
        <w:shd w:val="clear" w:color="auto" w:fill="auto"/>
        <w:bidi w:val="0"/>
        <w:spacing w:before="0" w:after="0" w:line="240" w:lineRule="auto"/>
        <w:ind w:left="0" w:right="0" w:firstLine="0"/>
        <w:jc w:val="right"/>
        <w:rPr>
          <w:sz w:val="16"/>
          <w:szCs w:val="16"/>
        </w:rPr>
      </w:pPr>
      <w:r>
        <w:rPr>
          <w:rFonts w:ascii="Times New Roman" w:hAnsi="Times New Roman" w:eastAsia="Times New Roman" w:cs="Times New Roman"/>
          <w:b w:val="0"/>
          <w:bCs w:val="0"/>
          <w:color w:val="000000"/>
          <w:spacing w:val="0"/>
          <w:w w:val="100"/>
          <w:position w:val="0"/>
          <w:sz w:val="16"/>
          <w:szCs w:val="16"/>
          <w:lang w:val="en-US" w:eastAsia="en-US" w:bidi="en-US"/>
        </w:rPr>
        <w:t>CookieStore</w:t>
      </w:r>
    </w:p>
    <w:p>
      <w:pPr>
        <w:pStyle w:val="21"/>
        <w:keepNext w:val="0"/>
        <w:keepLines w:val="0"/>
        <w:framePr w:w="1910" w:h="211" w:wrap="around" w:vAnchor="margin" w:hAnchor="page" w:x="7931" w:y="1538"/>
        <w:widowControl w:val="0"/>
        <w:shd w:val="clear" w:color="auto" w:fill="auto"/>
        <w:bidi w:val="0"/>
        <w:spacing w:before="0" w:after="0" w:line="240" w:lineRule="auto"/>
        <w:ind w:left="0" w:right="0" w:firstLine="0"/>
        <w:jc w:val="right"/>
        <w:rPr>
          <w:sz w:val="16"/>
          <w:szCs w:val="16"/>
        </w:rPr>
      </w:pPr>
      <w:r>
        <w:rPr>
          <w:rFonts w:ascii="Times New Roman" w:hAnsi="Times New Roman" w:eastAsia="Times New Roman" w:cs="Times New Roman"/>
          <w:b w:val="0"/>
          <w:bCs w:val="0"/>
          <w:color w:val="000000"/>
          <w:spacing w:val="0"/>
          <w:w w:val="100"/>
          <w:position w:val="0"/>
          <w:sz w:val="16"/>
          <w:szCs w:val="16"/>
          <w:lang w:val="en-US" w:eastAsia="en-US" w:bidi="en-US"/>
        </w:rPr>
        <w:t>DatagramSocketlmpIFactory</w:t>
      </w:r>
    </w:p>
    <w:p>
      <w:pPr>
        <w:pStyle w:val="21"/>
        <w:keepNext w:val="0"/>
        <w:keepLines w:val="0"/>
        <w:framePr w:w="931" w:h="206" w:wrap="around" w:vAnchor="margin" w:hAnchor="page" w:x="7931" w:y="1859"/>
        <w:widowControl w:val="0"/>
        <w:shd w:val="clear" w:color="auto" w:fill="auto"/>
        <w:bidi w:val="0"/>
        <w:spacing w:before="0" w:after="0" w:line="240" w:lineRule="auto"/>
        <w:ind w:left="0" w:right="0" w:firstLine="0"/>
        <w:jc w:val="right"/>
        <w:rPr>
          <w:sz w:val="16"/>
          <w:szCs w:val="16"/>
        </w:rPr>
      </w:pPr>
      <w:r>
        <w:rPr>
          <w:rFonts w:ascii="Times New Roman" w:hAnsi="Times New Roman" w:eastAsia="Times New Roman" w:cs="Times New Roman"/>
          <w:b w:val="0"/>
          <w:bCs w:val="0"/>
          <w:color w:val="000000"/>
          <w:spacing w:val="0"/>
          <w:w w:val="100"/>
          <w:position w:val="0"/>
          <w:sz w:val="16"/>
          <w:szCs w:val="16"/>
          <w:lang w:val="en-US" w:eastAsia="en-US" w:bidi="en-US"/>
        </w:rPr>
        <w:t>FileNameMap</w:t>
      </w:r>
    </w:p>
    <w:p>
      <w:pPr>
        <w:pStyle w:val="21"/>
        <w:keepNext w:val="0"/>
        <w:keepLines w:val="0"/>
        <w:framePr w:w="1118" w:h="206" w:wrap="around" w:vAnchor="margin" w:hAnchor="page" w:x="7931" w:y="2181"/>
        <w:widowControl w:val="0"/>
        <w:shd w:val="clear" w:color="auto" w:fill="auto"/>
        <w:bidi w:val="0"/>
        <w:spacing w:before="0" w:after="0" w:line="240" w:lineRule="auto"/>
        <w:ind w:left="0" w:right="0" w:firstLine="0"/>
        <w:jc w:val="right"/>
        <w:rPr>
          <w:sz w:val="16"/>
          <w:szCs w:val="16"/>
        </w:rPr>
      </w:pPr>
      <w:r>
        <w:rPr>
          <w:rFonts w:ascii="Times New Roman" w:hAnsi="Times New Roman" w:eastAsia="Times New Roman" w:cs="Times New Roman"/>
          <w:b w:val="0"/>
          <w:bCs w:val="0"/>
          <w:color w:val="000000"/>
          <w:spacing w:val="0"/>
          <w:w w:val="100"/>
          <w:position w:val="0"/>
          <w:sz w:val="16"/>
          <w:szCs w:val="16"/>
          <w:lang w:val="en-US" w:eastAsia="en-US" w:bidi="en-US"/>
        </w:rPr>
        <w:t>InetAddressImpI</w:t>
      </w:r>
    </w:p>
    <w:p>
      <w:pPr>
        <w:pStyle w:val="21"/>
        <w:keepNext w:val="0"/>
        <w:keepLines w:val="0"/>
        <w:framePr w:w="1037" w:h="211" w:wrap="around" w:vAnchor="margin" w:hAnchor="page" w:x="7931" w:y="2498"/>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b w:val="0"/>
          <w:bCs w:val="0"/>
          <w:color w:val="000000"/>
          <w:spacing w:val="0"/>
          <w:w w:val="100"/>
          <w:position w:val="0"/>
          <w:sz w:val="16"/>
          <w:szCs w:val="16"/>
          <w:lang w:val="en-US" w:eastAsia="en-US" w:bidi="en-US"/>
        </w:rPr>
        <w:t>ProtocolFamily</w:t>
      </w:r>
    </w:p>
    <w:p>
      <w:pPr>
        <w:pStyle w:val="21"/>
        <w:keepNext w:val="0"/>
        <w:keepLines w:val="0"/>
        <w:framePr w:w="1282" w:h="206" w:wrap="around" w:vAnchor="margin" w:hAnchor="page" w:x="7931" w:y="2819"/>
        <w:widowControl w:val="0"/>
        <w:shd w:val="clear" w:color="auto" w:fill="auto"/>
        <w:bidi w:val="0"/>
        <w:spacing w:before="0" w:after="0" w:line="240" w:lineRule="auto"/>
        <w:ind w:left="0" w:right="0" w:firstLine="0"/>
        <w:jc w:val="center"/>
        <w:rPr>
          <w:sz w:val="16"/>
          <w:szCs w:val="16"/>
        </w:rPr>
      </w:pPr>
      <w:r>
        <w:rPr>
          <w:rFonts w:ascii="Times New Roman" w:hAnsi="Times New Roman" w:eastAsia="Times New Roman" w:cs="Times New Roman"/>
          <w:b w:val="0"/>
          <w:bCs w:val="0"/>
          <w:color w:val="000000"/>
          <w:spacing w:val="0"/>
          <w:w w:val="100"/>
          <w:position w:val="0"/>
          <w:sz w:val="16"/>
          <w:szCs w:val="16"/>
          <w:lang w:val="en-US" w:eastAsia="en-US" w:bidi="en-US"/>
        </w:rPr>
        <w:t>SocketlmpIFactory</w:t>
      </w:r>
    </w:p>
    <w:p>
      <w:pPr>
        <w:pStyle w:val="21"/>
        <w:keepNext w:val="0"/>
        <w:keepLines w:val="0"/>
        <w:framePr w:w="936" w:h="206" w:wrap="around" w:vAnchor="margin" w:hAnchor="page" w:x="7931" w:y="3141"/>
        <w:widowControl w:val="0"/>
        <w:shd w:val="clear" w:color="auto" w:fill="auto"/>
        <w:bidi w:val="0"/>
        <w:spacing w:before="0" w:after="0" w:line="240" w:lineRule="auto"/>
        <w:ind w:left="0" w:right="0" w:firstLine="0"/>
        <w:jc w:val="right"/>
        <w:rPr>
          <w:sz w:val="16"/>
          <w:szCs w:val="16"/>
        </w:rPr>
      </w:pPr>
      <w:r>
        <w:rPr>
          <w:rFonts w:ascii="Times New Roman" w:hAnsi="Times New Roman" w:eastAsia="Times New Roman" w:cs="Times New Roman"/>
          <w:b w:val="0"/>
          <w:bCs w:val="0"/>
          <w:color w:val="000000"/>
          <w:spacing w:val="0"/>
          <w:w w:val="100"/>
          <w:position w:val="0"/>
          <w:sz w:val="16"/>
          <w:szCs w:val="16"/>
          <w:lang w:val="en-US" w:eastAsia="en-US" w:bidi="en-US"/>
        </w:rPr>
        <w:t>SocketOption</w:t>
      </w:r>
    </w:p>
    <w:p>
      <w:pPr>
        <w:pStyle w:val="21"/>
        <w:keepNext w:val="0"/>
        <w:keepLines w:val="0"/>
        <w:framePr w:w="1013" w:h="206" w:wrap="around" w:vAnchor="margin" w:hAnchor="page" w:x="7931" w:y="3462"/>
        <w:widowControl w:val="0"/>
        <w:shd w:val="clear" w:color="auto" w:fill="auto"/>
        <w:bidi w:val="0"/>
        <w:spacing w:before="0" w:after="0" w:line="240" w:lineRule="auto"/>
        <w:ind w:left="0" w:right="0" w:firstLine="0"/>
        <w:jc w:val="right"/>
        <w:rPr>
          <w:sz w:val="16"/>
          <w:szCs w:val="16"/>
        </w:rPr>
      </w:pPr>
      <w:r>
        <w:rPr>
          <w:rFonts w:ascii="Times New Roman" w:hAnsi="Times New Roman" w:eastAsia="Times New Roman" w:cs="Times New Roman"/>
          <w:b w:val="0"/>
          <w:bCs w:val="0"/>
          <w:color w:val="000000"/>
          <w:spacing w:val="0"/>
          <w:w w:val="100"/>
          <w:position w:val="0"/>
          <w:sz w:val="16"/>
          <w:szCs w:val="16"/>
          <w:lang w:val="en-US" w:eastAsia="en-US" w:bidi="en-US"/>
        </w:rPr>
        <w:t>SocketOptions</w:t>
      </w:r>
    </w:p>
    <w:p>
      <w:pPr>
        <w:pStyle w:val="21"/>
        <w:keepNext w:val="0"/>
        <w:keepLines w:val="0"/>
        <w:framePr w:w="950" w:h="202" w:wrap="around" w:vAnchor="margin" w:hAnchor="page" w:x="8065" w:y="5118"/>
        <w:widowControl w:val="0"/>
        <w:shd w:val="clear" w:color="auto" w:fill="auto"/>
        <w:bidi w:val="0"/>
        <w:spacing w:before="0" w:after="0" w:line="240" w:lineRule="auto"/>
        <w:ind w:left="0" w:right="0" w:firstLine="0"/>
        <w:jc w:val="right"/>
        <w:rPr>
          <w:sz w:val="16"/>
          <w:szCs w:val="16"/>
        </w:rPr>
      </w:pPr>
      <w:r>
        <w:rPr>
          <w:rFonts w:ascii="Times New Roman" w:hAnsi="Times New Roman" w:eastAsia="Times New Roman" w:cs="Times New Roman"/>
          <w:b w:val="0"/>
          <w:bCs w:val="0"/>
          <w:color w:val="000000"/>
          <w:spacing w:val="0"/>
          <w:w w:val="100"/>
          <w:position w:val="0"/>
          <w:sz w:val="16"/>
          <w:szCs w:val="16"/>
          <w:lang w:val="en-US" w:eastAsia="en-US" w:bidi="en-US"/>
        </w:rPr>
        <w:t>Authenticator</w:t>
      </w:r>
    </w:p>
    <w:p>
      <w:pPr>
        <w:pStyle w:val="21"/>
        <w:keepNext w:val="0"/>
        <w:keepLines w:val="0"/>
        <w:framePr w:w="1027" w:h="202" w:wrap="around" w:vAnchor="margin" w:hAnchor="page" w:x="8070" w:y="6390"/>
        <w:widowControl w:val="0"/>
        <w:shd w:val="clear" w:color="auto" w:fill="auto"/>
        <w:bidi w:val="0"/>
        <w:spacing w:before="0" w:after="0" w:line="240" w:lineRule="auto"/>
        <w:ind w:left="0" w:right="0" w:firstLine="0"/>
        <w:jc w:val="right"/>
        <w:rPr>
          <w:sz w:val="16"/>
          <w:szCs w:val="16"/>
        </w:rPr>
      </w:pPr>
      <w:r>
        <w:rPr>
          <w:rFonts w:ascii="Times New Roman" w:hAnsi="Times New Roman" w:eastAsia="Times New Roman" w:cs="Times New Roman"/>
          <w:b w:val="0"/>
          <w:bCs w:val="0"/>
          <w:color w:val="000000"/>
          <w:spacing w:val="0"/>
          <w:w w:val="100"/>
          <w:position w:val="0"/>
          <w:sz w:val="16"/>
          <w:szCs w:val="16"/>
          <w:lang w:val="en-US" w:eastAsia="en-US" w:bidi="en-US"/>
        </w:rPr>
        <w:t>CookieHandler</w:t>
      </w:r>
    </w:p>
    <w:p>
      <w:pPr>
        <w:pStyle w:val="21"/>
        <w:keepNext w:val="0"/>
        <w:keepLines w:val="0"/>
        <w:framePr w:w="1406" w:h="206" w:wrap="around" w:vAnchor="margin" w:hAnchor="page" w:x="8075" w:y="6712"/>
        <w:widowControl w:val="0"/>
        <w:shd w:val="clear" w:color="auto" w:fill="auto"/>
        <w:bidi w:val="0"/>
        <w:spacing w:before="0" w:after="0" w:line="240" w:lineRule="auto"/>
        <w:ind w:left="0" w:right="0" w:firstLine="0"/>
        <w:jc w:val="right"/>
        <w:rPr>
          <w:sz w:val="16"/>
          <w:szCs w:val="16"/>
        </w:rPr>
      </w:pPr>
      <w:r>
        <w:rPr>
          <w:rFonts w:ascii="Times New Roman" w:hAnsi="Times New Roman" w:eastAsia="Times New Roman" w:cs="Times New Roman"/>
          <w:b w:val="0"/>
          <w:bCs w:val="0"/>
          <w:color w:val="000000"/>
          <w:spacing w:val="0"/>
          <w:w w:val="100"/>
          <w:position w:val="0"/>
          <w:sz w:val="16"/>
          <w:szCs w:val="16"/>
          <w:lang w:val="en-US" w:eastAsia="en-US" w:bidi="en-US"/>
        </w:rPr>
        <w:t>DatagramSocketlmpI</w:t>
      </w:r>
    </w:p>
    <w:p>
      <w:pPr>
        <w:pStyle w:val="21"/>
        <w:keepNext w:val="0"/>
        <w:keepLines w:val="0"/>
        <w:framePr w:w="1354" w:h="211" w:wrap="around" w:vAnchor="margin" w:hAnchor="page" w:x="8075" w:y="7029"/>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b w:val="0"/>
          <w:bCs w:val="0"/>
          <w:color w:val="000000"/>
          <w:spacing w:val="0"/>
          <w:w w:val="100"/>
          <w:position w:val="0"/>
          <w:sz w:val="16"/>
          <w:szCs w:val="16"/>
          <w:lang w:val="en-US" w:eastAsia="en-US" w:bidi="en-US"/>
        </w:rPr>
        <w:t>HttpURLConnection</w:t>
      </w:r>
    </w:p>
    <w:p>
      <w:pPr>
        <w:pStyle w:val="21"/>
        <w:keepNext w:val="0"/>
        <w:keepLines w:val="0"/>
        <w:framePr w:w="1296" w:h="202" w:wrap="around" w:vAnchor="margin" w:hAnchor="page" w:x="8065" w:y="7350"/>
        <w:widowControl w:val="0"/>
        <w:shd w:val="clear" w:color="auto" w:fill="auto"/>
        <w:bidi w:val="0"/>
        <w:spacing w:before="0" w:after="0" w:line="240" w:lineRule="auto"/>
        <w:ind w:left="0" w:right="0" w:firstLine="0"/>
        <w:jc w:val="right"/>
        <w:rPr>
          <w:sz w:val="16"/>
          <w:szCs w:val="16"/>
        </w:rPr>
      </w:pPr>
      <w:r>
        <w:rPr>
          <w:rFonts w:ascii="Times New Roman" w:hAnsi="Times New Roman" w:eastAsia="Times New Roman" w:cs="Times New Roman"/>
          <w:b w:val="0"/>
          <w:bCs w:val="0"/>
          <w:color w:val="000000"/>
          <w:spacing w:val="0"/>
          <w:w w:val="100"/>
          <w:position w:val="0"/>
          <w:sz w:val="16"/>
          <w:szCs w:val="16"/>
          <w:lang w:val="en-US" w:eastAsia="en-US" w:bidi="en-US"/>
        </w:rPr>
        <w:t>JarURLConnection</w:t>
      </w:r>
    </w:p>
    <w:p>
      <w:pPr>
        <w:pStyle w:val="21"/>
        <w:keepNext w:val="0"/>
        <w:keepLines w:val="0"/>
        <w:framePr w:w="974" w:h="206" w:wrap="around" w:vAnchor="margin" w:hAnchor="page" w:x="8075" w:y="7672"/>
        <w:widowControl w:val="0"/>
        <w:shd w:val="clear" w:color="auto" w:fill="auto"/>
        <w:bidi w:val="0"/>
        <w:spacing w:before="0" w:after="0" w:line="240" w:lineRule="auto"/>
        <w:ind w:left="0" w:right="0" w:firstLine="0"/>
        <w:jc w:val="right"/>
        <w:rPr>
          <w:sz w:val="16"/>
          <w:szCs w:val="16"/>
        </w:rPr>
      </w:pPr>
      <w:r>
        <w:rPr>
          <w:rFonts w:ascii="Times New Roman" w:hAnsi="Times New Roman" w:eastAsia="Times New Roman" w:cs="Times New Roman"/>
          <w:b w:val="0"/>
          <w:bCs w:val="0"/>
          <w:color w:val="000000"/>
          <w:spacing w:val="0"/>
          <w:w w:val="100"/>
          <w:position w:val="0"/>
          <w:sz w:val="16"/>
          <w:szCs w:val="16"/>
          <w:lang w:val="en-US" w:eastAsia="en-US" w:bidi="en-US"/>
        </w:rPr>
        <w:t>ProxySelector</w:t>
      </w:r>
    </w:p>
    <w:p>
      <w:pPr>
        <w:pStyle w:val="21"/>
        <w:keepNext w:val="0"/>
        <w:keepLines w:val="0"/>
        <w:framePr w:w="1114" w:h="206" w:wrap="around" w:vAnchor="margin" w:hAnchor="page" w:x="8075" w:y="7994"/>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b w:val="0"/>
          <w:bCs w:val="0"/>
          <w:color w:val="000000"/>
          <w:spacing w:val="0"/>
          <w:w w:val="100"/>
          <w:position w:val="0"/>
          <w:sz w:val="16"/>
          <w:szCs w:val="16"/>
          <w:lang w:val="en-US" w:eastAsia="en-US" w:bidi="en-US"/>
        </w:rPr>
        <w:t>ResponseCache</w:t>
      </w:r>
    </w:p>
    <w:p>
      <w:pPr>
        <w:pStyle w:val="21"/>
        <w:keepNext w:val="0"/>
        <w:keepLines w:val="0"/>
        <w:framePr w:w="778" w:h="206" w:wrap="around" w:vAnchor="margin" w:hAnchor="page" w:x="8070" w:y="8954"/>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b w:val="0"/>
          <w:bCs w:val="0"/>
          <w:color w:val="000000"/>
          <w:spacing w:val="0"/>
          <w:w w:val="100"/>
          <w:position w:val="0"/>
          <w:sz w:val="16"/>
          <w:szCs w:val="16"/>
          <w:lang w:val="en-US" w:eastAsia="en-US" w:bidi="en-US"/>
        </w:rPr>
        <w:t>Socketlmpl</w:t>
      </w:r>
    </w:p>
    <w:p>
      <w:pPr>
        <w:pStyle w:val="21"/>
        <w:keepNext w:val="0"/>
        <w:keepLines w:val="0"/>
        <w:framePr w:w="1080" w:h="202" w:wrap="around" w:vAnchor="margin" w:hAnchor="page" w:x="8075" w:y="9266"/>
        <w:widowControl w:val="0"/>
        <w:shd w:val="clear" w:color="auto" w:fill="auto"/>
        <w:bidi w:val="0"/>
        <w:spacing w:before="0" w:after="0" w:line="240" w:lineRule="auto"/>
        <w:ind w:left="0" w:right="0" w:firstLine="0"/>
        <w:jc w:val="right"/>
        <w:rPr>
          <w:sz w:val="16"/>
          <w:szCs w:val="16"/>
        </w:rPr>
      </w:pPr>
      <w:r>
        <w:rPr>
          <w:rFonts w:ascii="Times New Roman" w:hAnsi="Times New Roman" w:eastAsia="Times New Roman" w:cs="Times New Roman"/>
          <w:b w:val="0"/>
          <w:bCs w:val="0"/>
          <w:color w:val="000000"/>
          <w:spacing w:val="0"/>
          <w:w w:val="100"/>
          <w:position w:val="0"/>
          <w:sz w:val="16"/>
          <w:szCs w:val="16"/>
          <w:lang w:val="en-US" w:eastAsia="en-US" w:bidi="en-US"/>
        </w:rPr>
        <w:t>URLConnection</w:t>
      </w:r>
    </w:p>
    <w:p>
      <w:pPr>
        <w:pStyle w:val="21"/>
        <w:keepNext w:val="0"/>
        <w:keepLines w:val="0"/>
        <w:framePr w:w="1310" w:h="202" w:wrap="around" w:vAnchor="margin" w:hAnchor="page" w:x="8075" w:y="9582"/>
        <w:widowControl w:val="0"/>
        <w:shd w:val="clear" w:color="auto" w:fill="auto"/>
        <w:bidi w:val="0"/>
        <w:spacing w:before="0" w:after="0" w:line="240" w:lineRule="auto"/>
        <w:ind w:left="0" w:right="0" w:firstLine="0"/>
        <w:jc w:val="right"/>
        <w:rPr>
          <w:sz w:val="16"/>
          <w:szCs w:val="16"/>
        </w:rPr>
      </w:pPr>
      <w:r>
        <w:rPr>
          <w:rFonts w:ascii="Times New Roman" w:hAnsi="Times New Roman" w:eastAsia="Times New Roman" w:cs="Times New Roman"/>
          <w:b w:val="0"/>
          <w:bCs w:val="0"/>
          <w:color w:val="000000"/>
          <w:spacing w:val="0"/>
          <w:w w:val="100"/>
          <w:position w:val="0"/>
          <w:sz w:val="16"/>
          <w:szCs w:val="16"/>
          <w:lang w:val="en-US" w:eastAsia="en-US" w:bidi="en-US"/>
        </w:rPr>
        <w:t>URLStreamHandler</w:t>
      </w:r>
    </w:p>
    <w:p>
      <w:pPr>
        <w:pStyle w:val="21"/>
        <w:keepNext w:val="0"/>
        <w:keepLines w:val="0"/>
        <w:framePr w:w="1003" w:h="206" w:wrap="around" w:vAnchor="margin" w:hAnchor="page" w:x="7931" w:y="9971"/>
        <w:widowControl w:val="0"/>
        <w:shd w:val="clear" w:color="auto" w:fill="auto"/>
        <w:bidi w:val="0"/>
        <w:spacing w:before="0" w:after="0" w:line="240" w:lineRule="auto"/>
        <w:ind w:left="0" w:right="0" w:firstLine="0"/>
        <w:jc w:val="right"/>
        <w:rPr>
          <w:sz w:val="16"/>
          <w:szCs w:val="16"/>
        </w:rPr>
      </w:pPr>
      <w:r>
        <w:rPr>
          <w:rFonts w:ascii="Times New Roman" w:hAnsi="Times New Roman" w:eastAsia="Times New Roman" w:cs="Times New Roman"/>
          <w:b w:val="0"/>
          <w:bCs w:val="0"/>
          <w:color w:val="000000"/>
          <w:spacing w:val="0"/>
          <w:w w:val="100"/>
          <w:position w:val="0"/>
          <w:sz w:val="16"/>
          <w:szCs w:val="16"/>
          <w:lang w:val="en-US" w:eastAsia="en-US" w:bidi="en-US"/>
        </w:rPr>
        <w:t>BindException</w:t>
      </w:r>
    </w:p>
    <w:p>
      <w:pPr>
        <w:pStyle w:val="21"/>
        <w:keepNext w:val="0"/>
        <w:keepLines w:val="0"/>
        <w:framePr w:w="1248" w:h="206" w:wrap="around" w:vAnchor="margin" w:hAnchor="page" w:x="7931" w:y="10283"/>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b w:val="0"/>
          <w:bCs w:val="0"/>
          <w:color w:val="000000"/>
          <w:spacing w:val="0"/>
          <w:w w:val="100"/>
          <w:position w:val="0"/>
          <w:sz w:val="16"/>
          <w:szCs w:val="16"/>
          <w:lang w:val="en-US" w:eastAsia="en-US" w:bidi="en-US"/>
        </w:rPr>
        <w:t>ConnectException</w:t>
      </w:r>
    </w:p>
    <w:p>
      <w:pPr>
        <w:pStyle w:val="21"/>
        <w:keepNext w:val="0"/>
        <w:keepLines w:val="0"/>
        <w:framePr w:w="1675" w:h="211" w:wrap="around" w:vAnchor="margin" w:hAnchor="page" w:x="7931" w:y="1060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b w:val="0"/>
          <w:bCs w:val="0"/>
          <w:color w:val="000000"/>
          <w:spacing w:val="0"/>
          <w:w w:val="100"/>
          <w:position w:val="0"/>
          <w:sz w:val="16"/>
          <w:szCs w:val="16"/>
          <w:lang w:val="en-US" w:eastAsia="en-US" w:bidi="en-US"/>
        </w:rPr>
        <w:t>MalformedURLException</w:t>
      </w:r>
    </w:p>
    <w:p>
      <w:pPr>
        <w:pStyle w:val="21"/>
        <w:keepNext w:val="0"/>
        <w:keepLines w:val="0"/>
        <w:framePr w:w="1387" w:h="211" w:wrap="around" w:vAnchor="margin" w:hAnchor="page" w:x="7931" w:y="10922"/>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b w:val="0"/>
          <w:bCs w:val="0"/>
          <w:color w:val="000000"/>
          <w:spacing w:val="0"/>
          <w:w w:val="100"/>
          <w:position w:val="0"/>
          <w:sz w:val="16"/>
          <w:szCs w:val="16"/>
          <w:lang w:val="en-US" w:eastAsia="en-US" w:bidi="en-US"/>
        </w:rPr>
        <w:t>URISyntaxException</w:t>
      </w:r>
    </w:p>
    <w:p>
      <w:pPr>
        <w:pStyle w:val="21"/>
        <w:keepNext w:val="0"/>
        <w:keepLines w:val="0"/>
        <w:framePr w:w="1805" w:h="206" w:wrap="around" w:vAnchor="margin" w:hAnchor="page" w:x="7931" w:y="11243"/>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b w:val="0"/>
          <w:bCs w:val="0"/>
          <w:color w:val="000000"/>
          <w:spacing w:val="0"/>
          <w:w w:val="100"/>
          <w:position w:val="0"/>
          <w:sz w:val="16"/>
          <w:szCs w:val="16"/>
          <w:lang w:val="en-US" w:eastAsia="en-US" w:bidi="en-US"/>
        </w:rPr>
        <w:t>UnknownServiceException</w:t>
      </w:r>
    </w:p>
    <w:p>
      <w:pPr>
        <w:pStyle w:val="21"/>
        <w:keepNext w:val="0"/>
        <w:keepLines w:val="0"/>
        <w:framePr w:w="1622" w:h="211" w:wrap="around" w:vAnchor="margin" w:hAnchor="page" w:x="7931" w:y="11560"/>
        <w:widowControl w:val="0"/>
        <w:shd w:val="clear" w:color="auto" w:fill="auto"/>
        <w:bidi w:val="0"/>
        <w:spacing w:before="0" w:after="0" w:line="240" w:lineRule="auto"/>
        <w:ind w:left="0" w:right="0" w:firstLine="0"/>
        <w:jc w:val="right"/>
        <w:rPr>
          <w:sz w:val="16"/>
          <w:szCs w:val="16"/>
        </w:rPr>
      </w:pPr>
      <w:r>
        <w:rPr>
          <w:rFonts w:ascii="Times New Roman" w:hAnsi="Times New Roman" w:eastAsia="Times New Roman" w:cs="Times New Roman"/>
          <w:b w:val="0"/>
          <w:bCs w:val="0"/>
          <w:color w:val="000000"/>
          <w:spacing w:val="0"/>
          <w:w w:val="100"/>
          <w:position w:val="0"/>
          <w:sz w:val="16"/>
          <w:szCs w:val="16"/>
          <w:lang w:val="en-US" w:eastAsia="en-US" w:bidi="en-US"/>
        </w:rPr>
        <w:t>UnknownHostException</w:t>
      </w:r>
    </w:p>
    <w:p>
      <w:pPr>
        <w:pStyle w:val="21"/>
        <w:keepNext w:val="0"/>
        <w:keepLines w:val="0"/>
        <w:framePr w:w="1685" w:h="206" w:wrap="around" w:vAnchor="margin" w:hAnchor="page" w:x="7931" w:y="11882"/>
        <w:widowControl w:val="0"/>
        <w:shd w:val="clear" w:color="auto" w:fill="auto"/>
        <w:bidi w:val="0"/>
        <w:spacing w:before="0" w:after="0" w:line="240" w:lineRule="auto"/>
        <w:ind w:left="0" w:right="0" w:firstLine="0"/>
        <w:jc w:val="right"/>
        <w:rPr>
          <w:sz w:val="16"/>
          <w:szCs w:val="16"/>
        </w:rPr>
      </w:pPr>
      <w:r>
        <w:rPr>
          <w:rFonts w:ascii="Times New Roman" w:hAnsi="Times New Roman" w:eastAsia="Times New Roman" w:cs="Times New Roman"/>
          <w:b w:val="0"/>
          <w:bCs w:val="0"/>
          <w:color w:val="000000"/>
          <w:spacing w:val="0"/>
          <w:w w:val="100"/>
          <w:position w:val="0"/>
          <w:sz w:val="16"/>
          <w:szCs w:val="16"/>
          <w:lang w:val="en-US" w:eastAsia="en-US" w:bidi="en-US"/>
        </w:rPr>
        <w:t>SocketTimeoutException</w:t>
      </w:r>
    </w:p>
    <w:p>
      <w:pPr>
        <w:pStyle w:val="21"/>
        <w:keepNext w:val="0"/>
        <w:keepLines w:val="0"/>
        <w:framePr w:w="1152" w:h="206" w:wrap="around" w:vAnchor="margin" w:hAnchor="page" w:x="7931" w:y="12203"/>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b w:val="0"/>
          <w:bCs w:val="0"/>
          <w:color w:val="000000"/>
          <w:spacing w:val="0"/>
          <w:w w:val="100"/>
          <w:position w:val="0"/>
          <w:sz w:val="16"/>
          <w:szCs w:val="16"/>
          <w:lang w:val="en-US" w:eastAsia="en-US" w:bidi="en-US"/>
        </w:rPr>
        <w:t>SocketException</w:t>
      </w:r>
    </w:p>
    <w:p>
      <w:pPr>
        <w:pStyle w:val="5"/>
        <w:keepNext w:val="0"/>
        <w:keepLines w:val="0"/>
        <w:framePr w:w="1805" w:h="206" w:wrap="around" w:vAnchor="margin" w:hAnchor="page" w:x="7931" w:y="410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color w:val="000000"/>
          <w:spacing w:val="0"/>
          <w:w w:val="100"/>
          <w:position w:val="0"/>
          <w:sz w:val="16"/>
          <w:szCs w:val="16"/>
          <w:lang w:val="en-US" w:eastAsia="en-US" w:bidi="en-US"/>
        </w:rPr>
        <w:t>URLStreamHandlerFactory</w:t>
      </w:r>
    </w:p>
    <w:p>
      <w:pPr>
        <w:pStyle w:val="5"/>
        <w:keepNext w:val="0"/>
        <w:keepLines w:val="0"/>
        <w:framePr w:w="1670" w:h="206" w:wrap="around" w:vAnchor="margin" w:hAnchor="page" w:x="8065" w:y="4796"/>
        <w:widowControl w:val="0"/>
        <w:pBdr>
          <w:top w:val="single" w:color="auto" w:sz="4" w:space="0"/>
        </w:pBdr>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color w:val="000000"/>
          <w:spacing w:val="0"/>
          <w:w w:val="100"/>
          <w:position w:val="0"/>
          <w:sz w:val="16"/>
          <w:szCs w:val="16"/>
          <w:lang w:val="en-US" w:eastAsia="en-US" w:bidi="en-US"/>
        </w:rPr>
        <w:t>AbstractPlamSocketlmpI</w:t>
      </w:r>
    </w:p>
    <w:p>
      <w:pPr>
        <w:pStyle w:val="5"/>
        <w:keepNext w:val="0"/>
        <w:keepLines w:val="0"/>
        <w:framePr w:w="1008" w:h="211" w:wrap="around" w:vAnchor="margin" w:hAnchor="page" w:x="8070" w:y="5435"/>
        <w:widowControl w:val="0"/>
        <w:shd w:val="clear" w:color="auto" w:fill="auto"/>
        <w:bidi w:val="0"/>
        <w:spacing w:before="0" w:after="0" w:line="240" w:lineRule="auto"/>
        <w:ind w:left="0" w:right="0" w:firstLine="0"/>
        <w:jc w:val="right"/>
        <w:rPr>
          <w:sz w:val="16"/>
          <w:szCs w:val="16"/>
        </w:rPr>
      </w:pPr>
      <w:r>
        <w:rPr>
          <w:rFonts w:ascii="Times New Roman" w:hAnsi="Times New Roman" w:eastAsia="Times New Roman" w:cs="Times New Roman"/>
          <w:color w:val="000000"/>
          <w:spacing w:val="0"/>
          <w:w w:val="100"/>
          <w:position w:val="0"/>
          <w:sz w:val="16"/>
          <w:szCs w:val="16"/>
          <w:lang w:val="en-US" w:eastAsia="en-US" w:bidi="en-US"/>
        </w:rPr>
        <w:t>CacheRequest</w:t>
      </w:r>
    </w:p>
    <w:p>
      <w:pPr>
        <w:pStyle w:val="5"/>
        <w:keepNext w:val="0"/>
        <w:keepLines w:val="0"/>
        <w:framePr w:w="1085" w:h="202" w:wrap="around" w:vAnchor="margin" w:hAnchor="page" w:x="8070" w:y="6068"/>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color w:val="000000"/>
          <w:spacing w:val="0"/>
          <w:w w:val="100"/>
          <w:position w:val="0"/>
          <w:sz w:val="16"/>
          <w:szCs w:val="16"/>
          <w:lang w:val="en-US" w:eastAsia="en-US" w:bidi="en-US"/>
        </w:rPr>
        <w:t>ContentHandler</w:t>
      </w:r>
    </w:p>
    <w:p>
      <w:pPr>
        <w:pStyle w:val="5"/>
        <w:keepNext w:val="0"/>
        <w:keepLines w:val="0"/>
        <w:framePr w:w="1579" w:h="206" w:wrap="around" w:vAnchor="margin" w:hAnchor="page" w:x="8070" w:y="8310"/>
        <w:widowControl w:val="0"/>
        <w:shd w:val="clear" w:color="auto" w:fill="auto"/>
        <w:bidi w:val="0"/>
        <w:spacing w:before="0" w:after="0" w:line="240" w:lineRule="auto"/>
        <w:ind w:left="0" w:right="0" w:firstLine="0"/>
        <w:jc w:val="right"/>
        <w:rPr>
          <w:sz w:val="16"/>
          <w:szCs w:val="16"/>
        </w:rPr>
      </w:pPr>
      <w:r>
        <w:rPr>
          <w:rFonts w:ascii="Times New Roman" w:hAnsi="Times New Roman" w:eastAsia="Times New Roman" w:cs="Times New Roman"/>
          <w:color w:val="000000"/>
          <w:spacing w:val="0"/>
          <w:w w:val="100"/>
          <w:position w:val="0"/>
          <w:sz w:val="16"/>
          <w:szCs w:val="16"/>
          <w:lang w:val="en-US" w:eastAsia="en-US" w:bidi="en-US"/>
        </w:rPr>
        <w:t>SecureCacheResponse</w:t>
      </w:r>
    </w:p>
    <w:p>
      <w:pPr>
        <w:pStyle w:val="5"/>
        <w:keepNext w:val="0"/>
        <w:keepLines w:val="0"/>
        <w:framePr w:w="1162" w:h="1474" w:wrap="around" w:vAnchor="margin" w:hAnchor="page" w:x="3088" w:y="12169"/>
        <w:widowControl w:val="0"/>
        <w:shd w:val="clear" w:color="auto" w:fill="auto"/>
        <w:bidi w:val="0"/>
        <w:spacing w:before="0" w:after="120" w:line="240" w:lineRule="auto"/>
        <w:ind w:left="0" w:right="0" w:firstLine="0"/>
        <w:jc w:val="right"/>
        <w:rPr>
          <w:sz w:val="16"/>
          <w:szCs w:val="16"/>
        </w:rPr>
      </w:pPr>
      <w:r>
        <w:rPr>
          <w:rFonts w:ascii="Times New Roman" w:hAnsi="Times New Roman" w:eastAsia="Times New Roman" w:cs="Times New Roman"/>
          <w:color w:val="000000"/>
          <w:spacing w:val="0"/>
          <w:w w:val="100"/>
          <w:position w:val="0"/>
          <w:sz w:val="16"/>
          <w:szCs w:val="16"/>
          <w:lang w:val="en-US" w:eastAsia="en-US" w:bidi="en-US"/>
        </w:rPr>
        <w:t>URL</w:t>
      </w:r>
    </w:p>
    <w:p>
      <w:pPr>
        <w:pStyle w:val="5"/>
        <w:keepNext w:val="0"/>
        <w:keepLines w:val="0"/>
        <w:framePr w:w="1162" w:h="1474" w:wrap="around" w:vAnchor="margin" w:hAnchor="page" w:x="3088" w:y="12169"/>
        <w:widowControl w:val="0"/>
        <w:shd w:val="clear" w:color="auto" w:fill="auto"/>
        <w:bidi w:val="0"/>
        <w:spacing w:before="0" w:after="120" w:line="240" w:lineRule="auto"/>
        <w:ind w:left="0" w:right="0" w:firstLine="0"/>
        <w:jc w:val="right"/>
        <w:rPr>
          <w:sz w:val="16"/>
          <w:szCs w:val="16"/>
        </w:rPr>
      </w:pPr>
      <w:r>
        <w:rPr>
          <w:rFonts w:ascii="Times New Roman" w:hAnsi="Times New Roman" w:eastAsia="Times New Roman" w:cs="Times New Roman"/>
          <w:color w:val="000000"/>
          <w:spacing w:val="0"/>
          <w:w w:val="100"/>
          <w:position w:val="0"/>
          <w:sz w:val="16"/>
          <w:szCs w:val="16"/>
          <w:lang w:val="en-US" w:eastAsia="en-US" w:bidi="en-US"/>
        </w:rPr>
        <w:t>URLCIassLoader</w:t>
      </w:r>
    </w:p>
    <w:p>
      <w:pPr>
        <w:pStyle w:val="5"/>
        <w:keepNext w:val="0"/>
        <w:keepLines w:val="0"/>
        <w:framePr w:w="1162" w:h="1474" w:wrap="around" w:vAnchor="margin" w:hAnchor="page" w:x="3088" w:y="12169"/>
        <w:widowControl w:val="0"/>
        <w:shd w:val="clear" w:color="auto" w:fill="auto"/>
        <w:bidi w:val="0"/>
        <w:spacing w:before="0" w:after="120" w:line="240" w:lineRule="auto"/>
        <w:ind w:left="0" w:right="0" w:firstLine="0"/>
        <w:jc w:val="right"/>
        <w:rPr>
          <w:sz w:val="16"/>
          <w:szCs w:val="16"/>
        </w:rPr>
      </w:pPr>
      <w:r>
        <w:rPr>
          <w:rFonts w:ascii="Times New Roman" w:hAnsi="Times New Roman" w:eastAsia="Times New Roman" w:cs="Times New Roman"/>
          <w:color w:val="000000"/>
          <w:spacing w:val="0"/>
          <w:w w:val="100"/>
          <w:position w:val="0"/>
          <w:sz w:val="16"/>
          <w:szCs w:val="16"/>
          <w:lang w:val="en-US" w:eastAsia="en-US" w:bidi="en-US"/>
        </w:rPr>
        <w:t>URLDecoder</w:t>
      </w:r>
    </w:p>
    <w:p>
      <w:pPr>
        <w:pStyle w:val="5"/>
        <w:keepNext w:val="0"/>
        <w:keepLines w:val="0"/>
        <w:framePr w:w="1162" w:h="1474" w:wrap="around" w:vAnchor="margin" w:hAnchor="page" w:x="3088" w:y="12169"/>
        <w:widowControl w:val="0"/>
        <w:shd w:val="clear" w:color="auto" w:fill="auto"/>
        <w:bidi w:val="0"/>
        <w:spacing w:before="0" w:after="120" w:line="240" w:lineRule="auto"/>
        <w:ind w:left="0" w:right="0" w:firstLine="0"/>
        <w:jc w:val="right"/>
        <w:rPr>
          <w:sz w:val="16"/>
          <w:szCs w:val="16"/>
        </w:rPr>
      </w:pPr>
      <w:r>
        <w:rPr>
          <w:rFonts w:ascii="Times New Roman" w:hAnsi="Times New Roman" w:eastAsia="Times New Roman" w:cs="Times New Roman"/>
          <w:color w:val="000000"/>
          <w:spacing w:val="0"/>
          <w:w w:val="100"/>
          <w:position w:val="0"/>
          <w:sz w:val="16"/>
          <w:szCs w:val="16"/>
          <w:lang w:val="en-US" w:eastAsia="en-US" w:bidi="en-US"/>
        </w:rPr>
        <w:t>URLEncoder</w:t>
      </w:r>
    </w:p>
    <w:p>
      <w:pPr>
        <w:pStyle w:val="5"/>
        <w:keepNext w:val="0"/>
        <w:keepLines w:val="0"/>
        <w:framePr w:w="1162" w:h="1474" w:wrap="around" w:vAnchor="margin" w:hAnchor="page" w:x="3088" w:y="12169"/>
        <w:widowControl w:val="0"/>
        <w:shd w:val="clear" w:color="auto" w:fill="auto"/>
        <w:bidi w:val="0"/>
        <w:spacing w:before="0" w:after="120" w:line="240" w:lineRule="auto"/>
        <w:ind w:left="0" w:right="0" w:firstLine="0"/>
        <w:jc w:val="right"/>
        <w:rPr>
          <w:sz w:val="16"/>
          <w:szCs w:val="16"/>
        </w:rPr>
      </w:pPr>
      <w:r>
        <w:rPr>
          <w:rFonts w:ascii="Times New Roman" w:hAnsi="Times New Roman" w:eastAsia="Times New Roman" w:cs="Times New Roman"/>
          <w:color w:val="000000"/>
          <w:spacing w:val="0"/>
          <w:w w:val="100"/>
          <w:position w:val="0"/>
          <w:sz w:val="16"/>
          <w:szCs w:val="16"/>
          <w:lang w:val="en-US" w:eastAsia="en-US" w:bidi="en-US"/>
        </w:rPr>
        <w:t>URLPermission</w:t>
      </w:r>
    </w:p>
    <w:p>
      <w:pPr>
        <w:pStyle w:val="5"/>
        <w:keepNext w:val="0"/>
        <w:keepLines w:val="0"/>
        <w:framePr w:w="1258" w:h="206" w:wrap="around" w:vAnchor="margin" w:hAnchor="page" w:x="7931" w:y="12524"/>
        <w:widowControl w:val="0"/>
        <w:shd w:val="clear" w:color="auto" w:fill="auto"/>
        <w:bidi w:val="0"/>
        <w:spacing w:before="0" w:after="0" w:line="240" w:lineRule="auto"/>
        <w:ind w:left="0" w:right="0" w:firstLine="0"/>
        <w:jc w:val="right"/>
        <w:rPr>
          <w:sz w:val="16"/>
          <w:szCs w:val="16"/>
        </w:rPr>
      </w:pPr>
      <w:r>
        <w:rPr>
          <w:rFonts w:ascii="Times New Roman" w:hAnsi="Times New Roman" w:eastAsia="Times New Roman" w:cs="Times New Roman"/>
          <w:color w:val="000000"/>
          <w:spacing w:val="0"/>
          <w:w w:val="100"/>
          <w:position w:val="0"/>
          <w:sz w:val="16"/>
          <w:szCs w:val="16"/>
          <w:lang w:val="en-US" w:eastAsia="en-US" w:bidi="en-US"/>
        </w:rPr>
        <w:t>ProtocolException</w:t>
      </w:r>
    </w:p>
    <w:p>
      <w:pPr>
        <w:pStyle w:val="5"/>
        <w:keepNext w:val="0"/>
        <w:keepLines w:val="0"/>
        <w:framePr w:w="1800" w:h="206" w:wrap="around" w:vAnchor="margin" w:hAnchor="page" w:x="7931" w:y="12841"/>
        <w:widowControl w:val="0"/>
        <w:shd w:val="clear" w:color="auto" w:fill="auto"/>
        <w:bidi w:val="0"/>
        <w:spacing w:before="0" w:after="0" w:line="240" w:lineRule="auto"/>
        <w:ind w:left="0" w:right="0" w:firstLine="0"/>
        <w:jc w:val="right"/>
        <w:rPr>
          <w:sz w:val="16"/>
          <w:szCs w:val="16"/>
        </w:rPr>
      </w:pPr>
      <w:r>
        <w:rPr>
          <w:rFonts w:ascii="Times New Roman" w:hAnsi="Times New Roman" w:eastAsia="Times New Roman" w:cs="Times New Roman"/>
          <w:color w:val="000000"/>
          <w:spacing w:val="0"/>
          <w:w w:val="100"/>
          <w:position w:val="0"/>
          <w:sz w:val="16"/>
          <w:szCs w:val="16"/>
          <w:lang w:val="en-US" w:eastAsia="en-US" w:bidi="en-US"/>
        </w:rPr>
        <w:t>PortUnreachableException</w:t>
      </w:r>
    </w:p>
    <w:p>
      <w:pPr>
        <w:pStyle w:val="5"/>
        <w:keepNext w:val="0"/>
        <w:keepLines w:val="0"/>
        <w:framePr w:w="1738" w:h="206" w:wrap="around" w:vAnchor="margin" w:hAnchor="page" w:x="7931" w:y="13163"/>
        <w:widowControl w:val="0"/>
        <w:shd w:val="clear" w:color="auto" w:fill="auto"/>
        <w:bidi w:val="0"/>
        <w:spacing w:before="0" w:after="0" w:line="240" w:lineRule="auto"/>
        <w:ind w:left="0" w:right="0" w:firstLine="0"/>
        <w:jc w:val="right"/>
        <w:rPr>
          <w:sz w:val="16"/>
          <w:szCs w:val="16"/>
        </w:rPr>
      </w:pPr>
      <w:r>
        <w:rPr>
          <w:rFonts w:ascii="Times New Roman" w:hAnsi="Times New Roman" w:eastAsia="Times New Roman" w:cs="Times New Roman"/>
          <w:color w:val="000000"/>
          <w:spacing w:val="0"/>
          <w:w w:val="100"/>
          <w:position w:val="0"/>
          <w:sz w:val="16"/>
          <w:szCs w:val="16"/>
          <w:lang w:val="en-US" w:eastAsia="en-US" w:bidi="en-US"/>
        </w:rPr>
        <w:t>NoRouteToHostException</w:t>
      </w:r>
    </w:p>
    <w:p>
      <w:pPr>
        <w:pStyle w:val="5"/>
        <w:keepNext w:val="0"/>
        <w:keepLines w:val="0"/>
        <w:framePr w:w="1325" w:h="206" w:wrap="around" w:vAnchor="margin" w:hAnchor="page" w:x="7931" w:y="13484"/>
        <w:widowControl w:val="0"/>
        <w:shd w:val="clear" w:color="auto" w:fill="auto"/>
        <w:bidi w:val="0"/>
        <w:spacing w:before="0" w:after="0" w:line="240" w:lineRule="auto"/>
        <w:ind w:left="0" w:right="0" w:firstLine="0"/>
        <w:jc w:val="right"/>
        <w:rPr>
          <w:sz w:val="16"/>
          <w:szCs w:val="16"/>
        </w:rPr>
      </w:pPr>
      <w:r>
        <w:rPr>
          <w:rFonts w:ascii="Times New Roman" w:hAnsi="Times New Roman" w:eastAsia="Times New Roman" w:cs="Times New Roman"/>
          <w:color w:val="000000"/>
          <w:spacing w:val="0"/>
          <w:w w:val="100"/>
          <w:position w:val="0"/>
          <w:sz w:val="16"/>
          <w:szCs w:val="16"/>
          <w:lang w:val="en-US" w:eastAsia="en-US" w:bidi="en-US"/>
        </w:rPr>
        <w:t>HttpRetryException</w:t>
      </w:r>
    </w:p>
    <w:p>
      <w:pPr>
        <w:widowControl w:val="0"/>
        <w:spacing w:line="360" w:lineRule="exact"/>
      </w:pPr>
      <w:r>
        <w:drawing>
          <wp:anchor distT="155575" distB="243840" distL="0" distR="0" simplePos="0" relativeHeight="62915584" behindDoc="1" locked="0" layoutInCell="1" allowOverlap="1">
            <wp:simplePos x="0" y="0"/>
            <wp:positionH relativeFrom="page">
              <wp:posOffset>3602990</wp:posOffset>
            </wp:positionH>
            <wp:positionV relativeFrom="margin">
              <wp:posOffset>527685</wp:posOffset>
            </wp:positionV>
            <wp:extent cx="2968625" cy="7108190"/>
            <wp:effectExtent l="0" t="0" r="3175" b="16510"/>
            <wp:wrapNone/>
            <wp:docPr id="514" name="Shape 514"/>
            <wp:cNvGraphicFramePr/>
            <a:graphic xmlns:a="http://schemas.openxmlformats.org/drawingml/2006/main">
              <a:graphicData uri="http://schemas.openxmlformats.org/drawingml/2006/picture">
                <pic:pic xmlns:pic="http://schemas.openxmlformats.org/drawingml/2006/picture">
                  <pic:nvPicPr>
                    <pic:cNvPr id="514" name="Shape 514"/>
                    <pic:cNvPicPr/>
                  </pic:nvPicPr>
                  <pic:blipFill>
                    <a:blip r:embed="rId45"/>
                    <a:stretch>
                      <a:fillRect/>
                    </a:stretch>
                  </pic:blipFill>
                  <pic:spPr>
                    <a:xfrm>
                      <a:off x="0" y="0"/>
                      <a:ext cx="2968625" cy="7108190"/>
                    </a:xfrm>
                    <a:prstGeom prst="rect">
                      <a:avLst/>
                    </a:prstGeom>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1" w:lineRule="exact"/>
        <w:sectPr>
          <w:footnotePr>
            <w:numFmt w:val="decimal"/>
          </w:footnotePr>
          <w:pgSz w:w="11900" w:h="16840"/>
          <w:pgMar w:top="764" w:right="1555" w:bottom="764" w:left="1200" w:header="336" w:footer="336" w:gutter="0"/>
          <w:cols w:space="720" w:num="1"/>
          <w:rtlGutter w:val="0"/>
          <w:docGrid w:linePitch="360" w:charSpace="0"/>
        </w:sectPr>
      </w:pPr>
    </w:p>
    <w:p>
      <w:pPr>
        <w:pStyle w:val="15"/>
        <w:keepNext w:val="0"/>
        <w:keepLines w:val="0"/>
        <w:framePr w:w="7296" w:h="336" w:wrap="around" w:vAnchor="page" w:hAnchor="page" w:x="1175" w:y="14731"/>
        <w:widowControl w:val="0"/>
        <w:shd w:val="clear" w:color="auto" w:fill="auto"/>
        <w:tabs>
          <w:tab w:val="left" w:leader="hyphen" w:pos="2477"/>
        </w:tabs>
        <w:bidi w:val="0"/>
        <w:spacing w:before="0" w:after="0" w:line="240" w:lineRule="auto"/>
        <w:ind w:left="0" w:right="0" w:firstLine="0"/>
        <w:jc w:val="left"/>
      </w:pPr>
    </w:p>
    <w:p>
      <w:pPr>
        <w:widowControl w:val="0"/>
        <w:spacing w:after="381" w:line="1" w:lineRule="exact"/>
      </w:pPr>
    </w:p>
    <w:p>
      <w:pPr>
        <w:widowControl w:val="0"/>
        <w:spacing w:line="1" w:lineRule="exact"/>
      </w:pPr>
      <w:bookmarkStart w:id="1200" w:name="_GoBack"/>
      <w:bookmarkEnd w:id="1200"/>
    </w:p>
    <w:sectPr>
      <w:footnotePr>
        <w:numFmt w:val="decimal"/>
      </w:footnotePr>
      <w:type w:val="continuous"/>
      <w:pgSz w:w="11900" w:h="16840"/>
      <w:pgMar w:top="843" w:right="1919" w:bottom="843" w:left="1876" w:header="0" w:footer="3" w:gutter="0"/>
      <w:cols w:space="72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908685</wp:posOffset>
              </wp:positionH>
              <wp:positionV relativeFrom="page">
                <wp:posOffset>9796780</wp:posOffset>
              </wp:positionV>
              <wp:extent cx="121920" cy="85090"/>
              <wp:effectExtent l="0" t="0" r="0" b="0"/>
              <wp:wrapNone/>
              <wp:docPr id="494" name="Shape 494"/>
              <wp:cNvGraphicFramePr/>
              <a:graphic xmlns:a="http://schemas.openxmlformats.org/drawingml/2006/main">
                <a:graphicData uri="http://schemas.microsoft.com/office/word/2010/wordprocessingShape">
                  <wps:wsp>
                    <wps:cNvSpPr txBox="1"/>
                    <wps:spPr>
                      <a:xfrm>
                        <a:off x="0" y="0"/>
                        <a:ext cx="121920" cy="85090"/>
                      </a:xfrm>
                      <a:prstGeom prst="rect">
                        <a:avLst/>
                      </a:prstGeom>
                      <a:noFill/>
                    </wps:spPr>
                    <wps:txbx>
                      <w:txbxContent>
                        <w:p>
                          <w:pPr>
                            <w:pStyle w:val="3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999999"/>
                              <w:spacing w:val="0"/>
                              <w:w w:val="100"/>
                              <w:position w:val="0"/>
                              <w:lang w:val="en-US" w:eastAsia="en-US" w:bidi="en-US"/>
                            </w:rPr>
                            <w:t>14</w:t>
                          </w:r>
                        </w:p>
                      </w:txbxContent>
                    </wps:txbx>
                    <wps:bodyPr wrap="none" lIns="0" tIns="0" rIns="0" bIns="0">
                      <a:spAutoFit/>
                    </wps:bodyPr>
                  </wps:wsp>
                </a:graphicData>
              </a:graphic>
            </wp:anchor>
          </w:drawing>
        </mc:Choice>
        <mc:Fallback>
          <w:pict>
            <v:shape id="Shape 494" o:spid="_x0000_s1026" o:spt="202" type="#_x0000_t202" style="position:absolute;left:0pt;margin-left:71.55pt;margin-top:771.4pt;height:6.7pt;width:9.6pt;mso-position-horizontal-relative:page;mso-position-vertical-relative:page;mso-wrap-style:none;z-index:-440400896;mso-width-relative:page;mso-height-relative:page;" filled="f" stroked="f" coordsize="21600,21600" o:gfxdata="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CXxwwnY&#10;AAAADQEAAA8AAAAAAAAAAQAgAAAAIgAAAGRycy9kb3ducmV2LnhtbFBLAQIUABQAAAAIAIdO4kAV&#10;x0WDrgEAAHIDAAAOAAAAAAAAAAEAIAAAACcBAABkcnMvZTJvRG9jLnhtbFBLBQYAAAAABgAGAFkB&#10;AABHBQAAAAA=&#10;">
              <v:fill on="f" focussize="0,0"/>
              <v:stroke on="f"/>
              <v:imagedata o:title=""/>
              <o:lock v:ext="edit" aspectratio="f"/>
              <v:textbox inset="0mm,0mm,0mm,0mm" style="mso-fit-shape-to-text:t;">
                <w:txbxContent>
                  <w:p>
                    <w:pPr>
                      <w:pStyle w:val="3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999999"/>
                        <w:spacing w:val="0"/>
                        <w:w w:val="100"/>
                        <w:position w:val="0"/>
                        <w:lang w:val="en-US" w:eastAsia="en-US" w:bidi="en-US"/>
                      </w:rPr>
                      <w:t>14</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3A4B87"/>
    <w:multiLevelType w:val="singleLevel"/>
    <w:tmpl w:val="813A4B87"/>
    <w:lvl w:ilvl="0" w:tentative="0">
      <w:start w:val="1"/>
      <w:numFmt w:val="decimal"/>
      <w:lvlText w:val="%1"/>
      <w:lvlJc w:val="left"/>
      <w:rPr>
        <w:rFonts w:ascii="Times New Roman" w:hAnsi="Times New Roman" w:eastAsia="Times New Roman" w:cs="Times New Roman"/>
        <w:b w:val="0"/>
        <w:bCs w:val="0"/>
        <w:i w:val="0"/>
        <w:iCs w:val="0"/>
        <w:smallCaps w:val="0"/>
        <w:strike w:val="0"/>
        <w:color w:val="999999"/>
        <w:spacing w:val="0"/>
        <w:w w:val="100"/>
        <w:position w:val="0"/>
        <w:sz w:val="20"/>
        <w:szCs w:val="20"/>
        <w:u w:val="none"/>
        <w:shd w:val="clear" w:color="auto" w:fill="auto"/>
        <w:lang w:val="en-US" w:eastAsia="en-US" w:bidi="en-US"/>
      </w:rPr>
    </w:lvl>
  </w:abstractNum>
  <w:abstractNum w:abstractNumId="1">
    <w:nsid w:val="845B5372"/>
    <w:multiLevelType w:val="singleLevel"/>
    <w:tmpl w:val="845B5372"/>
    <w:lvl w:ilvl="0" w:tentative="0">
      <w:start w:val="1"/>
      <w:numFmt w:val="decimal"/>
      <w:lvlText w:val="%1"/>
      <w:lvlJc w:val="left"/>
      <w:rPr>
        <w:rFonts w:ascii="Times New Roman" w:hAnsi="Times New Roman" w:eastAsia="Times New Roman" w:cs="Times New Roman"/>
        <w:b w:val="0"/>
        <w:bCs w:val="0"/>
        <w:i w:val="0"/>
        <w:iCs w:val="0"/>
        <w:smallCaps w:val="0"/>
        <w:strike w:val="0"/>
        <w:color w:val="999999"/>
        <w:spacing w:val="0"/>
        <w:w w:val="100"/>
        <w:position w:val="0"/>
        <w:sz w:val="20"/>
        <w:szCs w:val="20"/>
        <w:u w:val="none"/>
        <w:shd w:val="clear" w:color="auto" w:fill="auto"/>
        <w:lang w:val="en-US" w:eastAsia="en-US" w:bidi="en-US"/>
      </w:rPr>
    </w:lvl>
  </w:abstractNum>
  <w:abstractNum w:abstractNumId="2">
    <w:nsid w:val="8461FADE"/>
    <w:multiLevelType w:val="singleLevel"/>
    <w:tmpl w:val="8461FADE"/>
    <w:lvl w:ilvl="0" w:tentative="0">
      <w:start w:val="1"/>
      <w:numFmt w:val="decimal"/>
      <w:lvlText w:val="%1"/>
      <w:lvlJc w:val="left"/>
      <w:rPr>
        <w:rFonts w:ascii="Times New Roman" w:hAnsi="Times New Roman" w:eastAsia="Times New Roman" w:cs="Times New Roman"/>
        <w:b w:val="0"/>
        <w:bCs w:val="0"/>
        <w:i w:val="0"/>
        <w:iCs w:val="0"/>
        <w:smallCaps w:val="0"/>
        <w:strike w:val="0"/>
        <w:color w:val="999999"/>
        <w:spacing w:val="0"/>
        <w:w w:val="100"/>
        <w:position w:val="0"/>
        <w:sz w:val="20"/>
        <w:szCs w:val="20"/>
        <w:u w:val="none"/>
        <w:shd w:val="clear" w:color="auto" w:fill="auto"/>
        <w:lang w:val="en-US" w:eastAsia="en-US" w:bidi="en-US"/>
      </w:rPr>
    </w:lvl>
  </w:abstractNum>
  <w:abstractNum w:abstractNumId="3">
    <w:nsid w:val="8CAEB125"/>
    <w:multiLevelType w:val="singleLevel"/>
    <w:tmpl w:val="8CAEB125"/>
    <w:lvl w:ilvl="0" w:tentative="0">
      <w:start w:val="1"/>
      <w:numFmt w:val="decimal"/>
      <w:lvlText w:val="%1"/>
      <w:lvlJc w:val="left"/>
      <w:rPr>
        <w:rFonts w:ascii="Times New Roman" w:hAnsi="Times New Roman" w:eastAsia="Times New Roman" w:cs="Times New Roman"/>
        <w:b w:val="0"/>
        <w:bCs w:val="0"/>
        <w:i w:val="0"/>
        <w:iCs w:val="0"/>
        <w:smallCaps w:val="0"/>
        <w:strike w:val="0"/>
        <w:color w:val="999999"/>
        <w:spacing w:val="0"/>
        <w:w w:val="100"/>
        <w:position w:val="0"/>
        <w:sz w:val="20"/>
        <w:szCs w:val="20"/>
        <w:u w:val="none"/>
        <w:shd w:val="clear" w:color="auto" w:fill="auto"/>
        <w:lang w:val="zh-TW" w:eastAsia="zh-TW" w:bidi="zh-TW"/>
      </w:rPr>
    </w:lvl>
  </w:abstractNum>
  <w:abstractNum w:abstractNumId="4">
    <w:nsid w:val="91995D4F"/>
    <w:multiLevelType w:val="singleLevel"/>
    <w:tmpl w:val="91995D4F"/>
    <w:lvl w:ilvl="0" w:tentative="0">
      <w:start w:val="1"/>
      <w:numFmt w:val="decimal"/>
      <w:lvlText w:val="%1"/>
      <w:lvlJc w:val="left"/>
      <w:rPr>
        <w:rFonts w:ascii="Times New Roman" w:hAnsi="Times New Roman" w:eastAsia="Times New Roman" w:cs="Times New Roman"/>
        <w:b w:val="0"/>
        <w:bCs w:val="0"/>
        <w:i w:val="0"/>
        <w:iCs w:val="0"/>
        <w:smallCaps w:val="0"/>
        <w:strike w:val="0"/>
        <w:color w:val="999999"/>
        <w:spacing w:val="0"/>
        <w:w w:val="100"/>
        <w:position w:val="0"/>
        <w:sz w:val="20"/>
        <w:szCs w:val="20"/>
        <w:u w:val="none"/>
        <w:shd w:val="clear" w:color="auto" w:fill="auto"/>
        <w:lang w:val="en-US" w:eastAsia="en-US" w:bidi="en-US"/>
      </w:rPr>
    </w:lvl>
  </w:abstractNum>
  <w:abstractNum w:abstractNumId="5">
    <w:nsid w:val="9239341B"/>
    <w:multiLevelType w:val="singleLevel"/>
    <w:tmpl w:val="9239341B"/>
    <w:lvl w:ilvl="0" w:tentative="0">
      <w:start w:val="1"/>
      <w:numFmt w:val="decimal"/>
      <w:lvlText w:val="%1"/>
      <w:lvlJc w:val="left"/>
      <w:rPr>
        <w:rFonts w:ascii="Times New Roman" w:hAnsi="Times New Roman" w:eastAsia="Times New Roman" w:cs="Times New Roman"/>
        <w:b w:val="0"/>
        <w:bCs w:val="0"/>
        <w:i w:val="0"/>
        <w:iCs w:val="0"/>
        <w:smallCaps w:val="0"/>
        <w:strike w:val="0"/>
        <w:color w:val="999999"/>
        <w:spacing w:val="0"/>
        <w:w w:val="100"/>
        <w:position w:val="0"/>
        <w:sz w:val="20"/>
        <w:szCs w:val="20"/>
        <w:u w:val="none"/>
        <w:shd w:val="clear" w:color="auto" w:fill="auto"/>
        <w:lang w:val="zh-TW" w:eastAsia="zh-TW" w:bidi="zh-TW"/>
      </w:rPr>
    </w:lvl>
  </w:abstractNum>
  <w:abstractNum w:abstractNumId="6">
    <w:nsid w:val="9288B902"/>
    <w:multiLevelType w:val="singleLevel"/>
    <w:tmpl w:val="9288B902"/>
    <w:lvl w:ilvl="0" w:tentative="0">
      <w:start w:val="1"/>
      <w:numFmt w:val="decimal"/>
      <w:lvlText w:val="%1"/>
      <w:lvlJc w:val="left"/>
      <w:rPr>
        <w:rFonts w:ascii="Times New Roman" w:hAnsi="Times New Roman" w:eastAsia="Times New Roman" w:cs="Times New Roman"/>
        <w:b w:val="0"/>
        <w:bCs w:val="0"/>
        <w:i w:val="0"/>
        <w:iCs w:val="0"/>
        <w:smallCaps w:val="0"/>
        <w:strike w:val="0"/>
        <w:color w:val="999999"/>
        <w:spacing w:val="0"/>
        <w:w w:val="100"/>
        <w:position w:val="0"/>
        <w:sz w:val="20"/>
        <w:szCs w:val="20"/>
        <w:u w:val="none"/>
        <w:shd w:val="clear" w:color="auto" w:fill="auto"/>
        <w:lang w:val="en-US" w:eastAsia="en-US" w:bidi="en-US"/>
      </w:rPr>
    </w:lvl>
  </w:abstractNum>
  <w:abstractNum w:abstractNumId="7">
    <w:nsid w:val="9C8AC8EF"/>
    <w:multiLevelType w:val="singleLevel"/>
    <w:tmpl w:val="9C8AC8EF"/>
    <w:lvl w:ilvl="0" w:tentative="0">
      <w:start w:val="1"/>
      <w:numFmt w:val="decimal"/>
      <w:lvlText w:val="%1"/>
      <w:lvlJc w:val="left"/>
      <w:rPr>
        <w:rFonts w:ascii="Times New Roman" w:hAnsi="Times New Roman" w:eastAsia="Times New Roman" w:cs="Times New Roman"/>
        <w:b w:val="0"/>
        <w:bCs w:val="0"/>
        <w:i w:val="0"/>
        <w:iCs w:val="0"/>
        <w:smallCaps w:val="0"/>
        <w:strike w:val="0"/>
        <w:color w:val="999999"/>
        <w:spacing w:val="0"/>
        <w:w w:val="100"/>
        <w:position w:val="0"/>
        <w:sz w:val="20"/>
        <w:szCs w:val="20"/>
        <w:u w:val="none"/>
        <w:shd w:val="clear" w:color="auto" w:fill="FFFFFF"/>
        <w:lang w:val="zh-TW" w:eastAsia="zh-TW" w:bidi="zh-TW"/>
      </w:rPr>
    </w:lvl>
  </w:abstractNum>
  <w:abstractNum w:abstractNumId="8">
    <w:nsid w:val="A0C93552"/>
    <w:multiLevelType w:val="singleLevel"/>
    <w:tmpl w:val="A0C93552"/>
    <w:lvl w:ilvl="0" w:tentative="0">
      <w:start w:val="1"/>
      <w:numFmt w:val="decimal"/>
      <w:lvlText w:val="%1"/>
      <w:lvlJc w:val="left"/>
      <w:rPr>
        <w:rFonts w:ascii="Times New Roman" w:hAnsi="Times New Roman" w:eastAsia="Times New Roman" w:cs="Times New Roman"/>
        <w:b w:val="0"/>
        <w:bCs w:val="0"/>
        <w:i w:val="0"/>
        <w:iCs w:val="0"/>
        <w:smallCaps w:val="0"/>
        <w:strike w:val="0"/>
        <w:color w:val="999999"/>
        <w:spacing w:val="0"/>
        <w:w w:val="100"/>
        <w:position w:val="0"/>
        <w:sz w:val="20"/>
        <w:szCs w:val="20"/>
        <w:u w:val="none"/>
        <w:shd w:val="clear" w:color="auto" w:fill="auto"/>
        <w:lang w:val="en-US" w:eastAsia="en-US" w:bidi="en-US"/>
      </w:rPr>
    </w:lvl>
  </w:abstractNum>
  <w:abstractNum w:abstractNumId="9">
    <w:nsid w:val="A0F05207"/>
    <w:multiLevelType w:val="singleLevel"/>
    <w:tmpl w:val="A0F05207"/>
    <w:lvl w:ilvl="0" w:tentative="0">
      <w:start w:val="24"/>
      <w:numFmt w:val="decimal"/>
      <w:lvlText w:val="%1"/>
      <w:lvlJc w:val="left"/>
      <w:rPr>
        <w:rFonts w:ascii="Times New Roman" w:hAnsi="Times New Roman" w:eastAsia="Times New Roman" w:cs="Times New Roman"/>
        <w:b w:val="0"/>
        <w:bCs w:val="0"/>
        <w:i w:val="0"/>
        <w:iCs w:val="0"/>
        <w:smallCaps w:val="0"/>
        <w:strike w:val="0"/>
        <w:color w:val="999999"/>
        <w:spacing w:val="0"/>
        <w:w w:val="100"/>
        <w:position w:val="0"/>
        <w:sz w:val="20"/>
        <w:szCs w:val="20"/>
        <w:u w:val="none"/>
        <w:shd w:val="clear" w:color="auto" w:fill="auto"/>
        <w:lang w:val="en-US" w:eastAsia="en-US" w:bidi="en-US"/>
      </w:rPr>
    </w:lvl>
  </w:abstractNum>
  <w:abstractNum w:abstractNumId="10">
    <w:nsid w:val="B0F1ACD9"/>
    <w:multiLevelType w:val="singleLevel"/>
    <w:tmpl w:val="B0F1ACD9"/>
    <w:lvl w:ilvl="0" w:tentative="0">
      <w:start w:val="1"/>
      <w:numFmt w:val="decimal"/>
      <w:lvlText w:val="%1"/>
      <w:lvlJc w:val="left"/>
      <w:rPr>
        <w:rFonts w:ascii="Times New Roman" w:hAnsi="Times New Roman" w:eastAsia="Times New Roman" w:cs="Times New Roman"/>
        <w:b w:val="0"/>
        <w:bCs w:val="0"/>
        <w:i w:val="0"/>
        <w:iCs w:val="0"/>
        <w:smallCaps w:val="0"/>
        <w:strike w:val="0"/>
        <w:color w:val="999999"/>
        <w:spacing w:val="0"/>
        <w:w w:val="100"/>
        <w:position w:val="0"/>
        <w:sz w:val="20"/>
        <w:szCs w:val="20"/>
        <w:u w:val="none"/>
        <w:shd w:val="clear" w:color="auto" w:fill="auto"/>
        <w:lang w:val="en-US" w:eastAsia="en-US" w:bidi="en-US"/>
      </w:rPr>
    </w:lvl>
  </w:abstractNum>
  <w:abstractNum w:abstractNumId="11">
    <w:nsid w:val="B23A94A9"/>
    <w:multiLevelType w:val="singleLevel"/>
    <w:tmpl w:val="B23A94A9"/>
    <w:lvl w:ilvl="0" w:tentative="0">
      <w:start w:val="1"/>
      <w:numFmt w:val="decimal"/>
      <w:lvlText w:val="%1"/>
      <w:lvlJc w:val="left"/>
      <w:rPr>
        <w:rFonts w:ascii="Times New Roman" w:hAnsi="Times New Roman" w:eastAsia="Times New Roman" w:cs="Times New Roman"/>
        <w:b w:val="0"/>
        <w:bCs w:val="0"/>
        <w:i w:val="0"/>
        <w:iCs w:val="0"/>
        <w:smallCaps w:val="0"/>
        <w:strike w:val="0"/>
        <w:color w:val="999999"/>
        <w:spacing w:val="0"/>
        <w:w w:val="100"/>
        <w:position w:val="0"/>
        <w:sz w:val="20"/>
        <w:szCs w:val="20"/>
        <w:u w:val="none"/>
        <w:shd w:val="clear" w:color="auto" w:fill="auto"/>
        <w:lang w:val="zh-TW" w:eastAsia="zh-TW" w:bidi="zh-TW"/>
      </w:rPr>
    </w:lvl>
  </w:abstractNum>
  <w:abstractNum w:abstractNumId="12">
    <w:nsid w:val="B53F3350"/>
    <w:multiLevelType w:val="singleLevel"/>
    <w:tmpl w:val="B53F3350"/>
    <w:lvl w:ilvl="0" w:tentative="0">
      <w:start w:val="1"/>
      <w:numFmt w:val="decimal"/>
      <w:lvlText w:val="%1"/>
      <w:lvlJc w:val="left"/>
      <w:rPr>
        <w:rFonts w:ascii="Times New Roman" w:hAnsi="Times New Roman" w:eastAsia="Times New Roman" w:cs="Times New Roman"/>
        <w:b w:val="0"/>
        <w:bCs w:val="0"/>
        <w:i w:val="0"/>
        <w:iCs w:val="0"/>
        <w:smallCaps w:val="0"/>
        <w:strike w:val="0"/>
        <w:color w:val="999999"/>
        <w:spacing w:val="0"/>
        <w:w w:val="100"/>
        <w:position w:val="0"/>
        <w:sz w:val="20"/>
        <w:szCs w:val="20"/>
        <w:u w:val="none"/>
        <w:shd w:val="clear" w:color="auto" w:fill="auto"/>
        <w:lang w:val="en-US" w:eastAsia="en-US" w:bidi="en-US"/>
      </w:rPr>
    </w:lvl>
  </w:abstractNum>
  <w:abstractNum w:abstractNumId="13">
    <w:nsid w:val="B5E306ED"/>
    <w:multiLevelType w:val="singleLevel"/>
    <w:tmpl w:val="B5E306ED"/>
    <w:lvl w:ilvl="0" w:tentative="0">
      <w:start w:val="1"/>
      <w:numFmt w:val="decimal"/>
      <w:lvlText w:val="%1"/>
      <w:lvlJc w:val="left"/>
      <w:rPr>
        <w:rFonts w:ascii="Times New Roman" w:hAnsi="Times New Roman" w:eastAsia="Times New Roman" w:cs="Times New Roman"/>
        <w:b w:val="0"/>
        <w:bCs w:val="0"/>
        <w:i w:val="0"/>
        <w:iCs w:val="0"/>
        <w:smallCaps w:val="0"/>
        <w:strike w:val="0"/>
        <w:color w:val="999999"/>
        <w:spacing w:val="0"/>
        <w:w w:val="100"/>
        <w:position w:val="0"/>
        <w:sz w:val="20"/>
        <w:szCs w:val="20"/>
        <w:u w:val="none"/>
        <w:shd w:val="clear" w:color="auto" w:fill="auto"/>
        <w:lang w:val="en-US" w:eastAsia="en-US" w:bidi="en-US"/>
      </w:rPr>
    </w:lvl>
  </w:abstractNum>
  <w:abstractNum w:abstractNumId="14">
    <w:nsid w:val="B8CEF35B"/>
    <w:multiLevelType w:val="singleLevel"/>
    <w:tmpl w:val="B8CEF35B"/>
    <w:lvl w:ilvl="0" w:tentative="0">
      <w:start w:val="1"/>
      <w:numFmt w:val="decimal"/>
      <w:lvlText w:val="%1"/>
      <w:lvlJc w:val="left"/>
      <w:rPr>
        <w:rFonts w:ascii="Times New Roman" w:hAnsi="Times New Roman" w:eastAsia="Times New Roman" w:cs="Times New Roman"/>
        <w:b w:val="0"/>
        <w:bCs w:val="0"/>
        <w:i w:val="0"/>
        <w:iCs w:val="0"/>
        <w:smallCaps w:val="0"/>
        <w:strike w:val="0"/>
        <w:color w:val="999999"/>
        <w:spacing w:val="0"/>
        <w:w w:val="100"/>
        <w:position w:val="0"/>
        <w:sz w:val="20"/>
        <w:szCs w:val="20"/>
        <w:u w:val="none"/>
        <w:shd w:val="clear" w:color="auto" w:fill="FFFFFF"/>
        <w:lang w:val="zh-TW" w:eastAsia="zh-TW" w:bidi="zh-TW"/>
      </w:rPr>
    </w:lvl>
  </w:abstractNum>
  <w:abstractNum w:abstractNumId="15">
    <w:nsid w:val="BB64CFA9"/>
    <w:multiLevelType w:val="singleLevel"/>
    <w:tmpl w:val="BB64CFA9"/>
    <w:lvl w:ilvl="0" w:tentative="0">
      <w:start w:val="1"/>
      <w:numFmt w:val="decimal"/>
      <w:lvlText w:val="%1"/>
      <w:lvlJc w:val="left"/>
      <w:rPr>
        <w:rFonts w:ascii="Times New Roman" w:hAnsi="Times New Roman" w:eastAsia="Times New Roman" w:cs="Times New Roman"/>
        <w:b w:val="0"/>
        <w:bCs w:val="0"/>
        <w:i w:val="0"/>
        <w:iCs w:val="0"/>
        <w:smallCaps w:val="0"/>
        <w:strike w:val="0"/>
        <w:color w:val="999999"/>
        <w:spacing w:val="0"/>
        <w:w w:val="100"/>
        <w:position w:val="0"/>
        <w:sz w:val="20"/>
        <w:szCs w:val="20"/>
        <w:u w:val="none"/>
        <w:shd w:val="clear" w:color="auto" w:fill="auto"/>
        <w:lang w:val="en-US" w:eastAsia="en-US" w:bidi="en-US"/>
      </w:rPr>
    </w:lvl>
  </w:abstractNum>
  <w:abstractNum w:abstractNumId="16">
    <w:nsid w:val="BE923771"/>
    <w:multiLevelType w:val="singleLevel"/>
    <w:tmpl w:val="BE923771"/>
    <w:lvl w:ilvl="0" w:tentative="0">
      <w:start w:val="1"/>
      <w:numFmt w:val="decimal"/>
      <w:lvlText w:val="%1"/>
      <w:lvlJc w:val="left"/>
      <w:rPr>
        <w:rFonts w:ascii="Times New Roman" w:hAnsi="Times New Roman" w:eastAsia="Times New Roman" w:cs="Times New Roman"/>
        <w:b w:val="0"/>
        <w:bCs w:val="0"/>
        <w:i w:val="0"/>
        <w:iCs w:val="0"/>
        <w:smallCaps w:val="0"/>
        <w:strike w:val="0"/>
        <w:color w:val="999999"/>
        <w:spacing w:val="0"/>
        <w:w w:val="100"/>
        <w:position w:val="0"/>
        <w:sz w:val="20"/>
        <w:szCs w:val="20"/>
        <w:u w:val="none"/>
        <w:shd w:val="clear" w:color="auto" w:fill="auto"/>
        <w:lang w:val="en-US" w:eastAsia="en-US" w:bidi="en-US"/>
      </w:rPr>
    </w:lvl>
  </w:abstractNum>
  <w:abstractNum w:abstractNumId="17">
    <w:nsid w:val="BF205925"/>
    <w:multiLevelType w:val="singleLevel"/>
    <w:tmpl w:val="BF205925"/>
    <w:lvl w:ilvl="0" w:tentative="0">
      <w:start w:val="1"/>
      <w:numFmt w:val="decimal"/>
      <w:lvlText w:val="%1"/>
      <w:lvlJc w:val="left"/>
      <w:rPr>
        <w:rFonts w:ascii="Times New Roman" w:hAnsi="Times New Roman" w:eastAsia="Times New Roman" w:cs="Times New Roman"/>
        <w:b w:val="0"/>
        <w:bCs w:val="0"/>
        <w:i w:val="0"/>
        <w:iCs w:val="0"/>
        <w:smallCaps w:val="0"/>
        <w:strike w:val="0"/>
        <w:color w:val="999999"/>
        <w:spacing w:val="0"/>
        <w:w w:val="100"/>
        <w:position w:val="0"/>
        <w:sz w:val="20"/>
        <w:szCs w:val="20"/>
        <w:u w:val="none"/>
        <w:shd w:val="clear" w:color="auto" w:fill="auto"/>
        <w:lang w:val="en-US" w:eastAsia="en-US" w:bidi="en-US"/>
      </w:rPr>
    </w:lvl>
  </w:abstractNum>
  <w:abstractNum w:abstractNumId="18">
    <w:nsid w:val="C0915F4F"/>
    <w:multiLevelType w:val="singleLevel"/>
    <w:tmpl w:val="C0915F4F"/>
    <w:lvl w:ilvl="0" w:tentative="0">
      <w:start w:val="1"/>
      <w:numFmt w:val="decimal"/>
      <w:lvlText w:val="%1"/>
      <w:lvlJc w:val="left"/>
      <w:rPr>
        <w:rFonts w:ascii="Times New Roman" w:hAnsi="Times New Roman" w:eastAsia="Times New Roman" w:cs="Times New Roman"/>
        <w:b w:val="0"/>
        <w:bCs w:val="0"/>
        <w:i w:val="0"/>
        <w:iCs w:val="0"/>
        <w:smallCaps w:val="0"/>
        <w:strike w:val="0"/>
        <w:color w:val="999999"/>
        <w:spacing w:val="0"/>
        <w:w w:val="100"/>
        <w:position w:val="0"/>
        <w:sz w:val="20"/>
        <w:szCs w:val="20"/>
        <w:u w:val="none"/>
        <w:shd w:val="clear" w:color="auto" w:fill="auto"/>
        <w:lang w:val="en-US" w:eastAsia="en-US" w:bidi="en-US"/>
      </w:rPr>
    </w:lvl>
  </w:abstractNum>
  <w:abstractNum w:abstractNumId="19">
    <w:nsid w:val="C4E0D24A"/>
    <w:multiLevelType w:val="singleLevel"/>
    <w:tmpl w:val="C4E0D24A"/>
    <w:lvl w:ilvl="0" w:tentative="0">
      <w:start w:val="1"/>
      <w:numFmt w:val="decimal"/>
      <w:lvlText w:val="%1"/>
      <w:lvlJc w:val="left"/>
      <w:rPr>
        <w:rFonts w:ascii="Times New Roman" w:hAnsi="Times New Roman" w:eastAsia="Times New Roman" w:cs="Times New Roman"/>
        <w:b w:val="0"/>
        <w:bCs w:val="0"/>
        <w:i w:val="0"/>
        <w:iCs w:val="0"/>
        <w:smallCaps w:val="0"/>
        <w:strike w:val="0"/>
        <w:color w:val="999999"/>
        <w:spacing w:val="0"/>
        <w:w w:val="100"/>
        <w:position w:val="0"/>
        <w:sz w:val="20"/>
        <w:szCs w:val="20"/>
        <w:u w:val="none"/>
        <w:shd w:val="clear" w:color="auto" w:fill="auto"/>
        <w:lang w:val="en-US" w:eastAsia="en-US" w:bidi="en-US"/>
      </w:rPr>
    </w:lvl>
  </w:abstractNum>
  <w:abstractNum w:abstractNumId="20">
    <w:nsid w:val="C8879AEF"/>
    <w:multiLevelType w:val="singleLevel"/>
    <w:tmpl w:val="C8879AEF"/>
    <w:lvl w:ilvl="0" w:tentative="0">
      <w:start w:val="1"/>
      <w:numFmt w:val="decimal"/>
      <w:lvlText w:val="%1"/>
      <w:lvlJc w:val="left"/>
      <w:rPr>
        <w:rFonts w:ascii="Times New Roman" w:hAnsi="Times New Roman" w:eastAsia="Times New Roman" w:cs="Times New Roman"/>
        <w:b w:val="0"/>
        <w:bCs w:val="0"/>
        <w:i w:val="0"/>
        <w:iCs w:val="0"/>
        <w:smallCaps w:val="0"/>
        <w:strike w:val="0"/>
        <w:color w:val="999999"/>
        <w:spacing w:val="0"/>
        <w:w w:val="100"/>
        <w:position w:val="0"/>
        <w:sz w:val="20"/>
        <w:szCs w:val="20"/>
        <w:u w:val="none"/>
        <w:shd w:val="clear" w:color="auto" w:fill="auto"/>
        <w:lang w:val="en-US" w:eastAsia="en-US" w:bidi="en-US"/>
      </w:rPr>
    </w:lvl>
  </w:abstractNum>
  <w:abstractNum w:abstractNumId="21">
    <w:nsid w:val="CF092B84"/>
    <w:multiLevelType w:val="singleLevel"/>
    <w:tmpl w:val="CF092B84"/>
    <w:lvl w:ilvl="0" w:tentative="0">
      <w:start w:val="1"/>
      <w:numFmt w:val="decimal"/>
      <w:lvlText w:val="%1"/>
      <w:lvlJc w:val="left"/>
      <w:rPr>
        <w:rFonts w:ascii="Times New Roman" w:hAnsi="Times New Roman" w:eastAsia="Times New Roman" w:cs="Times New Roman"/>
        <w:b w:val="0"/>
        <w:bCs w:val="0"/>
        <w:i w:val="0"/>
        <w:iCs w:val="0"/>
        <w:smallCaps w:val="0"/>
        <w:strike w:val="0"/>
        <w:color w:val="999999"/>
        <w:spacing w:val="0"/>
        <w:w w:val="100"/>
        <w:position w:val="0"/>
        <w:sz w:val="20"/>
        <w:szCs w:val="20"/>
        <w:u w:val="none"/>
        <w:shd w:val="clear" w:color="auto" w:fill="FFFFFF"/>
        <w:lang w:val="zh-TW" w:eastAsia="zh-TW" w:bidi="zh-TW"/>
      </w:rPr>
    </w:lvl>
  </w:abstractNum>
  <w:abstractNum w:abstractNumId="22">
    <w:nsid w:val="D7D140E4"/>
    <w:multiLevelType w:val="singleLevel"/>
    <w:tmpl w:val="D7D140E4"/>
    <w:lvl w:ilvl="0" w:tentative="0">
      <w:start w:val="1"/>
      <w:numFmt w:val="decimal"/>
      <w:lvlText w:val="%1"/>
      <w:lvlJc w:val="left"/>
      <w:rPr>
        <w:rFonts w:ascii="Times New Roman" w:hAnsi="Times New Roman" w:eastAsia="Times New Roman" w:cs="Times New Roman"/>
        <w:b w:val="0"/>
        <w:bCs w:val="0"/>
        <w:i w:val="0"/>
        <w:iCs w:val="0"/>
        <w:smallCaps w:val="0"/>
        <w:strike w:val="0"/>
        <w:color w:val="999999"/>
        <w:spacing w:val="0"/>
        <w:w w:val="100"/>
        <w:position w:val="0"/>
        <w:sz w:val="20"/>
        <w:szCs w:val="20"/>
        <w:u w:val="none"/>
        <w:shd w:val="clear" w:color="auto" w:fill="FFFFFF"/>
        <w:lang w:val="zh-TW" w:eastAsia="zh-TW" w:bidi="zh-TW"/>
      </w:rPr>
    </w:lvl>
  </w:abstractNum>
  <w:abstractNum w:abstractNumId="23">
    <w:nsid w:val="D7F9FE59"/>
    <w:multiLevelType w:val="singleLevel"/>
    <w:tmpl w:val="D7F9FE59"/>
    <w:lvl w:ilvl="0" w:tentative="0">
      <w:start w:val="1"/>
      <w:numFmt w:val="decimal"/>
      <w:lvlText w:val="%1"/>
      <w:lvlJc w:val="left"/>
      <w:rPr>
        <w:rFonts w:ascii="Times New Roman" w:hAnsi="Times New Roman" w:eastAsia="Times New Roman" w:cs="Times New Roman"/>
        <w:b w:val="0"/>
        <w:bCs w:val="0"/>
        <w:i w:val="0"/>
        <w:iCs w:val="0"/>
        <w:smallCaps w:val="0"/>
        <w:strike w:val="0"/>
        <w:color w:val="999999"/>
        <w:spacing w:val="0"/>
        <w:w w:val="100"/>
        <w:position w:val="0"/>
        <w:sz w:val="20"/>
        <w:szCs w:val="20"/>
        <w:u w:val="none"/>
        <w:shd w:val="clear" w:color="auto" w:fill="FFFFFF"/>
        <w:lang w:val="zh-TW" w:eastAsia="zh-TW" w:bidi="zh-TW"/>
      </w:rPr>
    </w:lvl>
  </w:abstractNum>
  <w:abstractNum w:abstractNumId="24">
    <w:nsid w:val="DAD3A854"/>
    <w:multiLevelType w:val="singleLevel"/>
    <w:tmpl w:val="DAD3A854"/>
    <w:lvl w:ilvl="0" w:tentative="0">
      <w:start w:val="1"/>
      <w:numFmt w:val="decimal"/>
      <w:lvlText w:val="%1"/>
      <w:lvlJc w:val="left"/>
      <w:rPr>
        <w:rFonts w:ascii="Times New Roman" w:hAnsi="Times New Roman" w:eastAsia="Times New Roman" w:cs="Times New Roman"/>
        <w:b w:val="0"/>
        <w:bCs w:val="0"/>
        <w:i w:val="0"/>
        <w:iCs w:val="0"/>
        <w:smallCaps w:val="0"/>
        <w:strike w:val="0"/>
        <w:color w:val="999999"/>
        <w:spacing w:val="0"/>
        <w:w w:val="100"/>
        <w:position w:val="0"/>
        <w:sz w:val="20"/>
        <w:szCs w:val="20"/>
        <w:u w:val="none"/>
        <w:shd w:val="clear" w:color="auto" w:fill="auto"/>
        <w:lang w:val="en-US" w:eastAsia="en-US" w:bidi="en-US"/>
      </w:rPr>
    </w:lvl>
  </w:abstractNum>
  <w:abstractNum w:abstractNumId="25">
    <w:nsid w:val="DCBA6B53"/>
    <w:multiLevelType w:val="singleLevel"/>
    <w:tmpl w:val="DCBA6B53"/>
    <w:lvl w:ilvl="0" w:tentative="0">
      <w:start w:val="1"/>
      <w:numFmt w:val="decimal"/>
      <w:lvlText w:val="%1"/>
      <w:lvlJc w:val="left"/>
      <w:rPr>
        <w:rFonts w:ascii="Times New Roman" w:hAnsi="Times New Roman" w:eastAsia="Times New Roman" w:cs="Times New Roman"/>
        <w:b w:val="0"/>
        <w:bCs w:val="0"/>
        <w:i w:val="0"/>
        <w:iCs w:val="0"/>
        <w:smallCaps w:val="0"/>
        <w:strike w:val="0"/>
        <w:color w:val="999999"/>
        <w:spacing w:val="0"/>
        <w:w w:val="100"/>
        <w:position w:val="0"/>
        <w:sz w:val="20"/>
        <w:szCs w:val="20"/>
        <w:u w:val="none"/>
        <w:shd w:val="clear" w:color="auto" w:fill="auto"/>
        <w:lang w:val="zh-TW" w:eastAsia="zh-TW" w:bidi="zh-TW"/>
      </w:rPr>
    </w:lvl>
  </w:abstractNum>
  <w:abstractNum w:abstractNumId="26">
    <w:nsid w:val="E093A4B0"/>
    <w:multiLevelType w:val="singleLevel"/>
    <w:tmpl w:val="E093A4B0"/>
    <w:lvl w:ilvl="0" w:tentative="0">
      <w:start w:val="1"/>
      <w:numFmt w:val="decimal"/>
      <w:lvlText w:val="%1"/>
      <w:lvlJc w:val="left"/>
      <w:rPr>
        <w:rFonts w:ascii="Times New Roman" w:hAnsi="Times New Roman" w:eastAsia="Times New Roman" w:cs="Times New Roman"/>
        <w:b w:val="0"/>
        <w:bCs w:val="0"/>
        <w:i w:val="0"/>
        <w:iCs w:val="0"/>
        <w:smallCaps w:val="0"/>
        <w:strike w:val="0"/>
        <w:color w:val="999999"/>
        <w:spacing w:val="0"/>
        <w:w w:val="100"/>
        <w:position w:val="0"/>
        <w:sz w:val="20"/>
        <w:szCs w:val="20"/>
        <w:u w:val="none"/>
        <w:shd w:val="clear" w:color="auto" w:fill="auto"/>
        <w:lang w:val="en-US" w:eastAsia="en-US" w:bidi="en-US"/>
      </w:rPr>
    </w:lvl>
  </w:abstractNum>
  <w:abstractNum w:abstractNumId="27">
    <w:nsid w:val="E504947C"/>
    <w:multiLevelType w:val="singleLevel"/>
    <w:tmpl w:val="E504947C"/>
    <w:lvl w:ilvl="0" w:tentative="0">
      <w:start w:val="7"/>
      <w:numFmt w:val="decimal"/>
      <w:lvlText w:val="%1"/>
      <w:lvlJc w:val="left"/>
      <w:rPr>
        <w:rFonts w:ascii="Times New Roman" w:hAnsi="Times New Roman" w:eastAsia="Times New Roman" w:cs="Times New Roman"/>
        <w:b w:val="0"/>
        <w:bCs w:val="0"/>
        <w:i/>
        <w:iCs/>
        <w:smallCaps w:val="0"/>
        <w:strike w:val="0"/>
        <w:color w:val="999999"/>
        <w:spacing w:val="0"/>
        <w:w w:val="100"/>
        <w:position w:val="0"/>
        <w:sz w:val="20"/>
        <w:szCs w:val="20"/>
        <w:u w:val="none"/>
        <w:shd w:val="clear" w:color="auto" w:fill="FFFFFF"/>
        <w:lang w:val="en-US" w:eastAsia="en-US" w:bidi="en-US"/>
      </w:rPr>
    </w:lvl>
  </w:abstractNum>
  <w:abstractNum w:abstractNumId="28">
    <w:nsid w:val="F0E89278"/>
    <w:multiLevelType w:val="singleLevel"/>
    <w:tmpl w:val="F0E89278"/>
    <w:lvl w:ilvl="0" w:tentative="0">
      <w:start w:val="1"/>
      <w:numFmt w:val="decimal"/>
      <w:lvlText w:val="%1"/>
      <w:lvlJc w:val="left"/>
      <w:rPr>
        <w:rFonts w:ascii="Times New Roman" w:hAnsi="Times New Roman" w:eastAsia="Times New Roman" w:cs="Times New Roman"/>
        <w:b w:val="0"/>
        <w:bCs w:val="0"/>
        <w:i w:val="0"/>
        <w:iCs w:val="0"/>
        <w:smallCaps w:val="0"/>
        <w:strike w:val="0"/>
        <w:color w:val="999999"/>
        <w:spacing w:val="0"/>
        <w:w w:val="100"/>
        <w:position w:val="0"/>
        <w:sz w:val="20"/>
        <w:szCs w:val="20"/>
        <w:u w:val="none"/>
        <w:shd w:val="clear" w:color="auto" w:fill="auto"/>
        <w:lang w:val="en-US" w:eastAsia="en-US" w:bidi="en-US"/>
      </w:rPr>
    </w:lvl>
  </w:abstractNum>
  <w:abstractNum w:abstractNumId="29">
    <w:nsid w:val="F4B5D9F5"/>
    <w:multiLevelType w:val="singleLevel"/>
    <w:tmpl w:val="F4B5D9F5"/>
    <w:lvl w:ilvl="0" w:tentative="0">
      <w:start w:val="1"/>
      <w:numFmt w:val="decimal"/>
      <w:lvlText w:val="%1"/>
      <w:lvlJc w:val="left"/>
      <w:rPr>
        <w:rFonts w:ascii="Times New Roman" w:hAnsi="Times New Roman" w:eastAsia="Times New Roman" w:cs="Times New Roman"/>
        <w:b w:val="0"/>
        <w:bCs w:val="0"/>
        <w:i w:val="0"/>
        <w:iCs w:val="0"/>
        <w:smallCaps w:val="0"/>
        <w:strike w:val="0"/>
        <w:color w:val="999999"/>
        <w:spacing w:val="0"/>
        <w:w w:val="100"/>
        <w:position w:val="0"/>
        <w:sz w:val="20"/>
        <w:szCs w:val="20"/>
        <w:u w:val="none"/>
        <w:shd w:val="clear" w:color="auto" w:fill="auto"/>
        <w:lang w:val="en-US" w:eastAsia="en-US" w:bidi="en-US"/>
      </w:rPr>
    </w:lvl>
  </w:abstractNum>
  <w:abstractNum w:abstractNumId="30">
    <w:nsid w:val="F689643B"/>
    <w:multiLevelType w:val="singleLevel"/>
    <w:tmpl w:val="F689643B"/>
    <w:lvl w:ilvl="0" w:tentative="0">
      <w:start w:val="1"/>
      <w:numFmt w:val="decimal"/>
      <w:lvlText w:val="%1"/>
      <w:lvlJc w:val="left"/>
      <w:rPr>
        <w:rFonts w:ascii="Times New Roman" w:hAnsi="Times New Roman" w:eastAsia="Times New Roman" w:cs="Times New Roman"/>
        <w:b w:val="0"/>
        <w:bCs w:val="0"/>
        <w:i w:val="0"/>
        <w:iCs w:val="0"/>
        <w:smallCaps w:val="0"/>
        <w:strike w:val="0"/>
        <w:color w:val="999999"/>
        <w:spacing w:val="0"/>
        <w:w w:val="100"/>
        <w:position w:val="0"/>
        <w:sz w:val="20"/>
        <w:szCs w:val="20"/>
        <w:u w:val="none"/>
        <w:shd w:val="clear" w:color="auto" w:fill="auto"/>
        <w:lang w:val="en-US" w:eastAsia="en-US" w:bidi="en-US"/>
      </w:rPr>
    </w:lvl>
  </w:abstractNum>
  <w:abstractNum w:abstractNumId="31">
    <w:nsid w:val="F7735DC9"/>
    <w:multiLevelType w:val="singleLevel"/>
    <w:tmpl w:val="F7735DC9"/>
    <w:lvl w:ilvl="0" w:tentative="0">
      <w:start w:val="1"/>
      <w:numFmt w:val="decimal"/>
      <w:lvlText w:val="%1"/>
      <w:lvlJc w:val="left"/>
      <w:rPr>
        <w:rFonts w:ascii="Times New Roman" w:hAnsi="Times New Roman" w:eastAsia="Times New Roman" w:cs="Times New Roman"/>
        <w:b w:val="0"/>
        <w:bCs w:val="0"/>
        <w:i w:val="0"/>
        <w:iCs w:val="0"/>
        <w:smallCaps w:val="0"/>
        <w:strike w:val="0"/>
        <w:color w:val="999999"/>
        <w:spacing w:val="0"/>
        <w:w w:val="100"/>
        <w:position w:val="0"/>
        <w:sz w:val="20"/>
        <w:szCs w:val="20"/>
        <w:u w:val="none"/>
        <w:shd w:val="clear" w:color="auto" w:fill="auto"/>
        <w:lang w:val="en-US" w:eastAsia="en-US" w:bidi="en-US"/>
      </w:rPr>
    </w:lvl>
  </w:abstractNum>
  <w:abstractNum w:abstractNumId="32">
    <w:nsid w:val="FEC2EA36"/>
    <w:multiLevelType w:val="singleLevel"/>
    <w:tmpl w:val="FEC2EA36"/>
    <w:lvl w:ilvl="0" w:tentative="0">
      <w:start w:val="1"/>
      <w:numFmt w:val="decimal"/>
      <w:lvlText w:val="%1"/>
      <w:lvlJc w:val="left"/>
      <w:rPr>
        <w:rFonts w:ascii="Times New Roman" w:hAnsi="Times New Roman" w:eastAsia="Times New Roman" w:cs="Times New Roman"/>
        <w:b w:val="0"/>
        <w:bCs w:val="0"/>
        <w:i w:val="0"/>
        <w:iCs w:val="0"/>
        <w:smallCaps w:val="0"/>
        <w:strike w:val="0"/>
        <w:color w:val="999999"/>
        <w:spacing w:val="0"/>
        <w:w w:val="100"/>
        <w:position w:val="0"/>
        <w:sz w:val="20"/>
        <w:szCs w:val="20"/>
        <w:u w:val="none"/>
        <w:shd w:val="clear" w:color="auto" w:fill="auto"/>
        <w:lang w:val="en-US" w:eastAsia="en-US" w:bidi="en-US"/>
      </w:rPr>
    </w:lvl>
  </w:abstractNum>
  <w:abstractNum w:abstractNumId="33">
    <w:nsid w:val="0053208E"/>
    <w:multiLevelType w:val="singleLevel"/>
    <w:tmpl w:val="0053208E"/>
    <w:lvl w:ilvl="0" w:tentative="0">
      <w:start w:val="1"/>
      <w:numFmt w:val="bullet"/>
      <w:lvlText w:val="•"/>
      <w:lvlJc w:val="left"/>
      <w:rPr>
        <w:rFonts w:ascii="Times New Roman" w:hAnsi="Times New Roman" w:eastAsia="Times New Roman" w:cs="Times New Roman"/>
        <w:b w:val="0"/>
        <w:bCs w:val="0"/>
        <w:i w:val="0"/>
        <w:iCs w:val="0"/>
        <w:smallCaps w:val="0"/>
        <w:strike w:val="0"/>
        <w:color w:val="000000"/>
        <w:spacing w:val="0"/>
        <w:w w:val="100"/>
        <w:position w:val="0"/>
        <w:sz w:val="10"/>
        <w:szCs w:val="10"/>
        <w:u w:val="none"/>
        <w:shd w:val="clear" w:color="auto" w:fill="auto"/>
        <w:lang w:val="en-US" w:eastAsia="en-US" w:bidi="en-US"/>
      </w:rPr>
    </w:lvl>
  </w:abstractNum>
  <w:abstractNum w:abstractNumId="34">
    <w:nsid w:val="0248C179"/>
    <w:multiLevelType w:val="singleLevel"/>
    <w:tmpl w:val="0248C179"/>
    <w:lvl w:ilvl="0" w:tentative="0">
      <w:start w:val="1"/>
      <w:numFmt w:val="decimal"/>
      <w:lvlText w:val="%1"/>
      <w:lvlJc w:val="left"/>
      <w:rPr>
        <w:rFonts w:ascii="Times New Roman" w:hAnsi="Times New Roman" w:eastAsia="Times New Roman" w:cs="Times New Roman"/>
        <w:b w:val="0"/>
        <w:bCs w:val="0"/>
        <w:i w:val="0"/>
        <w:iCs w:val="0"/>
        <w:smallCaps w:val="0"/>
        <w:strike w:val="0"/>
        <w:color w:val="999999"/>
        <w:spacing w:val="0"/>
        <w:w w:val="100"/>
        <w:position w:val="0"/>
        <w:sz w:val="20"/>
        <w:szCs w:val="20"/>
        <w:u w:val="none"/>
        <w:shd w:val="clear" w:color="auto" w:fill="auto"/>
        <w:lang w:val="zh-TW" w:eastAsia="zh-TW" w:bidi="zh-TW"/>
      </w:rPr>
    </w:lvl>
  </w:abstractNum>
  <w:abstractNum w:abstractNumId="35">
    <w:nsid w:val="03A63A41"/>
    <w:multiLevelType w:val="singleLevel"/>
    <w:tmpl w:val="03A63A41"/>
    <w:lvl w:ilvl="0" w:tentative="0">
      <w:start w:val="1"/>
      <w:numFmt w:val="decimal"/>
      <w:lvlText w:val="%1"/>
      <w:lvlJc w:val="left"/>
      <w:rPr>
        <w:rFonts w:ascii="Times New Roman" w:hAnsi="Times New Roman" w:eastAsia="Times New Roman" w:cs="Times New Roman"/>
        <w:b w:val="0"/>
        <w:bCs w:val="0"/>
        <w:i w:val="0"/>
        <w:iCs w:val="0"/>
        <w:smallCaps w:val="0"/>
        <w:strike w:val="0"/>
        <w:color w:val="999999"/>
        <w:spacing w:val="0"/>
        <w:w w:val="100"/>
        <w:position w:val="0"/>
        <w:sz w:val="20"/>
        <w:szCs w:val="20"/>
        <w:u w:val="none"/>
        <w:shd w:val="clear" w:color="auto" w:fill="auto"/>
        <w:lang w:val="en-US" w:eastAsia="en-US" w:bidi="en-US"/>
      </w:rPr>
    </w:lvl>
  </w:abstractNum>
  <w:abstractNum w:abstractNumId="36">
    <w:nsid w:val="03D62ECE"/>
    <w:multiLevelType w:val="singleLevel"/>
    <w:tmpl w:val="03D62ECE"/>
    <w:lvl w:ilvl="0" w:tentative="0">
      <w:start w:val="1"/>
      <w:numFmt w:val="decimal"/>
      <w:lvlText w:val="%1"/>
      <w:lvlJc w:val="left"/>
      <w:rPr>
        <w:rFonts w:ascii="Times New Roman" w:hAnsi="Times New Roman" w:eastAsia="Times New Roman" w:cs="Times New Roman"/>
        <w:b w:val="0"/>
        <w:bCs w:val="0"/>
        <w:i w:val="0"/>
        <w:iCs w:val="0"/>
        <w:smallCaps w:val="0"/>
        <w:strike w:val="0"/>
        <w:color w:val="999999"/>
        <w:spacing w:val="0"/>
        <w:w w:val="100"/>
        <w:position w:val="0"/>
        <w:sz w:val="20"/>
        <w:szCs w:val="20"/>
        <w:u w:val="none"/>
        <w:shd w:val="clear" w:color="auto" w:fill="auto"/>
        <w:lang w:val="en-US" w:eastAsia="en-US" w:bidi="en-US"/>
      </w:rPr>
    </w:lvl>
  </w:abstractNum>
  <w:abstractNum w:abstractNumId="37">
    <w:nsid w:val="0709FD3E"/>
    <w:multiLevelType w:val="singleLevel"/>
    <w:tmpl w:val="0709FD3E"/>
    <w:lvl w:ilvl="0" w:tentative="0">
      <w:start w:val="1"/>
      <w:numFmt w:val="bullet"/>
      <w:lvlText w:val="•"/>
      <w:lvlJc w:val="left"/>
      <w:rPr>
        <w:rFonts w:ascii="Times New Roman" w:hAnsi="Times New Roman" w:eastAsia="Times New Roman" w:cs="Times New Roman"/>
        <w:b w:val="0"/>
        <w:bCs w:val="0"/>
        <w:i w:val="0"/>
        <w:iCs w:val="0"/>
        <w:smallCaps w:val="0"/>
        <w:strike w:val="0"/>
        <w:color w:val="34495E"/>
        <w:spacing w:val="0"/>
        <w:w w:val="100"/>
        <w:position w:val="0"/>
        <w:sz w:val="22"/>
        <w:szCs w:val="22"/>
        <w:u w:val="none"/>
        <w:shd w:val="clear" w:color="auto" w:fill="auto"/>
        <w:lang w:val="en-US" w:eastAsia="en-US" w:bidi="en-US"/>
      </w:rPr>
    </w:lvl>
  </w:abstractNum>
  <w:abstractNum w:abstractNumId="38">
    <w:nsid w:val="0CEF100B"/>
    <w:multiLevelType w:val="singleLevel"/>
    <w:tmpl w:val="0CEF100B"/>
    <w:lvl w:ilvl="0" w:tentative="0">
      <w:start w:val="1"/>
      <w:numFmt w:val="decimal"/>
      <w:lvlText w:val="%1"/>
      <w:lvlJc w:val="left"/>
      <w:rPr>
        <w:rFonts w:ascii="Times New Roman" w:hAnsi="Times New Roman" w:eastAsia="Times New Roman" w:cs="Times New Roman"/>
        <w:b w:val="0"/>
        <w:bCs w:val="0"/>
        <w:i w:val="0"/>
        <w:iCs w:val="0"/>
        <w:smallCaps w:val="0"/>
        <w:strike w:val="0"/>
        <w:color w:val="999999"/>
        <w:spacing w:val="0"/>
        <w:w w:val="100"/>
        <w:position w:val="0"/>
        <w:sz w:val="20"/>
        <w:szCs w:val="20"/>
        <w:u w:val="none"/>
        <w:shd w:val="clear" w:color="auto" w:fill="auto"/>
        <w:lang w:val="en-US" w:eastAsia="en-US" w:bidi="en-US"/>
      </w:rPr>
    </w:lvl>
  </w:abstractNum>
  <w:abstractNum w:abstractNumId="39">
    <w:nsid w:val="0E640482"/>
    <w:multiLevelType w:val="singleLevel"/>
    <w:tmpl w:val="0E640482"/>
    <w:lvl w:ilvl="0" w:tentative="0">
      <w:start w:val="1"/>
      <w:numFmt w:val="decimal"/>
      <w:lvlText w:val="%1"/>
      <w:lvlJc w:val="left"/>
      <w:rPr>
        <w:rFonts w:ascii="Times New Roman" w:hAnsi="Times New Roman" w:eastAsia="Times New Roman" w:cs="Times New Roman"/>
        <w:b w:val="0"/>
        <w:bCs w:val="0"/>
        <w:i w:val="0"/>
        <w:iCs w:val="0"/>
        <w:smallCaps w:val="0"/>
        <w:strike w:val="0"/>
        <w:color w:val="999999"/>
        <w:spacing w:val="0"/>
        <w:w w:val="100"/>
        <w:position w:val="0"/>
        <w:sz w:val="20"/>
        <w:szCs w:val="20"/>
        <w:u w:val="none"/>
        <w:shd w:val="clear" w:color="auto" w:fill="auto"/>
        <w:lang w:val="en-US" w:eastAsia="en-US" w:bidi="en-US"/>
      </w:rPr>
    </w:lvl>
  </w:abstractNum>
  <w:abstractNum w:abstractNumId="40">
    <w:nsid w:val="0F9F9CCA"/>
    <w:multiLevelType w:val="singleLevel"/>
    <w:tmpl w:val="0F9F9CCA"/>
    <w:lvl w:ilvl="0" w:tentative="0">
      <w:start w:val="1"/>
      <w:numFmt w:val="lowerRoman"/>
      <w:lvlText w:val="%1"/>
      <w:lvlJc w:val="left"/>
      <w:rPr>
        <w:rFonts w:ascii="Times New Roman" w:hAnsi="Times New Roman" w:eastAsia="Times New Roman" w:cs="Times New Roman"/>
        <w:b w:val="0"/>
        <w:bCs w:val="0"/>
        <w:i w:val="0"/>
        <w:iCs w:val="0"/>
        <w:smallCaps w:val="0"/>
        <w:strike w:val="0"/>
        <w:color w:val="777777"/>
        <w:spacing w:val="0"/>
        <w:w w:val="100"/>
        <w:position w:val="0"/>
        <w:sz w:val="22"/>
        <w:szCs w:val="22"/>
        <w:u w:val="none"/>
        <w:shd w:val="clear" w:color="auto" w:fill="FFFFFF"/>
        <w:lang w:val="en-US" w:eastAsia="en-US" w:bidi="en-US"/>
      </w:rPr>
    </w:lvl>
  </w:abstractNum>
  <w:abstractNum w:abstractNumId="41">
    <w:nsid w:val="12EADF99"/>
    <w:multiLevelType w:val="singleLevel"/>
    <w:tmpl w:val="12EADF99"/>
    <w:lvl w:ilvl="0" w:tentative="0">
      <w:start w:val="1"/>
      <w:numFmt w:val="decimal"/>
      <w:lvlText w:val="%1"/>
      <w:lvlJc w:val="left"/>
      <w:rPr>
        <w:rFonts w:ascii="Times New Roman" w:hAnsi="Times New Roman" w:eastAsia="Times New Roman" w:cs="Times New Roman"/>
        <w:b w:val="0"/>
        <w:bCs w:val="0"/>
        <w:i w:val="0"/>
        <w:iCs w:val="0"/>
        <w:smallCaps w:val="0"/>
        <w:strike w:val="0"/>
        <w:color w:val="999999"/>
        <w:spacing w:val="0"/>
        <w:w w:val="100"/>
        <w:position w:val="0"/>
        <w:sz w:val="20"/>
        <w:szCs w:val="20"/>
        <w:u w:val="none"/>
        <w:shd w:val="clear" w:color="auto" w:fill="auto"/>
        <w:lang w:val="en-US" w:eastAsia="en-US" w:bidi="en-US"/>
      </w:rPr>
    </w:lvl>
  </w:abstractNum>
  <w:abstractNum w:abstractNumId="42">
    <w:nsid w:val="18F74015"/>
    <w:multiLevelType w:val="singleLevel"/>
    <w:tmpl w:val="18F74015"/>
    <w:lvl w:ilvl="0" w:tentative="0">
      <w:start w:val="1"/>
      <w:numFmt w:val="bullet"/>
      <w:lvlText w:val="•"/>
      <w:lvlJc w:val="left"/>
      <w:rPr>
        <w:rFonts w:ascii="Times New Roman" w:hAnsi="Times New Roman" w:eastAsia="Times New Roman" w:cs="Times New Roman"/>
        <w:b w:val="0"/>
        <w:bCs w:val="0"/>
        <w:i w:val="0"/>
        <w:iCs w:val="0"/>
        <w:smallCaps w:val="0"/>
        <w:strike w:val="0"/>
        <w:color w:val="34495E"/>
        <w:spacing w:val="0"/>
        <w:w w:val="100"/>
        <w:position w:val="0"/>
        <w:sz w:val="22"/>
        <w:szCs w:val="22"/>
        <w:u w:val="none"/>
        <w:shd w:val="clear" w:color="auto" w:fill="auto"/>
        <w:lang w:val="en-US" w:eastAsia="en-US" w:bidi="en-US"/>
      </w:rPr>
    </w:lvl>
  </w:abstractNum>
  <w:abstractNum w:abstractNumId="43">
    <w:nsid w:val="1ACDE60F"/>
    <w:multiLevelType w:val="singleLevel"/>
    <w:tmpl w:val="1ACDE60F"/>
    <w:lvl w:ilvl="0" w:tentative="0">
      <w:start w:val="1"/>
      <w:numFmt w:val="decimal"/>
      <w:lvlText w:val="%1"/>
      <w:lvlJc w:val="left"/>
      <w:rPr>
        <w:rFonts w:ascii="Times New Roman" w:hAnsi="Times New Roman" w:eastAsia="Times New Roman" w:cs="Times New Roman"/>
        <w:b w:val="0"/>
        <w:bCs w:val="0"/>
        <w:i w:val="0"/>
        <w:iCs w:val="0"/>
        <w:smallCaps w:val="0"/>
        <w:strike w:val="0"/>
        <w:color w:val="999999"/>
        <w:spacing w:val="0"/>
        <w:w w:val="100"/>
        <w:position w:val="0"/>
        <w:sz w:val="20"/>
        <w:szCs w:val="20"/>
        <w:u w:val="none"/>
        <w:shd w:val="clear" w:color="auto" w:fill="auto"/>
        <w:lang w:val="en-US" w:eastAsia="en-US" w:bidi="en-US"/>
      </w:rPr>
    </w:lvl>
  </w:abstractNum>
  <w:abstractNum w:abstractNumId="44">
    <w:nsid w:val="1C257C7B"/>
    <w:multiLevelType w:val="singleLevel"/>
    <w:tmpl w:val="1C257C7B"/>
    <w:lvl w:ilvl="0" w:tentative="0">
      <w:start w:val="1"/>
      <w:numFmt w:val="decimal"/>
      <w:lvlText w:val="%1"/>
      <w:lvlJc w:val="left"/>
      <w:rPr>
        <w:rFonts w:ascii="Times New Roman" w:hAnsi="Times New Roman" w:eastAsia="Times New Roman" w:cs="Times New Roman"/>
        <w:b w:val="0"/>
        <w:bCs w:val="0"/>
        <w:i w:val="0"/>
        <w:iCs w:val="0"/>
        <w:smallCaps w:val="0"/>
        <w:strike w:val="0"/>
        <w:color w:val="999999"/>
        <w:spacing w:val="0"/>
        <w:w w:val="100"/>
        <w:position w:val="0"/>
        <w:sz w:val="20"/>
        <w:szCs w:val="20"/>
        <w:u w:val="none"/>
        <w:shd w:val="clear" w:color="auto" w:fill="auto"/>
        <w:lang w:val="en-US" w:eastAsia="en-US" w:bidi="en-US"/>
      </w:rPr>
    </w:lvl>
  </w:abstractNum>
  <w:abstractNum w:abstractNumId="45">
    <w:nsid w:val="23E97754"/>
    <w:multiLevelType w:val="singleLevel"/>
    <w:tmpl w:val="23E97754"/>
    <w:lvl w:ilvl="0" w:tentative="0">
      <w:start w:val="1"/>
      <w:numFmt w:val="decimal"/>
      <w:lvlText w:val="%1"/>
      <w:lvlJc w:val="left"/>
      <w:rPr>
        <w:rFonts w:ascii="Times New Roman" w:hAnsi="Times New Roman" w:eastAsia="Times New Roman" w:cs="Times New Roman"/>
        <w:b w:val="0"/>
        <w:bCs w:val="0"/>
        <w:i w:val="0"/>
        <w:iCs w:val="0"/>
        <w:smallCaps w:val="0"/>
        <w:strike w:val="0"/>
        <w:color w:val="999999"/>
        <w:spacing w:val="0"/>
        <w:w w:val="100"/>
        <w:position w:val="0"/>
        <w:sz w:val="20"/>
        <w:szCs w:val="20"/>
        <w:u w:val="none"/>
        <w:shd w:val="clear" w:color="auto" w:fill="auto"/>
        <w:lang w:val="en-US" w:eastAsia="en-US" w:bidi="en-US"/>
      </w:rPr>
    </w:lvl>
  </w:abstractNum>
  <w:abstractNum w:abstractNumId="46">
    <w:nsid w:val="243FCF68"/>
    <w:multiLevelType w:val="singleLevel"/>
    <w:tmpl w:val="243FCF68"/>
    <w:lvl w:ilvl="0" w:tentative="0">
      <w:start w:val="1"/>
      <w:numFmt w:val="decimal"/>
      <w:lvlText w:val="%1"/>
      <w:lvlJc w:val="left"/>
      <w:rPr>
        <w:rFonts w:ascii="Times New Roman" w:hAnsi="Times New Roman" w:eastAsia="Times New Roman" w:cs="Times New Roman"/>
        <w:b w:val="0"/>
        <w:bCs w:val="0"/>
        <w:i w:val="0"/>
        <w:iCs w:val="0"/>
        <w:smallCaps w:val="0"/>
        <w:strike w:val="0"/>
        <w:color w:val="999999"/>
        <w:spacing w:val="0"/>
        <w:w w:val="100"/>
        <w:position w:val="0"/>
        <w:sz w:val="20"/>
        <w:szCs w:val="20"/>
        <w:u w:val="none"/>
        <w:shd w:val="clear" w:color="auto" w:fill="auto"/>
        <w:lang w:val="en-US" w:eastAsia="en-US" w:bidi="en-US"/>
      </w:rPr>
    </w:lvl>
  </w:abstractNum>
  <w:abstractNum w:abstractNumId="47">
    <w:nsid w:val="2470EC97"/>
    <w:multiLevelType w:val="singleLevel"/>
    <w:tmpl w:val="2470EC97"/>
    <w:lvl w:ilvl="0" w:tentative="0">
      <w:start w:val="1"/>
      <w:numFmt w:val="decimal"/>
      <w:lvlText w:val="%1"/>
      <w:lvlJc w:val="left"/>
      <w:rPr>
        <w:rFonts w:ascii="Times New Roman" w:hAnsi="Times New Roman" w:eastAsia="Times New Roman" w:cs="Times New Roman"/>
        <w:b w:val="0"/>
        <w:bCs w:val="0"/>
        <w:i w:val="0"/>
        <w:iCs w:val="0"/>
        <w:smallCaps w:val="0"/>
        <w:strike w:val="0"/>
        <w:color w:val="999999"/>
        <w:spacing w:val="0"/>
        <w:w w:val="100"/>
        <w:position w:val="0"/>
        <w:sz w:val="20"/>
        <w:szCs w:val="20"/>
        <w:u w:val="none"/>
        <w:shd w:val="clear" w:color="auto" w:fill="auto"/>
        <w:lang w:val="en-US" w:eastAsia="en-US" w:bidi="en-US"/>
      </w:rPr>
    </w:lvl>
  </w:abstractNum>
  <w:abstractNum w:abstractNumId="48">
    <w:nsid w:val="25B654F3"/>
    <w:multiLevelType w:val="singleLevel"/>
    <w:tmpl w:val="25B654F3"/>
    <w:lvl w:ilvl="0" w:tentative="0">
      <w:start w:val="1"/>
      <w:numFmt w:val="decimal"/>
      <w:lvlText w:val="%1"/>
      <w:lvlJc w:val="left"/>
      <w:rPr>
        <w:rFonts w:ascii="Times New Roman" w:hAnsi="Times New Roman" w:eastAsia="Times New Roman" w:cs="Times New Roman"/>
        <w:b w:val="0"/>
        <w:bCs w:val="0"/>
        <w:i w:val="0"/>
        <w:iCs w:val="0"/>
        <w:smallCaps w:val="0"/>
        <w:strike w:val="0"/>
        <w:color w:val="999999"/>
        <w:spacing w:val="0"/>
        <w:w w:val="100"/>
        <w:position w:val="0"/>
        <w:sz w:val="20"/>
        <w:szCs w:val="20"/>
        <w:u w:val="none"/>
        <w:shd w:val="clear" w:color="auto" w:fill="auto"/>
        <w:lang w:val="en-US" w:eastAsia="en-US" w:bidi="en-US"/>
      </w:rPr>
    </w:lvl>
  </w:abstractNum>
  <w:abstractNum w:abstractNumId="49">
    <w:nsid w:val="2A8F537B"/>
    <w:multiLevelType w:val="singleLevel"/>
    <w:tmpl w:val="2A8F537B"/>
    <w:lvl w:ilvl="0" w:tentative="0">
      <w:start w:val="1"/>
      <w:numFmt w:val="decimal"/>
      <w:lvlText w:val="%1"/>
      <w:lvlJc w:val="left"/>
      <w:rPr>
        <w:rFonts w:ascii="Times New Roman" w:hAnsi="Times New Roman" w:eastAsia="Times New Roman" w:cs="Times New Roman"/>
        <w:b w:val="0"/>
        <w:bCs w:val="0"/>
        <w:i w:val="0"/>
        <w:iCs w:val="0"/>
        <w:smallCaps w:val="0"/>
        <w:strike w:val="0"/>
        <w:color w:val="999999"/>
        <w:spacing w:val="0"/>
        <w:w w:val="100"/>
        <w:position w:val="0"/>
        <w:sz w:val="20"/>
        <w:szCs w:val="20"/>
        <w:u w:val="none"/>
        <w:shd w:val="clear" w:color="auto" w:fill="auto"/>
        <w:lang w:val="en-US" w:eastAsia="en-US" w:bidi="en-US"/>
      </w:rPr>
    </w:lvl>
  </w:abstractNum>
  <w:abstractNum w:abstractNumId="50">
    <w:nsid w:val="30A0AC00"/>
    <w:multiLevelType w:val="singleLevel"/>
    <w:tmpl w:val="30A0AC00"/>
    <w:lvl w:ilvl="0" w:tentative="0">
      <w:start w:val="1"/>
      <w:numFmt w:val="decimal"/>
      <w:lvlText w:val="%1"/>
      <w:lvlJc w:val="left"/>
      <w:rPr>
        <w:rFonts w:ascii="Times New Roman" w:hAnsi="Times New Roman" w:eastAsia="Times New Roman" w:cs="Times New Roman"/>
        <w:b w:val="0"/>
        <w:bCs w:val="0"/>
        <w:i w:val="0"/>
        <w:iCs w:val="0"/>
        <w:smallCaps w:val="0"/>
        <w:strike w:val="0"/>
        <w:color w:val="999999"/>
        <w:spacing w:val="0"/>
        <w:w w:val="100"/>
        <w:position w:val="0"/>
        <w:sz w:val="20"/>
        <w:szCs w:val="20"/>
        <w:u w:val="none"/>
        <w:shd w:val="clear" w:color="auto" w:fill="auto"/>
        <w:lang w:val="en-US" w:eastAsia="en-US" w:bidi="en-US"/>
      </w:rPr>
    </w:lvl>
  </w:abstractNum>
  <w:abstractNum w:abstractNumId="51">
    <w:nsid w:val="30FC5B15"/>
    <w:multiLevelType w:val="singleLevel"/>
    <w:tmpl w:val="30FC5B15"/>
    <w:lvl w:ilvl="0" w:tentative="0">
      <w:start w:val="1"/>
      <w:numFmt w:val="decimal"/>
      <w:lvlText w:val="%1"/>
      <w:lvlJc w:val="left"/>
      <w:rPr>
        <w:rFonts w:ascii="Times New Roman" w:hAnsi="Times New Roman" w:eastAsia="Times New Roman" w:cs="Times New Roman"/>
        <w:b w:val="0"/>
        <w:bCs w:val="0"/>
        <w:i w:val="0"/>
        <w:iCs w:val="0"/>
        <w:smallCaps w:val="0"/>
        <w:strike w:val="0"/>
        <w:color w:val="999999"/>
        <w:spacing w:val="0"/>
        <w:w w:val="100"/>
        <w:position w:val="0"/>
        <w:sz w:val="20"/>
        <w:szCs w:val="20"/>
        <w:u w:val="none"/>
        <w:shd w:val="clear" w:color="auto" w:fill="auto"/>
        <w:lang w:val="en-US" w:eastAsia="en-US" w:bidi="en-US"/>
      </w:rPr>
    </w:lvl>
  </w:abstractNum>
  <w:abstractNum w:abstractNumId="52">
    <w:nsid w:val="322D85CA"/>
    <w:multiLevelType w:val="singleLevel"/>
    <w:tmpl w:val="322D85CA"/>
    <w:lvl w:ilvl="0" w:tentative="0">
      <w:start w:val="1"/>
      <w:numFmt w:val="decimal"/>
      <w:lvlText w:val="%1"/>
      <w:lvlJc w:val="left"/>
      <w:rPr>
        <w:rFonts w:ascii="Times New Roman" w:hAnsi="Times New Roman" w:eastAsia="Times New Roman" w:cs="Times New Roman"/>
        <w:b w:val="0"/>
        <w:bCs w:val="0"/>
        <w:i w:val="0"/>
        <w:iCs w:val="0"/>
        <w:smallCaps w:val="0"/>
        <w:strike w:val="0"/>
        <w:color w:val="999999"/>
        <w:spacing w:val="0"/>
        <w:w w:val="100"/>
        <w:position w:val="0"/>
        <w:sz w:val="20"/>
        <w:szCs w:val="20"/>
        <w:u w:val="none"/>
        <w:shd w:val="clear" w:color="auto" w:fill="auto"/>
        <w:lang w:val="en-US" w:eastAsia="en-US" w:bidi="en-US"/>
      </w:rPr>
    </w:lvl>
  </w:abstractNum>
  <w:abstractNum w:abstractNumId="53">
    <w:nsid w:val="32A7AF2D"/>
    <w:multiLevelType w:val="singleLevel"/>
    <w:tmpl w:val="32A7AF2D"/>
    <w:lvl w:ilvl="0" w:tentative="0">
      <w:start w:val="1"/>
      <w:numFmt w:val="decimal"/>
      <w:lvlText w:val="%1"/>
      <w:lvlJc w:val="left"/>
      <w:rPr>
        <w:rFonts w:ascii="Times New Roman" w:hAnsi="Times New Roman" w:eastAsia="Times New Roman" w:cs="Times New Roman"/>
        <w:b w:val="0"/>
        <w:bCs w:val="0"/>
        <w:i w:val="0"/>
        <w:iCs w:val="0"/>
        <w:smallCaps w:val="0"/>
        <w:strike w:val="0"/>
        <w:color w:val="999999"/>
        <w:spacing w:val="0"/>
        <w:w w:val="100"/>
        <w:position w:val="0"/>
        <w:sz w:val="20"/>
        <w:szCs w:val="20"/>
        <w:u w:val="none"/>
        <w:shd w:val="clear" w:color="auto" w:fill="auto"/>
        <w:lang w:val="en-US" w:eastAsia="en-US" w:bidi="en-US"/>
      </w:rPr>
    </w:lvl>
  </w:abstractNum>
  <w:abstractNum w:abstractNumId="54">
    <w:nsid w:val="35E83B33"/>
    <w:multiLevelType w:val="singleLevel"/>
    <w:tmpl w:val="35E83B33"/>
    <w:lvl w:ilvl="0" w:tentative="0">
      <w:start w:val="117"/>
      <w:numFmt w:val="decimal"/>
      <w:lvlText w:val="%1"/>
      <w:lvlJc w:val="left"/>
      <w:rPr>
        <w:rFonts w:ascii="Times New Roman" w:hAnsi="Times New Roman" w:eastAsia="Times New Roman" w:cs="Times New Roman"/>
        <w:b w:val="0"/>
        <w:bCs w:val="0"/>
        <w:i w:val="0"/>
        <w:iCs w:val="0"/>
        <w:smallCaps w:val="0"/>
        <w:strike w:val="0"/>
        <w:color w:val="999999"/>
        <w:spacing w:val="0"/>
        <w:w w:val="100"/>
        <w:position w:val="0"/>
        <w:sz w:val="20"/>
        <w:szCs w:val="20"/>
        <w:u w:val="none"/>
        <w:shd w:val="clear" w:color="auto" w:fill="auto"/>
        <w:lang w:val="zh-CN" w:eastAsia="zh-CN" w:bidi="zh-CN"/>
      </w:rPr>
    </w:lvl>
  </w:abstractNum>
  <w:abstractNum w:abstractNumId="55">
    <w:nsid w:val="39A0D9AC"/>
    <w:multiLevelType w:val="singleLevel"/>
    <w:tmpl w:val="39A0D9AC"/>
    <w:lvl w:ilvl="0" w:tentative="0">
      <w:start w:val="1"/>
      <w:numFmt w:val="decimal"/>
      <w:lvlText w:val="%1"/>
      <w:lvlJc w:val="left"/>
      <w:rPr>
        <w:rFonts w:ascii="Times New Roman" w:hAnsi="Times New Roman" w:eastAsia="Times New Roman" w:cs="Times New Roman"/>
        <w:b w:val="0"/>
        <w:bCs w:val="0"/>
        <w:i w:val="0"/>
        <w:iCs w:val="0"/>
        <w:smallCaps w:val="0"/>
        <w:strike w:val="0"/>
        <w:color w:val="999999"/>
        <w:spacing w:val="0"/>
        <w:w w:val="100"/>
        <w:position w:val="0"/>
        <w:sz w:val="20"/>
        <w:szCs w:val="20"/>
        <w:u w:val="none"/>
        <w:shd w:val="clear" w:color="auto" w:fill="auto"/>
        <w:lang w:val="zh-TW" w:eastAsia="zh-TW" w:bidi="zh-TW"/>
      </w:rPr>
    </w:lvl>
  </w:abstractNum>
  <w:abstractNum w:abstractNumId="56">
    <w:nsid w:val="3B8127DF"/>
    <w:multiLevelType w:val="singleLevel"/>
    <w:tmpl w:val="3B8127DF"/>
    <w:lvl w:ilvl="0" w:tentative="0">
      <w:start w:val="1"/>
      <w:numFmt w:val="decimal"/>
      <w:lvlText w:val="%1"/>
      <w:lvlJc w:val="left"/>
      <w:rPr>
        <w:rFonts w:ascii="Times New Roman" w:hAnsi="Times New Roman" w:eastAsia="Times New Roman" w:cs="Times New Roman"/>
        <w:b w:val="0"/>
        <w:bCs w:val="0"/>
        <w:i w:val="0"/>
        <w:iCs w:val="0"/>
        <w:smallCaps w:val="0"/>
        <w:strike w:val="0"/>
        <w:color w:val="999999"/>
        <w:spacing w:val="0"/>
        <w:w w:val="100"/>
        <w:position w:val="0"/>
        <w:sz w:val="20"/>
        <w:szCs w:val="20"/>
        <w:u w:val="none"/>
        <w:shd w:val="clear" w:color="auto" w:fill="auto"/>
        <w:lang w:val="zh-TW" w:eastAsia="zh-TW" w:bidi="zh-TW"/>
      </w:rPr>
    </w:lvl>
  </w:abstractNum>
  <w:abstractNum w:abstractNumId="57">
    <w:nsid w:val="40B249F9"/>
    <w:multiLevelType w:val="singleLevel"/>
    <w:tmpl w:val="40B249F9"/>
    <w:lvl w:ilvl="0" w:tentative="0">
      <w:start w:val="1"/>
      <w:numFmt w:val="lowerRoman"/>
      <w:lvlText w:val="%1"/>
      <w:lvlJc w:val="left"/>
      <w:rPr>
        <w:rFonts w:ascii="Times New Roman" w:hAnsi="Times New Roman" w:eastAsia="Times New Roman" w:cs="Times New Roman"/>
        <w:b w:val="0"/>
        <w:bCs w:val="0"/>
        <w:i w:val="0"/>
        <w:iCs w:val="0"/>
        <w:smallCaps w:val="0"/>
        <w:strike w:val="0"/>
        <w:color w:val="777777"/>
        <w:spacing w:val="0"/>
        <w:w w:val="100"/>
        <w:position w:val="0"/>
        <w:sz w:val="22"/>
        <w:szCs w:val="22"/>
        <w:u w:val="none"/>
        <w:shd w:val="clear" w:color="auto" w:fill="FFFFFF"/>
        <w:lang w:val="en-US" w:eastAsia="en-US" w:bidi="en-US"/>
      </w:rPr>
    </w:lvl>
  </w:abstractNum>
  <w:abstractNum w:abstractNumId="58">
    <w:nsid w:val="46A08BB8"/>
    <w:multiLevelType w:val="singleLevel"/>
    <w:tmpl w:val="46A08BB8"/>
    <w:lvl w:ilvl="0" w:tentative="0">
      <w:start w:val="1"/>
      <w:numFmt w:val="decimal"/>
      <w:lvlText w:val="%1"/>
      <w:lvlJc w:val="left"/>
      <w:rPr>
        <w:rFonts w:ascii="Times New Roman" w:hAnsi="Times New Roman" w:eastAsia="Times New Roman" w:cs="Times New Roman"/>
        <w:b w:val="0"/>
        <w:bCs w:val="0"/>
        <w:i w:val="0"/>
        <w:iCs w:val="0"/>
        <w:smallCaps w:val="0"/>
        <w:strike w:val="0"/>
        <w:color w:val="999999"/>
        <w:spacing w:val="0"/>
        <w:w w:val="100"/>
        <w:position w:val="0"/>
        <w:sz w:val="20"/>
        <w:szCs w:val="20"/>
        <w:u w:val="none"/>
        <w:shd w:val="clear" w:color="auto" w:fill="auto"/>
        <w:lang w:val="en-US" w:eastAsia="en-US" w:bidi="en-US"/>
      </w:rPr>
    </w:lvl>
  </w:abstractNum>
  <w:abstractNum w:abstractNumId="59">
    <w:nsid w:val="4C1BAE26"/>
    <w:multiLevelType w:val="singleLevel"/>
    <w:tmpl w:val="4C1BAE26"/>
    <w:lvl w:ilvl="0" w:tentative="0">
      <w:start w:val="1"/>
      <w:numFmt w:val="decimal"/>
      <w:lvlText w:val="%1"/>
      <w:lvlJc w:val="left"/>
      <w:rPr>
        <w:rFonts w:ascii="Times New Roman" w:hAnsi="Times New Roman" w:eastAsia="Times New Roman" w:cs="Times New Roman"/>
        <w:b w:val="0"/>
        <w:bCs w:val="0"/>
        <w:i w:val="0"/>
        <w:iCs w:val="0"/>
        <w:smallCaps w:val="0"/>
        <w:strike w:val="0"/>
        <w:color w:val="999999"/>
        <w:spacing w:val="0"/>
        <w:w w:val="100"/>
        <w:position w:val="0"/>
        <w:sz w:val="20"/>
        <w:szCs w:val="20"/>
        <w:u w:val="none"/>
        <w:shd w:val="clear" w:color="auto" w:fill="auto"/>
        <w:lang w:val="en-US" w:eastAsia="en-US" w:bidi="en-US"/>
      </w:rPr>
    </w:lvl>
  </w:abstractNum>
  <w:abstractNum w:abstractNumId="60">
    <w:nsid w:val="4C3D7A74"/>
    <w:multiLevelType w:val="singleLevel"/>
    <w:tmpl w:val="4C3D7A74"/>
    <w:lvl w:ilvl="0" w:tentative="0">
      <w:start w:val="1"/>
      <w:numFmt w:val="decimal"/>
      <w:lvlText w:val="%1"/>
      <w:lvlJc w:val="left"/>
      <w:rPr>
        <w:rFonts w:ascii="Times New Roman" w:hAnsi="Times New Roman" w:eastAsia="Times New Roman" w:cs="Times New Roman"/>
        <w:b w:val="0"/>
        <w:bCs w:val="0"/>
        <w:i w:val="0"/>
        <w:iCs w:val="0"/>
        <w:smallCaps w:val="0"/>
        <w:strike w:val="0"/>
        <w:color w:val="999999"/>
        <w:spacing w:val="0"/>
        <w:w w:val="100"/>
        <w:position w:val="0"/>
        <w:sz w:val="20"/>
        <w:szCs w:val="20"/>
        <w:u w:val="none"/>
        <w:shd w:val="clear" w:color="auto" w:fill="auto"/>
        <w:lang w:val="en-US" w:eastAsia="en-US" w:bidi="en-US"/>
      </w:rPr>
    </w:lvl>
  </w:abstractNum>
  <w:abstractNum w:abstractNumId="61">
    <w:nsid w:val="4D4DC07F"/>
    <w:multiLevelType w:val="singleLevel"/>
    <w:tmpl w:val="4D4DC07F"/>
    <w:lvl w:ilvl="0" w:tentative="0">
      <w:start w:val="1"/>
      <w:numFmt w:val="decimal"/>
      <w:lvlText w:val="%1"/>
      <w:lvlJc w:val="left"/>
      <w:rPr>
        <w:rFonts w:ascii="Times New Roman" w:hAnsi="Times New Roman" w:eastAsia="Times New Roman" w:cs="Times New Roman"/>
        <w:b w:val="0"/>
        <w:bCs w:val="0"/>
        <w:i w:val="0"/>
        <w:iCs w:val="0"/>
        <w:smallCaps w:val="0"/>
        <w:strike w:val="0"/>
        <w:color w:val="999999"/>
        <w:spacing w:val="0"/>
        <w:w w:val="100"/>
        <w:position w:val="0"/>
        <w:sz w:val="20"/>
        <w:szCs w:val="20"/>
        <w:u w:val="none"/>
        <w:shd w:val="clear" w:color="auto" w:fill="auto"/>
        <w:lang w:val="en-US" w:eastAsia="en-US" w:bidi="en-US"/>
      </w:rPr>
    </w:lvl>
  </w:abstractNum>
  <w:abstractNum w:abstractNumId="62">
    <w:nsid w:val="4D94DA66"/>
    <w:multiLevelType w:val="singleLevel"/>
    <w:tmpl w:val="4D94DA66"/>
    <w:lvl w:ilvl="0" w:tentative="0">
      <w:start w:val="1"/>
      <w:numFmt w:val="decimal"/>
      <w:lvlText w:val="%1"/>
      <w:lvlJc w:val="left"/>
      <w:rPr>
        <w:rFonts w:ascii="Times New Roman" w:hAnsi="Times New Roman" w:eastAsia="Times New Roman" w:cs="Times New Roman"/>
        <w:b w:val="0"/>
        <w:bCs w:val="0"/>
        <w:i w:val="0"/>
        <w:iCs w:val="0"/>
        <w:smallCaps w:val="0"/>
        <w:strike w:val="0"/>
        <w:color w:val="999999"/>
        <w:spacing w:val="0"/>
        <w:w w:val="100"/>
        <w:position w:val="0"/>
        <w:sz w:val="20"/>
        <w:szCs w:val="20"/>
        <w:u w:val="none"/>
        <w:shd w:val="clear" w:color="auto" w:fill="auto"/>
        <w:lang w:val="zh-TW" w:eastAsia="zh-TW" w:bidi="zh-TW"/>
      </w:rPr>
    </w:lvl>
  </w:abstractNum>
  <w:abstractNum w:abstractNumId="63">
    <w:nsid w:val="58765686"/>
    <w:multiLevelType w:val="singleLevel"/>
    <w:tmpl w:val="58765686"/>
    <w:lvl w:ilvl="0" w:tentative="0">
      <w:start w:val="1"/>
      <w:numFmt w:val="decimal"/>
      <w:lvlText w:val="%1"/>
      <w:lvlJc w:val="left"/>
      <w:rPr>
        <w:rFonts w:ascii="Times New Roman" w:hAnsi="Times New Roman" w:eastAsia="Times New Roman" w:cs="Times New Roman"/>
        <w:b w:val="0"/>
        <w:bCs w:val="0"/>
        <w:i w:val="0"/>
        <w:iCs w:val="0"/>
        <w:smallCaps w:val="0"/>
        <w:strike w:val="0"/>
        <w:color w:val="999999"/>
        <w:spacing w:val="0"/>
        <w:w w:val="100"/>
        <w:position w:val="0"/>
        <w:sz w:val="20"/>
        <w:szCs w:val="20"/>
        <w:u w:val="none"/>
        <w:shd w:val="clear" w:color="auto" w:fill="auto"/>
        <w:lang w:val="en-US" w:eastAsia="en-US" w:bidi="en-US"/>
      </w:rPr>
    </w:lvl>
  </w:abstractNum>
  <w:abstractNum w:abstractNumId="64">
    <w:nsid w:val="59ADCABA"/>
    <w:multiLevelType w:val="singleLevel"/>
    <w:tmpl w:val="59ADCABA"/>
    <w:lvl w:ilvl="0" w:tentative="0">
      <w:start w:val="1"/>
      <w:numFmt w:val="decimal"/>
      <w:lvlText w:val="%1"/>
      <w:lvlJc w:val="left"/>
      <w:rPr>
        <w:rFonts w:ascii="Times New Roman" w:hAnsi="Times New Roman" w:eastAsia="Times New Roman" w:cs="Times New Roman"/>
        <w:b w:val="0"/>
        <w:bCs w:val="0"/>
        <w:i w:val="0"/>
        <w:iCs w:val="0"/>
        <w:smallCaps w:val="0"/>
        <w:strike w:val="0"/>
        <w:color w:val="999999"/>
        <w:spacing w:val="0"/>
        <w:w w:val="100"/>
        <w:position w:val="0"/>
        <w:sz w:val="20"/>
        <w:szCs w:val="20"/>
        <w:u w:val="none"/>
        <w:shd w:val="clear" w:color="auto" w:fill="auto"/>
        <w:lang w:val="en-US" w:eastAsia="en-US" w:bidi="en-US"/>
      </w:rPr>
    </w:lvl>
  </w:abstractNum>
  <w:abstractNum w:abstractNumId="65">
    <w:nsid w:val="5A241D34"/>
    <w:multiLevelType w:val="singleLevel"/>
    <w:tmpl w:val="5A241D34"/>
    <w:lvl w:ilvl="0" w:tentative="0">
      <w:start w:val="1"/>
      <w:numFmt w:val="decimal"/>
      <w:lvlText w:val="%1"/>
      <w:lvlJc w:val="left"/>
      <w:rPr>
        <w:rFonts w:ascii="Times New Roman" w:hAnsi="Times New Roman" w:eastAsia="Times New Roman" w:cs="Times New Roman"/>
        <w:b w:val="0"/>
        <w:bCs w:val="0"/>
        <w:i w:val="0"/>
        <w:iCs w:val="0"/>
        <w:smallCaps w:val="0"/>
        <w:strike w:val="0"/>
        <w:color w:val="999999"/>
        <w:spacing w:val="0"/>
        <w:w w:val="100"/>
        <w:position w:val="0"/>
        <w:sz w:val="20"/>
        <w:szCs w:val="20"/>
        <w:u w:val="none"/>
        <w:shd w:val="clear" w:color="auto" w:fill="FFFFFF"/>
        <w:lang w:val="zh-TW" w:eastAsia="zh-TW" w:bidi="zh-TW"/>
      </w:rPr>
    </w:lvl>
  </w:abstractNum>
  <w:abstractNum w:abstractNumId="66">
    <w:nsid w:val="5E29AB5A"/>
    <w:multiLevelType w:val="singleLevel"/>
    <w:tmpl w:val="5E29AB5A"/>
    <w:lvl w:ilvl="0" w:tentative="0">
      <w:start w:val="1"/>
      <w:numFmt w:val="decimal"/>
      <w:lvlText w:val="%1"/>
      <w:lvlJc w:val="left"/>
      <w:rPr>
        <w:rFonts w:ascii="Times New Roman" w:hAnsi="Times New Roman" w:eastAsia="Times New Roman" w:cs="Times New Roman"/>
        <w:b w:val="0"/>
        <w:bCs w:val="0"/>
        <w:i w:val="0"/>
        <w:iCs w:val="0"/>
        <w:smallCaps w:val="0"/>
        <w:strike w:val="0"/>
        <w:color w:val="999999"/>
        <w:spacing w:val="0"/>
        <w:w w:val="100"/>
        <w:position w:val="0"/>
        <w:sz w:val="20"/>
        <w:szCs w:val="20"/>
        <w:u w:val="none"/>
        <w:shd w:val="clear" w:color="auto" w:fill="auto"/>
        <w:lang w:val="en-US" w:eastAsia="en-US" w:bidi="en-US"/>
      </w:rPr>
    </w:lvl>
  </w:abstractNum>
  <w:abstractNum w:abstractNumId="67">
    <w:nsid w:val="5FFFB1A7"/>
    <w:multiLevelType w:val="singleLevel"/>
    <w:tmpl w:val="5FFFB1A7"/>
    <w:lvl w:ilvl="0" w:tentative="0">
      <w:start w:val="1"/>
      <w:numFmt w:val="decimal"/>
      <w:lvlText w:val="%1"/>
      <w:lvlJc w:val="left"/>
      <w:rPr>
        <w:rFonts w:ascii="Times New Roman" w:hAnsi="Times New Roman" w:eastAsia="Times New Roman" w:cs="Times New Roman"/>
        <w:b w:val="0"/>
        <w:bCs w:val="0"/>
        <w:i w:val="0"/>
        <w:iCs w:val="0"/>
        <w:smallCaps w:val="0"/>
        <w:strike w:val="0"/>
        <w:color w:val="999999"/>
        <w:spacing w:val="0"/>
        <w:w w:val="100"/>
        <w:position w:val="0"/>
        <w:sz w:val="20"/>
        <w:szCs w:val="20"/>
        <w:u w:val="none"/>
        <w:shd w:val="clear" w:color="auto" w:fill="auto"/>
        <w:lang w:val="en-US" w:eastAsia="en-US" w:bidi="en-US"/>
      </w:rPr>
    </w:lvl>
  </w:abstractNum>
  <w:abstractNum w:abstractNumId="68">
    <w:nsid w:val="60382F6E"/>
    <w:multiLevelType w:val="singleLevel"/>
    <w:tmpl w:val="60382F6E"/>
    <w:lvl w:ilvl="0" w:tentative="0">
      <w:start w:val="1"/>
      <w:numFmt w:val="decimal"/>
      <w:lvlText w:val="%1"/>
      <w:lvlJc w:val="left"/>
      <w:rPr>
        <w:rFonts w:ascii="Times New Roman" w:hAnsi="Times New Roman" w:eastAsia="Times New Roman" w:cs="Times New Roman"/>
        <w:b w:val="0"/>
        <w:bCs w:val="0"/>
        <w:i w:val="0"/>
        <w:iCs w:val="0"/>
        <w:smallCaps w:val="0"/>
        <w:strike w:val="0"/>
        <w:color w:val="999999"/>
        <w:spacing w:val="0"/>
        <w:w w:val="100"/>
        <w:position w:val="0"/>
        <w:sz w:val="20"/>
        <w:szCs w:val="20"/>
        <w:u w:val="none"/>
        <w:shd w:val="clear" w:color="auto" w:fill="auto"/>
        <w:lang w:val="en-US" w:eastAsia="en-US" w:bidi="en-US"/>
      </w:rPr>
    </w:lvl>
  </w:abstractNum>
  <w:abstractNum w:abstractNumId="69">
    <w:nsid w:val="629F7852"/>
    <w:multiLevelType w:val="singleLevel"/>
    <w:tmpl w:val="629F7852"/>
    <w:lvl w:ilvl="0" w:tentative="0">
      <w:start w:val="1"/>
      <w:numFmt w:val="decimal"/>
      <w:lvlText w:val="%1"/>
      <w:lvlJc w:val="left"/>
      <w:rPr>
        <w:rFonts w:ascii="Times New Roman" w:hAnsi="Times New Roman" w:eastAsia="Times New Roman" w:cs="Times New Roman"/>
        <w:b w:val="0"/>
        <w:bCs w:val="0"/>
        <w:i w:val="0"/>
        <w:iCs w:val="0"/>
        <w:smallCaps w:val="0"/>
        <w:strike w:val="0"/>
        <w:color w:val="999999"/>
        <w:spacing w:val="0"/>
        <w:w w:val="100"/>
        <w:position w:val="0"/>
        <w:sz w:val="20"/>
        <w:szCs w:val="20"/>
        <w:u w:val="none"/>
        <w:shd w:val="clear" w:color="auto" w:fill="auto"/>
        <w:lang w:val="zh-TW" w:eastAsia="zh-TW" w:bidi="zh-TW"/>
      </w:rPr>
    </w:lvl>
  </w:abstractNum>
  <w:abstractNum w:abstractNumId="70">
    <w:nsid w:val="65CD0074"/>
    <w:multiLevelType w:val="singleLevel"/>
    <w:tmpl w:val="65CD0074"/>
    <w:lvl w:ilvl="0" w:tentative="0">
      <w:start w:val="1"/>
      <w:numFmt w:val="decimal"/>
      <w:lvlText w:val="%1"/>
      <w:lvlJc w:val="left"/>
      <w:rPr>
        <w:rFonts w:ascii="Times New Roman" w:hAnsi="Times New Roman" w:eastAsia="Times New Roman" w:cs="Times New Roman"/>
        <w:b w:val="0"/>
        <w:bCs w:val="0"/>
        <w:i w:val="0"/>
        <w:iCs w:val="0"/>
        <w:smallCaps w:val="0"/>
        <w:strike w:val="0"/>
        <w:color w:val="999999"/>
        <w:spacing w:val="0"/>
        <w:w w:val="100"/>
        <w:position w:val="0"/>
        <w:sz w:val="20"/>
        <w:szCs w:val="20"/>
        <w:u w:val="none"/>
        <w:shd w:val="clear" w:color="auto" w:fill="auto"/>
        <w:lang w:val="en-US" w:eastAsia="en-US" w:bidi="en-US"/>
      </w:rPr>
    </w:lvl>
  </w:abstractNum>
  <w:abstractNum w:abstractNumId="71">
    <w:nsid w:val="700FDCEF"/>
    <w:multiLevelType w:val="singleLevel"/>
    <w:tmpl w:val="700FDCEF"/>
    <w:lvl w:ilvl="0" w:tentative="0">
      <w:start w:val="2"/>
      <w:numFmt w:val="decimal"/>
      <w:lvlText w:val="%1"/>
      <w:lvlJc w:val="left"/>
      <w:rPr>
        <w:rFonts w:ascii="Times New Roman" w:hAnsi="Times New Roman" w:eastAsia="Times New Roman" w:cs="Times New Roman"/>
        <w:b w:val="0"/>
        <w:bCs w:val="0"/>
        <w:i w:val="0"/>
        <w:iCs w:val="0"/>
        <w:smallCaps w:val="0"/>
        <w:strike w:val="0"/>
        <w:color w:val="999999"/>
        <w:spacing w:val="0"/>
        <w:w w:val="100"/>
        <w:position w:val="0"/>
        <w:sz w:val="20"/>
        <w:szCs w:val="20"/>
        <w:u w:val="none"/>
        <w:shd w:val="clear" w:color="auto" w:fill="FFFFFF"/>
        <w:lang w:val="zh-TW" w:eastAsia="zh-TW" w:bidi="zh-TW"/>
      </w:rPr>
    </w:lvl>
  </w:abstractNum>
  <w:abstractNum w:abstractNumId="72">
    <w:nsid w:val="72183CF9"/>
    <w:multiLevelType w:val="singleLevel"/>
    <w:tmpl w:val="72183CF9"/>
    <w:lvl w:ilvl="0" w:tentative="0">
      <w:start w:val="1"/>
      <w:numFmt w:val="decimal"/>
      <w:lvlText w:val="%1"/>
      <w:lvlJc w:val="left"/>
      <w:rPr>
        <w:rFonts w:ascii="Times New Roman" w:hAnsi="Times New Roman" w:eastAsia="Times New Roman" w:cs="Times New Roman"/>
        <w:b w:val="0"/>
        <w:bCs w:val="0"/>
        <w:i w:val="0"/>
        <w:iCs w:val="0"/>
        <w:smallCaps w:val="0"/>
        <w:strike w:val="0"/>
        <w:color w:val="999999"/>
        <w:spacing w:val="0"/>
        <w:w w:val="100"/>
        <w:position w:val="0"/>
        <w:sz w:val="20"/>
        <w:szCs w:val="20"/>
        <w:u w:val="none"/>
        <w:shd w:val="clear" w:color="auto" w:fill="auto"/>
        <w:lang w:val="en-US" w:eastAsia="en-US" w:bidi="en-US"/>
      </w:rPr>
    </w:lvl>
  </w:abstractNum>
  <w:abstractNum w:abstractNumId="73">
    <w:nsid w:val="74C28B35"/>
    <w:multiLevelType w:val="singleLevel"/>
    <w:tmpl w:val="74C28B35"/>
    <w:lvl w:ilvl="0" w:tentative="0">
      <w:start w:val="1"/>
      <w:numFmt w:val="decimal"/>
      <w:lvlText w:val="%1"/>
      <w:lvlJc w:val="left"/>
      <w:rPr>
        <w:rFonts w:ascii="Times New Roman" w:hAnsi="Times New Roman" w:eastAsia="Times New Roman" w:cs="Times New Roman"/>
        <w:b w:val="0"/>
        <w:bCs w:val="0"/>
        <w:i w:val="0"/>
        <w:iCs w:val="0"/>
        <w:smallCaps w:val="0"/>
        <w:strike w:val="0"/>
        <w:color w:val="999999"/>
        <w:spacing w:val="0"/>
        <w:w w:val="100"/>
        <w:position w:val="0"/>
        <w:sz w:val="20"/>
        <w:szCs w:val="20"/>
        <w:u w:val="none"/>
        <w:shd w:val="clear" w:color="auto" w:fill="auto"/>
        <w:lang w:val="en-US" w:eastAsia="en-US" w:bidi="en-US"/>
      </w:rPr>
    </w:lvl>
  </w:abstractNum>
  <w:abstractNum w:abstractNumId="74">
    <w:nsid w:val="77633216"/>
    <w:multiLevelType w:val="singleLevel"/>
    <w:tmpl w:val="77633216"/>
    <w:lvl w:ilvl="0" w:tentative="0">
      <w:start w:val="1"/>
      <w:numFmt w:val="decimal"/>
      <w:lvlText w:val="%1"/>
      <w:lvlJc w:val="left"/>
      <w:rPr>
        <w:rFonts w:ascii="Times New Roman" w:hAnsi="Times New Roman" w:eastAsia="Times New Roman" w:cs="Times New Roman"/>
        <w:b w:val="0"/>
        <w:bCs w:val="0"/>
        <w:i w:val="0"/>
        <w:iCs w:val="0"/>
        <w:smallCaps w:val="0"/>
        <w:strike w:val="0"/>
        <w:color w:val="999999"/>
        <w:spacing w:val="0"/>
        <w:w w:val="100"/>
        <w:position w:val="0"/>
        <w:sz w:val="20"/>
        <w:szCs w:val="20"/>
        <w:u w:val="none"/>
        <w:shd w:val="clear" w:color="auto" w:fill="auto"/>
        <w:lang w:val="en-US" w:eastAsia="en-US" w:bidi="en-US"/>
      </w:rPr>
    </w:lvl>
  </w:abstractNum>
  <w:abstractNum w:abstractNumId="75">
    <w:nsid w:val="77ECEA79"/>
    <w:multiLevelType w:val="singleLevel"/>
    <w:tmpl w:val="77ECEA79"/>
    <w:lvl w:ilvl="0" w:tentative="0">
      <w:start w:val="1"/>
      <w:numFmt w:val="decimal"/>
      <w:lvlText w:val="%1"/>
      <w:lvlJc w:val="left"/>
      <w:rPr>
        <w:rFonts w:ascii="Times New Roman" w:hAnsi="Times New Roman" w:eastAsia="Times New Roman" w:cs="Times New Roman"/>
        <w:b w:val="0"/>
        <w:bCs w:val="0"/>
        <w:i w:val="0"/>
        <w:iCs w:val="0"/>
        <w:smallCaps w:val="0"/>
        <w:strike w:val="0"/>
        <w:color w:val="999999"/>
        <w:spacing w:val="0"/>
        <w:w w:val="100"/>
        <w:position w:val="0"/>
        <w:sz w:val="20"/>
        <w:szCs w:val="20"/>
        <w:u w:val="none"/>
        <w:shd w:val="clear" w:color="auto" w:fill="auto"/>
        <w:lang w:val="en-US" w:eastAsia="en-US" w:bidi="en-US"/>
      </w:rPr>
    </w:lvl>
  </w:abstractNum>
  <w:abstractNum w:abstractNumId="76">
    <w:nsid w:val="79AA4FA4"/>
    <w:multiLevelType w:val="singleLevel"/>
    <w:tmpl w:val="79AA4FA4"/>
    <w:lvl w:ilvl="0" w:tentative="0">
      <w:start w:val="1"/>
      <w:numFmt w:val="bullet"/>
      <w:lvlText w:val="・"/>
      <w:lvlJc w:val="left"/>
      <w:rPr>
        <w:rFonts w:ascii="宋体" w:hAnsi="宋体" w:eastAsia="宋体" w:cs="宋体"/>
        <w:b w:val="0"/>
        <w:bCs w:val="0"/>
        <w:i w:val="0"/>
        <w:iCs w:val="0"/>
        <w:smallCaps w:val="0"/>
        <w:strike w:val="0"/>
        <w:color w:val="34495E"/>
        <w:spacing w:val="0"/>
        <w:w w:val="100"/>
        <w:position w:val="0"/>
        <w:sz w:val="20"/>
        <w:szCs w:val="20"/>
        <w:u w:val="none"/>
        <w:shd w:val="clear" w:color="auto" w:fill="auto"/>
        <w:lang w:val="zh-TW" w:eastAsia="zh-TW" w:bidi="zh-TW"/>
      </w:rPr>
    </w:lvl>
  </w:abstractNum>
  <w:abstractNum w:abstractNumId="77">
    <w:nsid w:val="7C246926"/>
    <w:multiLevelType w:val="singleLevel"/>
    <w:tmpl w:val="7C246926"/>
    <w:lvl w:ilvl="0" w:tentative="0">
      <w:start w:val="1"/>
      <w:numFmt w:val="decimal"/>
      <w:lvlText w:val="%1"/>
      <w:lvlJc w:val="left"/>
      <w:rPr>
        <w:rFonts w:ascii="Times New Roman" w:hAnsi="Times New Roman" w:eastAsia="Times New Roman" w:cs="Times New Roman"/>
        <w:b w:val="0"/>
        <w:bCs w:val="0"/>
        <w:i w:val="0"/>
        <w:iCs w:val="0"/>
        <w:smallCaps w:val="0"/>
        <w:strike w:val="0"/>
        <w:color w:val="999999"/>
        <w:spacing w:val="0"/>
        <w:w w:val="100"/>
        <w:position w:val="0"/>
        <w:sz w:val="20"/>
        <w:szCs w:val="20"/>
        <w:u w:val="none"/>
        <w:shd w:val="clear" w:color="auto" w:fill="auto"/>
        <w:lang w:val="en-US" w:eastAsia="en-US" w:bidi="en-US"/>
      </w:rPr>
    </w:lvl>
  </w:abstractNum>
  <w:abstractNum w:abstractNumId="78">
    <w:nsid w:val="7DEC2089"/>
    <w:multiLevelType w:val="singleLevel"/>
    <w:tmpl w:val="7DEC2089"/>
    <w:lvl w:ilvl="0" w:tentative="0">
      <w:start w:val="1"/>
      <w:numFmt w:val="decimal"/>
      <w:lvlText w:val="%1"/>
      <w:lvlJc w:val="left"/>
      <w:rPr>
        <w:rFonts w:ascii="Times New Roman" w:hAnsi="Times New Roman" w:eastAsia="Times New Roman" w:cs="Times New Roman"/>
        <w:b w:val="0"/>
        <w:bCs w:val="0"/>
        <w:i w:val="0"/>
        <w:iCs w:val="0"/>
        <w:smallCaps w:val="0"/>
        <w:strike w:val="0"/>
        <w:color w:val="999999"/>
        <w:spacing w:val="0"/>
        <w:w w:val="100"/>
        <w:position w:val="0"/>
        <w:sz w:val="20"/>
        <w:szCs w:val="20"/>
        <w:u w:val="none"/>
        <w:shd w:val="clear" w:color="auto" w:fill="auto"/>
        <w:lang w:val="en-US" w:eastAsia="en-US" w:bidi="en-US"/>
      </w:rPr>
    </w:lvl>
  </w:abstractNum>
  <w:num w:numId="1">
    <w:abstractNumId w:val="33"/>
  </w:num>
  <w:num w:numId="2">
    <w:abstractNumId w:val="21"/>
  </w:num>
  <w:num w:numId="3">
    <w:abstractNumId w:val="64"/>
  </w:num>
  <w:num w:numId="4">
    <w:abstractNumId w:val="17"/>
  </w:num>
  <w:num w:numId="5">
    <w:abstractNumId w:val="13"/>
  </w:num>
  <w:num w:numId="6">
    <w:abstractNumId w:val="36"/>
  </w:num>
  <w:num w:numId="7">
    <w:abstractNumId w:val="48"/>
  </w:num>
  <w:num w:numId="8">
    <w:abstractNumId w:val="72"/>
  </w:num>
  <w:num w:numId="9">
    <w:abstractNumId w:val="34"/>
  </w:num>
  <w:num w:numId="10">
    <w:abstractNumId w:val="5"/>
  </w:num>
  <w:num w:numId="11">
    <w:abstractNumId w:val="49"/>
  </w:num>
  <w:num w:numId="12">
    <w:abstractNumId w:val="65"/>
  </w:num>
  <w:num w:numId="13">
    <w:abstractNumId w:val="20"/>
  </w:num>
  <w:num w:numId="14">
    <w:abstractNumId w:val="61"/>
  </w:num>
  <w:num w:numId="15">
    <w:abstractNumId w:val="29"/>
  </w:num>
  <w:num w:numId="16">
    <w:abstractNumId w:val="47"/>
  </w:num>
  <w:num w:numId="17">
    <w:abstractNumId w:val="25"/>
  </w:num>
  <w:num w:numId="18">
    <w:abstractNumId w:val="23"/>
  </w:num>
  <w:num w:numId="19">
    <w:abstractNumId w:val="7"/>
  </w:num>
  <w:num w:numId="20">
    <w:abstractNumId w:val="59"/>
  </w:num>
  <w:num w:numId="21">
    <w:abstractNumId w:val="68"/>
  </w:num>
  <w:num w:numId="22">
    <w:abstractNumId w:val="39"/>
  </w:num>
  <w:num w:numId="23">
    <w:abstractNumId w:val="58"/>
  </w:num>
  <w:num w:numId="24">
    <w:abstractNumId w:val="10"/>
  </w:num>
  <w:num w:numId="25">
    <w:abstractNumId w:val="77"/>
  </w:num>
  <w:num w:numId="26">
    <w:abstractNumId w:val="75"/>
  </w:num>
  <w:num w:numId="27">
    <w:abstractNumId w:val="16"/>
  </w:num>
  <w:num w:numId="28">
    <w:abstractNumId w:val="69"/>
  </w:num>
  <w:num w:numId="29">
    <w:abstractNumId w:val="6"/>
  </w:num>
  <w:num w:numId="30">
    <w:abstractNumId w:val="55"/>
  </w:num>
  <w:num w:numId="31">
    <w:abstractNumId w:val="2"/>
  </w:num>
  <w:num w:numId="32">
    <w:abstractNumId w:val="63"/>
  </w:num>
  <w:num w:numId="33">
    <w:abstractNumId w:val="78"/>
  </w:num>
  <w:num w:numId="34">
    <w:abstractNumId w:val="0"/>
  </w:num>
  <w:num w:numId="35">
    <w:abstractNumId w:val="46"/>
  </w:num>
  <w:num w:numId="36">
    <w:abstractNumId w:val="62"/>
  </w:num>
  <w:num w:numId="37">
    <w:abstractNumId w:val="31"/>
  </w:num>
  <w:num w:numId="38">
    <w:abstractNumId w:val="26"/>
  </w:num>
  <w:num w:numId="39">
    <w:abstractNumId w:val="51"/>
  </w:num>
  <w:num w:numId="40">
    <w:abstractNumId w:val="76"/>
  </w:num>
  <w:num w:numId="41">
    <w:abstractNumId w:val="15"/>
  </w:num>
  <w:num w:numId="42">
    <w:abstractNumId w:val="4"/>
  </w:num>
  <w:num w:numId="43">
    <w:abstractNumId w:val="14"/>
  </w:num>
  <w:num w:numId="44">
    <w:abstractNumId w:val="66"/>
  </w:num>
  <w:num w:numId="45">
    <w:abstractNumId w:val="1"/>
  </w:num>
  <w:num w:numId="46">
    <w:abstractNumId w:val="43"/>
  </w:num>
  <w:num w:numId="47">
    <w:abstractNumId w:val="3"/>
  </w:num>
  <w:num w:numId="48">
    <w:abstractNumId w:val="67"/>
  </w:num>
  <w:num w:numId="49">
    <w:abstractNumId w:val="73"/>
  </w:num>
  <w:num w:numId="50">
    <w:abstractNumId w:val="60"/>
  </w:num>
  <w:num w:numId="51">
    <w:abstractNumId w:val="52"/>
  </w:num>
  <w:num w:numId="52">
    <w:abstractNumId w:val="70"/>
  </w:num>
  <w:num w:numId="53">
    <w:abstractNumId w:val="37"/>
  </w:num>
  <w:num w:numId="54">
    <w:abstractNumId w:val="38"/>
  </w:num>
  <w:num w:numId="55">
    <w:abstractNumId w:val="22"/>
  </w:num>
  <w:num w:numId="56">
    <w:abstractNumId w:val="53"/>
  </w:num>
  <w:num w:numId="57">
    <w:abstractNumId w:val="44"/>
  </w:num>
  <w:num w:numId="58">
    <w:abstractNumId w:val="28"/>
  </w:num>
  <w:num w:numId="59">
    <w:abstractNumId w:val="45"/>
  </w:num>
  <w:num w:numId="60">
    <w:abstractNumId w:val="12"/>
  </w:num>
  <w:num w:numId="61">
    <w:abstractNumId w:val="57"/>
  </w:num>
  <w:num w:numId="62">
    <w:abstractNumId w:val="40"/>
  </w:num>
  <w:num w:numId="63">
    <w:abstractNumId w:val="54"/>
  </w:num>
  <w:num w:numId="64">
    <w:abstractNumId w:val="35"/>
  </w:num>
  <w:num w:numId="65">
    <w:abstractNumId w:val="18"/>
  </w:num>
  <w:num w:numId="66">
    <w:abstractNumId w:val="41"/>
  </w:num>
  <w:num w:numId="67">
    <w:abstractNumId w:val="11"/>
  </w:num>
  <w:num w:numId="68">
    <w:abstractNumId w:val="56"/>
  </w:num>
  <w:num w:numId="69">
    <w:abstractNumId w:val="9"/>
  </w:num>
  <w:num w:numId="70">
    <w:abstractNumId w:val="30"/>
  </w:num>
  <w:num w:numId="71">
    <w:abstractNumId w:val="50"/>
  </w:num>
  <w:num w:numId="72">
    <w:abstractNumId w:val="32"/>
  </w:num>
  <w:num w:numId="73">
    <w:abstractNumId w:val="42"/>
  </w:num>
  <w:num w:numId="74">
    <w:abstractNumId w:val="71"/>
  </w:num>
  <w:num w:numId="75">
    <w:abstractNumId w:val="27"/>
  </w:num>
  <w:num w:numId="76">
    <w:abstractNumId w:val="19"/>
  </w:num>
  <w:num w:numId="77">
    <w:abstractNumId w:val="8"/>
  </w:num>
  <w:num w:numId="78">
    <w:abstractNumId w:val="74"/>
  </w:num>
  <w:num w:numId="7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rawingGridHorizontalSpacing w:val="181"/>
  <w:drawingGridVerticalSpacing w:val="181"/>
  <w:displayHorizontalDrawingGridEvery w:val="1"/>
  <w:displayVerticalDrawingGridEvery w:val="1"/>
  <w:characterSpacingControl w:val="compressPunctuation"/>
  <w:footnotePr>
    <w:footnote w:id="0"/>
    <w:footnote w:id="1"/>
  </w:footnotePr>
  <w:endnotePr>
    <w:endnote w:id="0"/>
    <w:endnote w:id="1"/>
  </w:endnotePr>
  <w:compat>
    <w:doNotExpandShiftReturn/>
    <w:useFELayout/>
    <w:compatSetting w:name="compatibilityMode" w:uri="http://schemas.microsoft.com/office/word" w:val="15"/>
  </w:compat>
  <w:rsids>
    <w:rsidRoot w:val="00000000"/>
    <w:rsid w:val="0A51629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val="0"/>
      <w:shd w:val="clear" w:color="auto" w:fill="auto"/>
      <w:bidi w:val="0"/>
      <w:spacing w:before="0" w:after="0" w:line="240" w:lineRule="auto"/>
      <w:ind w:left="0" w:right="0" w:firstLine="0"/>
      <w:jc w:val="left"/>
    </w:pPr>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character" w:default="1" w:styleId="3">
    <w:name w:val="Default Paragraph Font"/>
    <w:qFormat/>
    <w:uiPriority w:val="0"/>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table" w:default="1" w:styleId="2">
    <w:name w:val="Normal Table"/>
    <w:semiHidden/>
    <w:uiPriority w:val="0"/>
    <w:tblPr>
      <w:tblCellMar>
        <w:top w:w="0" w:type="dxa"/>
        <w:left w:w="108" w:type="dxa"/>
        <w:bottom w:w="0" w:type="dxa"/>
        <w:right w:w="108" w:type="dxa"/>
      </w:tblCellMar>
    </w:tblPr>
  </w:style>
  <w:style w:type="character" w:customStyle="1" w:styleId="4">
    <w:name w:val="Other|1_"/>
    <w:basedOn w:val="3"/>
    <w:link w:val="5"/>
    <w:qFormat/>
    <w:uiPriority w:val="0"/>
    <w:rPr>
      <w:rFonts w:ascii="宋体" w:hAnsi="宋体" w:eastAsia="宋体" w:cs="宋体"/>
      <w:color w:val="34495E"/>
      <w:sz w:val="20"/>
      <w:szCs w:val="20"/>
      <w:u w:val="none"/>
      <w:shd w:val="clear" w:color="auto" w:fill="auto"/>
    </w:rPr>
  </w:style>
  <w:style w:type="paragraph" w:customStyle="1" w:styleId="5">
    <w:name w:val="Other|1"/>
    <w:basedOn w:val="1"/>
    <w:link w:val="4"/>
    <w:uiPriority w:val="0"/>
    <w:pPr>
      <w:widowControl w:val="0"/>
      <w:shd w:val="clear" w:color="auto" w:fill="auto"/>
      <w:spacing w:after="200" w:line="331" w:lineRule="auto"/>
    </w:pPr>
    <w:rPr>
      <w:rFonts w:ascii="宋体" w:hAnsi="宋体" w:eastAsia="宋体" w:cs="宋体"/>
      <w:color w:val="34495E"/>
      <w:sz w:val="20"/>
      <w:szCs w:val="20"/>
      <w:u w:val="none"/>
      <w:shd w:val="clear" w:color="auto" w:fill="auto"/>
    </w:rPr>
  </w:style>
  <w:style w:type="character" w:customStyle="1" w:styleId="6">
    <w:name w:val="Heading #1|1_"/>
    <w:basedOn w:val="3"/>
    <w:link w:val="7"/>
    <w:qFormat/>
    <w:uiPriority w:val="0"/>
    <w:rPr>
      <w:rFonts w:ascii="宋体" w:hAnsi="宋体" w:eastAsia="宋体" w:cs="宋体"/>
      <w:color w:val="34495E"/>
      <w:sz w:val="46"/>
      <w:szCs w:val="46"/>
      <w:u w:val="none"/>
      <w:shd w:val="clear" w:color="auto" w:fill="auto"/>
      <w:lang w:val="zh-TW" w:eastAsia="zh-TW" w:bidi="zh-TW"/>
    </w:rPr>
  </w:style>
  <w:style w:type="paragraph" w:customStyle="1" w:styleId="7">
    <w:name w:val="Heading #1|1"/>
    <w:basedOn w:val="1"/>
    <w:link w:val="6"/>
    <w:qFormat/>
    <w:uiPriority w:val="0"/>
    <w:pPr>
      <w:widowControl w:val="0"/>
      <w:shd w:val="clear" w:color="auto" w:fill="auto"/>
      <w:spacing w:after="420"/>
      <w:outlineLvl w:val="0"/>
    </w:pPr>
    <w:rPr>
      <w:rFonts w:ascii="宋体" w:hAnsi="宋体" w:eastAsia="宋体" w:cs="宋体"/>
      <w:color w:val="34495E"/>
      <w:sz w:val="46"/>
      <w:szCs w:val="46"/>
      <w:u w:val="none"/>
      <w:shd w:val="clear" w:color="auto" w:fill="auto"/>
      <w:lang w:val="zh-TW" w:eastAsia="zh-TW" w:bidi="zh-TW"/>
    </w:rPr>
  </w:style>
  <w:style w:type="character" w:customStyle="1" w:styleId="8">
    <w:name w:val="Heading #5|1_"/>
    <w:basedOn w:val="3"/>
    <w:link w:val="9"/>
    <w:qFormat/>
    <w:uiPriority w:val="0"/>
    <w:rPr>
      <w:rFonts w:ascii="宋体" w:hAnsi="宋体" w:eastAsia="宋体" w:cs="宋体"/>
      <w:b/>
      <w:bCs/>
      <w:color w:val="34495E"/>
      <w:sz w:val="20"/>
      <w:szCs w:val="20"/>
      <w:u w:val="none"/>
      <w:shd w:val="clear" w:color="auto" w:fill="auto"/>
    </w:rPr>
  </w:style>
  <w:style w:type="paragraph" w:customStyle="1" w:styleId="9">
    <w:name w:val="Heading #5|1"/>
    <w:basedOn w:val="1"/>
    <w:link w:val="8"/>
    <w:qFormat/>
    <w:uiPriority w:val="0"/>
    <w:pPr>
      <w:widowControl w:val="0"/>
      <w:shd w:val="clear" w:color="auto" w:fill="auto"/>
      <w:spacing w:after="160" w:line="325" w:lineRule="exact"/>
      <w:outlineLvl w:val="4"/>
    </w:pPr>
    <w:rPr>
      <w:rFonts w:ascii="宋体" w:hAnsi="宋体" w:eastAsia="宋体" w:cs="宋体"/>
      <w:b/>
      <w:bCs/>
      <w:color w:val="34495E"/>
      <w:sz w:val="20"/>
      <w:szCs w:val="20"/>
      <w:u w:val="none"/>
      <w:shd w:val="clear" w:color="auto" w:fill="auto"/>
    </w:rPr>
  </w:style>
  <w:style w:type="character" w:customStyle="1" w:styleId="10">
    <w:name w:val="Body text|2_"/>
    <w:basedOn w:val="3"/>
    <w:link w:val="11"/>
    <w:qFormat/>
    <w:uiPriority w:val="0"/>
    <w:rPr>
      <w:sz w:val="20"/>
      <w:szCs w:val="20"/>
      <w:u w:val="none"/>
      <w:shd w:val="clear" w:color="auto" w:fill="auto"/>
    </w:rPr>
  </w:style>
  <w:style w:type="paragraph" w:customStyle="1" w:styleId="11">
    <w:name w:val="Body text|2"/>
    <w:basedOn w:val="1"/>
    <w:link w:val="10"/>
    <w:qFormat/>
    <w:uiPriority w:val="0"/>
    <w:pPr>
      <w:widowControl w:val="0"/>
      <w:shd w:val="clear" w:color="auto" w:fill="auto"/>
      <w:ind w:firstLine="160"/>
    </w:pPr>
    <w:rPr>
      <w:sz w:val="20"/>
      <w:szCs w:val="20"/>
      <w:u w:val="none"/>
      <w:shd w:val="clear" w:color="auto" w:fill="auto"/>
    </w:rPr>
  </w:style>
  <w:style w:type="character" w:customStyle="1" w:styleId="12">
    <w:name w:val="Body text|5_"/>
    <w:basedOn w:val="3"/>
    <w:link w:val="13"/>
    <w:qFormat/>
    <w:uiPriority w:val="0"/>
    <w:rPr>
      <w:rFonts w:ascii="宋体" w:hAnsi="宋体" w:eastAsia="宋体" w:cs="宋体"/>
      <w:color w:val="42B983"/>
      <w:sz w:val="18"/>
      <w:szCs w:val="18"/>
      <w:u w:val="none"/>
      <w:shd w:val="clear" w:color="auto" w:fill="auto"/>
      <w:lang w:val="zh-TW" w:eastAsia="zh-TW" w:bidi="zh-TW"/>
    </w:rPr>
  </w:style>
  <w:style w:type="paragraph" w:customStyle="1" w:styleId="13">
    <w:name w:val="Body text|5"/>
    <w:basedOn w:val="1"/>
    <w:link w:val="12"/>
    <w:qFormat/>
    <w:uiPriority w:val="0"/>
    <w:pPr>
      <w:widowControl w:val="0"/>
      <w:shd w:val="clear" w:color="auto" w:fill="auto"/>
      <w:spacing w:after="80" w:line="288" w:lineRule="exact"/>
      <w:ind w:firstLine="430"/>
    </w:pPr>
    <w:rPr>
      <w:rFonts w:ascii="宋体" w:hAnsi="宋体" w:eastAsia="宋体" w:cs="宋体"/>
      <w:color w:val="42B983"/>
      <w:sz w:val="18"/>
      <w:szCs w:val="18"/>
      <w:u w:val="none"/>
      <w:shd w:val="clear" w:color="auto" w:fill="auto"/>
      <w:lang w:val="zh-TW" w:eastAsia="zh-TW" w:bidi="zh-TW"/>
    </w:rPr>
  </w:style>
  <w:style w:type="character" w:customStyle="1" w:styleId="14">
    <w:name w:val="Body text|1_"/>
    <w:basedOn w:val="3"/>
    <w:link w:val="15"/>
    <w:qFormat/>
    <w:uiPriority w:val="0"/>
    <w:rPr>
      <w:rFonts w:ascii="宋体" w:hAnsi="宋体" w:eastAsia="宋体" w:cs="宋体"/>
      <w:color w:val="34495E"/>
      <w:sz w:val="20"/>
      <w:szCs w:val="20"/>
      <w:u w:val="none"/>
      <w:shd w:val="clear" w:color="auto" w:fill="auto"/>
      <w:lang w:val="zh-TW" w:eastAsia="zh-TW" w:bidi="zh-TW"/>
    </w:rPr>
  </w:style>
  <w:style w:type="paragraph" w:customStyle="1" w:styleId="15">
    <w:name w:val="Body text|1"/>
    <w:basedOn w:val="1"/>
    <w:link w:val="14"/>
    <w:qFormat/>
    <w:uiPriority w:val="0"/>
    <w:pPr>
      <w:widowControl w:val="0"/>
      <w:shd w:val="clear" w:color="auto" w:fill="auto"/>
      <w:spacing w:after="200" w:line="331" w:lineRule="auto"/>
    </w:pPr>
    <w:rPr>
      <w:rFonts w:ascii="宋体" w:hAnsi="宋体" w:eastAsia="宋体" w:cs="宋体"/>
      <w:color w:val="34495E"/>
      <w:sz w:val="20"/>
      <w:szCs w:val="20"/>
      <w:u w:val="none"/>
      <w:shd w:val="clear" w:color="auto" w:fill="auto"/>
      <w:lang w:val="zh-TW" w:eastAsia="zh-TW" w:bidi="zh-TW"/>
    </w:rPr>
  </w:style>
  <w:style w:type="character" w:customStyle="1" w:styleId="16">
    <w:name w:val="Body text|4_"/>
    <w:basedOn w:val="3"/>
    <w:link w:val="17"/>
    <w:qFormat/>
    <w:uiPriority w:val="0"/>
    <w:rPr>
      <w:b/>
      <w:bCs/>
      <w:color w:val="555555"/>
      <w:sz w:val="9"/>
      <w:szCs w:val="9"/>
      <w:u w:val="none"/>
      <w:shd w:val="clear" w:color="auto" w:fill="auto"/>
    </w:rPr>
  </w:style>
  <w:style w:type="paragraph" w:customStyle="1" w:styleId="17">
    <w:name w:val="Body text|4"/>
    <w:basedOn w:val="1"/>
    <w:link w:val="16"/>
    <w:qFormat/>
    <w:uiPriority w:val="0"/>
    <w:pPr>
      <w:widowControl w:val="0"/>
      <w:shd w:val="clear" w:color="auto" w:fill="auto"/>
    </w:pPr>
    <w:rPr>
      <w:b/>
      <w:bCs/>
      <w:color w:val="555555"/>
      <w:sz w:val="9"/>
      <w:szCs w:val="9"/>
      <w:u w:val="none"/>
      <w:shd w:val="clear" w:color="auto" w:fill="auto"/>
    </w:rPr>
  </w:style>
  <w:style w:type="character" w:customStyle="1" w:styleId="18">
    <w:name w:val="Body text|7_"/>
    <w:basedOn w:val="3"/>
    <w:link w:val="19"/>
    <w:qFormat/>
    <w:uiPriority w:val="0"/>
    <w:rPr>
      <w:rFonts w:ascii="宋体" w:hAnsi="宋体" w:eastAsia="宋体" w:cs="宋体"/>
      <w:color w:val="211F19"/>
      <w:sz w:val="8"/>
      <w:szCs w:val="8"/>
      <w:u w:val="none"/>
      <w:shd w:val="clear" w:color="auto" w:fill="auto"/>
      <w:lang w:val="zh-TW" w:eastAsia="zh-TW" w:bidi="zh-TW"/>
    </w:rPr>
  </w:style>
  <w:style w:type="paragraph" w:customStyle="1" w:styleId="19">
    <w:name w:val="Body text|7"/>
    <w:basedOn w:val="1"/>
    <w:link w:val="18"/>
    <w:uiPriority w:val="0"/>
    <w:pPr>
      <w:widowControl w:val="0"/>
      <w:shd w:val="clear" w:color="auto" w:fill="auto"/>
    </w:pPr>
    <w:rPr>
      <w:rFonts w:ascii="宋体" w:hAnsi="宋体" w:eastAsia="宋体" w:cs="宋体"/>
      <w:color w:val="211F19"/>
      <w:sz w:val="8"/>
      <w:szCs w:val="8"/>
      <w:u w:val="none"/>
      <w:shd w:val="clear" w:color="auto" w:fill="auto"/>
      <w:lang w:val="zh-TW" w:eastAsia="zh-TW" w:bidi="zh-TW"/>
    </w:rPr>
  </w:style>
  <w:style w:type="character" w:customStyle="1" w:styleId="20">
    <w:name w:val="Picture caption|1_"/>
    <w:basedOn w:val="3"/>
    <w:link w:val="21"/>
    <w:qFormat/>
    <w:uiPriority w:val="0"/>
    <w:rPr>
      <w:b/>
      <w:bCs/>
      <w:sz w:val="9"/>
      <w:szCs w:val="9"/>
      <w:u w:val="none"/>
      <w:shd w:val="clear" w:color="auto" w:fill="auto"/>
    </w:rPr>
  </w:style>
  <w:style w:type="paragraph" w:customStyle="1" w:styleId="21">
    <w:name w:val="Picture caption|1"/>
    <w:basedOn w:val="1"/>
    <w:link w:val="20"/>
    <w:qFormat/>
    <w:uiPriority w:val="0"/>
    <w:pPr>
      <w:widowControl w:val="0"/>
      <w:shd w:val="clear" w:color="auto" w:fill="auto"/>
    </w:pPr>
    <w:rPr>
      <w:b/>
      <w:bCs/>
      <w:sz w:val="9"/>
      <w:szCs w:val="9"/>
      <w:u w:val="none"/>
      <w:shd w:val="clear" w:color="auto" w:fill="auto"/>
    </w:rPr>
  </w:style>
  <w:style w:type="character" w:customStyle="1" w:styleId="22">
    <w:name w:val="Heading #2|1_"/>
    <w:basedOn w:val="3"/>
    <w:link w:val="23"/>
    <w:uiPriority w:val="0"/>
    <w:rPr>
      <w:rFonts w:ascii="宋体" w:hAnsi="宋体" w:eastAsia="宋体" w:cs="宋体"/>
      <w:color w:val="34495E"/>
      <w:sz w:val="36"/>
      <w:szCs w:val="36"/>
      <w:u w:val="none"/>
      <w:shd w:val="clear" w:color="auto" w:fill="auto"/>
      <w:lang w:val="zh-TW" w:eastAsia="zh-TW" w:bidi="zh-TW"/>
    </w:rPr>
  </w:style>
  <w:style w:type="paragraph" w:customStyle="1" w:styleId="23">
    <w:name w:val="Heading #2|1"/>
    <w:basedOn w:val="1"/>
    <w:link w:val="22"/>
    <w:qFormat/>
    <w:uiPriority w:val="0"/>
    <w:pPr>
      <w:widowControl w:val="0"/>
      <w:shd w:val="clear" w:color="auto" w:fill="auto"/>
      <w:spacing w:after="400"/>
      <w:outlineLvl w:val="1"/>
    </w:pPr>
    <w:rPr>
      <w:rFonts w:ascii="宋体" w:hAnsi="宋体" w:eastAsia="宋体" w:cs="宋体"/>
      <w:color w:val="34495E"/>
      <w:sz w:val="36"/>
      <w:szCs w:val="36"/>
      <w:u w:val="none"/>
      <w:shd w:val="clear" w:color="auto" w:fill="auto"/>
      <w:lang w:val="zh-TW" w:eastAsia="zh-TW" w:bidi="zh-TW"/>
    </w:rPr>
  </w:style>
  <w:style w:type="character" w:customStyle="1" w:styleId="24">
    <w:name w:val="Heading #3|1_"/>
    <w:basedOn w:val="3"/>
    <w:link w:val="25"/>
    <w:qFormat/>
    <w:uiPriority w:val="0"/>
    <w:rPr>
      <w:rFonts w:ascii="宋体" w:hAnsi="宋体" w:eastAsia="宋体" w:cs="宋体"/>
      <w:color w:val="34495E"/>
      <w:sz w:val="28"/>
      <w:szCs w:val="28"/>
      <w:u w:val="none"/>
      <w:shd w:val="clear" w:color="auto" w:fill="auto"/>
      <w:lang w:val="zh-TW" w:eastAsia="zh-TW" w:bidi="zh-TW"/>
    </w:rPr>
  </w:style>
  <w:style w:type="paragraph" w:customStyle="1" w:styleId="25">
    <w:name w:val="Heading #3|1"/>
    <w:basedOn w:val="1"/>
    <w:link w:val="24"/>
    <w:qFormat/>
    <w:uiPriority w:val="0"/>
    <w:pPr>
      <w:widowControl w:val="0"/>
      <w:shd w:val="clear" w:color="auto" w:fill="auto"/>
      <w:spacing w:after="160"/>
      <w:outlineLvl w:val="2"/>
    </w:pPr>
    <w:rPr>
      <w:rFonts w:ascii="宋体" w:hAnsi="宋体" w:eastAsia="宋体" w:cs="宋体"/>
      <w:color w:val="34495E"/>
      <w:sz w:val="28"/>
      <w:szCs w:val="28"/>
      <w:u w:val="none"/>
      <w:shd w:val="clear" w:color="auto" w:fill="auto"/>
      <w:lang w:val="zh-TW" w:eastAsia="zh-TW" w:bidi="zh-TW"/>
    </w:rPr>
  </w:style>
  <w:style w:type="character" w:customStyle="1" w:styleId="26">
    <w:name w:val="Heading #4|1_"/>
    <w:basedOn w:val="3"/>
    <w:link w:val="27"/>
    <w:qFormat/>
    <w:uiPriority w:val="0"/>
    <w:rPr>
      <w:rFonts w:ascii="宋体" w:hAnsi="宋体" w:eastAsia="宋体" w:cs="宋体"/>
      <w:color w:val="34495E"/>
      <w:u w:val="none"/>
      <w:shd w:val="clear" w:color="auto" w:fill="auto"/>
    </w:rPr>
  </w:style>
  <w:style w:type="paragraph" w:customStyle="1" w:styleId="27">
    <w:name w:val="Heading #4|1"/>
    <w:basedOn w:val="1"/>
    <w:link w:val="26"/>
    <w:uiPriority w:val="0"/>
    <w:pPr>
      <w:widowControl w:val="0"/>
      <w:shd w:val="clear" w:color="auto" w:fill="auto"/>
      <w:spacing w:after="170"/>
      <w:outlineLvl w:val="3"/>
    </w:pPr>
    <w:rPr>
      <w:rFonts w:ascii="宋体" w:hAnsi="宋体" w:eastAsia="宋体" w:cs="宋体"/>
      <w:color w:val="34495E"/>
      <w:u w:val="none"/>
      <w:shd w:val="clear" w:color="auto" w:fill="auto"/>
    </w:rPr>
  </w:style>
  <w:style w:type="character" w:customStyle="1" w:styleId="28">
    <w:name w:val="Body text|3_"/>
    <w:basedOn w:val="3"/>
    <w:link w:val="29"/>
    <w:qFormat/>
    <w:uiPriority w:val="0"/>
    <w:rPr>
      <w:color w:val="1F2DC9"/>
      <w:sz w:val="10"/>
      <w:szCs w:val="10"/>
      <w:u w:val="single"/>
      <w:shd w:val="clear" w:color="auto" w:fill="auto"/>
    </w:rPr>
  </w:style>
  <w:style w:type="paragraph" w:customStyle="1" w:styleId="29">
    <w:name w:val="Body text|3"/>
    <w:basedOn w:val="1"/>
    <w:link w:val="28"/>
    <w:qFormat/>
    <w:uiPriority w:val="0"/>
    <w:pPr>
      <w:widowControl w:val="0"/>
      <w:shd w:val="clear" w:color="auto" w:fill="auto"/>
      <w:spacing w:line="334" w:lineRule="auto"/>
      <w:ind w:firstLine="360"/>
    </w:pPr>
    <w:rPr>
      <w:color w:val="1F2DC9"/>
      <w:sz w:val="10"/>
      <w:szCs w:val="10"/>
      <w:u w:val="single"/>
      <w:shd w:val="clear" w:color="auto" w:fill="auto"/>
    </w:rPr>
  </w:style>
  <w:style w:type="character" w:customStyle="1" w:styleId="30">
    <w:name w:val="Table caption|1_"/>
    <w:basedOn w:val="3"/>
    <w:link w:val="31"/>
    <w:uiPriority w:val="0"/>
    <w:rPr>
      <w:rFonts w:ascii="宋体" w:hAnsi="宋体" w:eastAsia="宋体" w:cs="宋体"/>
      <w:color w:val="34495E"/>
      <w:sz w:val="20"/>
      <w:szCs w:val="20"/>
      <w:u w:val="none"/>
      <w:shd w:val="clear" w:color="auto" w:fill="auto"/>
      <w:lang w:val="zh-TW" w:eastAsia="zh-TW" w:bidi="zh-TW"/>
    </w:rPr>
  </w:style>
  <w:style w:type="paragraph" w:customStyle="1" w:styleId="31">
    <w:name w:val="Table caption|1"/>
    <w:basedOn w:val="1"/>
    <w:link w:val="30"/>
    <w:qFormat/>
    <w:uiPriority w:val="0"/>
    <w:pPr>
      <w:widowControl w:val="0"/>
      <w:shd w:val="clear" w:color="auto" w:fill="auto"/>
      <w:ind w:firstLine="70"/>
    </w:pPr>
    <w:rPr>
      <w:rFonts w:ascii="宋体" w:hAnsi="宋体" w:eastAsia="宋体" w:cs="宋体"/>
      <w:color w:val="34495E"/>
      <w:sz w:val="20"/>
      <w:szCs w:val="20"/>
      <w:u w:val="none"/>
      <w:shd w:val="clear" w:color="auto" w:fill="auto"/>
      <w:lang w:val="zh-TW" w:eastAsia="zh-TW" w:bidi="zh-TW"/>
    </w:rPr>
  </w:style>
  <w:style w:type="character" w:customStyle="1" w:styleId="32">
    <w:name w:val="Table of contents|1_"/>
    <w:basedOn w:val="3"/>
    <w:link w:val="33"/>
    <w:qFormat/>
    <w:uiPriority w:val="0"/>
    <w:rPr>
      <w:sz w:val="20"/>
      <w:szCs w:val="20"/>
      <w:u w:val="none"/>
      <w:shd w:val="clear" w:color="auto" w:fill="auto"/>
    </w:rPr>
  </w:style>
  <w:style w:type="paragraph" w:customStyle="1" w:styleId="33">
    <w:name w:val="Table of contents|1"/>
    <w:basedOn w:val="1"/>
    <w:link w:val="32"/>
    <w:qFormat/>
    <w:uiPriority w:val="0"/>
    <w:pPr>
      <w:widowControl w:val="0"/>
      <w:shd w:val="clear" w:color="auto" w:fill="auto"/>
      <w:ind w:firstLine="180"/>
    </w:pPr>
    <w:rPr>
      <w:sz w:val="20"/>
      <w:szCs w:val="20"/>
      <w:u w:val="none"/>
      <w:shd w:val="clear" w:color="auto" w:fill="auto"/>
    </w:rPr>
  </w:style>
  <w:style w:type="character" w:customStyle="1" w:styleId="34">
    <w:name w:val="Body text|6_"/>
    <w:basedOn w:val="3"/>
    <w:link w:val="35"/>
    <w:qFormat/>
    <w:uiPriority w:val="0"/>
    <w:rPr>
      <w:color w:val="211F19"/>
      <w:sz w:val="26"/>
      <w:szCs w:val="26"/>
      <w:u w:val="none"/>
      <w:shd w:val="clear" w:color="auto" w:fill="auto"/>
    </w:rPr>
  </w:style>
  <w:style w:type="paragraph" w:customStyle="1" w:styleId="35">
    <w:name w:val="Body text|6"/>
    <w:basedOn w:val="1"/>
    <w:link w:val="34"/>
    <w:uiPriority w:val="0"/>
    <w:pPr>
      <w:widowControl w:val="0"/>
      <w:shd w:val="clear" w:color="auto" w:fill="auto"/>
      <w:spacing w:line="360" w:lineRule="auto"/>
      <w:ind w:left="1360"/>
    </w:pPr>
    <w:rPr>
      <w:color w:val="211F19"/>
      <w:sz w:val="26"/>
      <w:szCs w:val="26"/>
      <w:u w:val="none"/>
      <w:shd w:val="clear" w:color="auto" w:fill="auto"/>
    </w:rPr>
  </w:style>
  <w:style w:type="character" w:customStyle="1" w:styleId="36">
    <w:name w:val="Header or footer|2_"/>
    <w:basedOn w:val="3"/>
    <w:link w:val="37"/>
    <w:qFormat/>
    <w:uiPriority w:val="0"/>
    <w:rPr>
      <w:sz w:val="20"/>
      <w:szCs w:val="20"/>
      <w:u w:val="none"/>
      <w:shd w:val="clear" w:color="auto" w:fill="auto"/>
    </w:rPr>
  </w:style>
  <w:style w:type="paragraph" w:customStyle="1" w:styleId="37">
    <w:name w:val="Header or footer|2"/>
    <w:basedOn w:val="1"/>
    <w:link w:val="36"/>
    <w:qFormat/>
    <w:uiPriority w:val="0"/>
    <w:pPr>
      <w:widowControl w:val="0"/>
      <w:shd w:val="clear" w:color="auto" w:fill="auto"/>
    </w:pPr>
    <w:rPr>
      <w:sz w:val="20"/>
      <w:szCs w:val="20"/>
      <w:u w:val="none"/>
      <w:shd w:val="clear" w:color="auto" w:fill="auto"/>
    </w:rPr>
  </w:style>
  <w:style w:type="character" w:customStyle="1" w:styleId="38">
    <w:name w:val="Heading #6|1_"/>
    <w:basedOn w:val="3"/>
    <w:link w:val="39"/>
    <w:uiPriority w:val="0"/>
    <w:rPr>
      <w:rFonts w:ascii="宋体" w:hAnsi="宋体" w:eastAsia="宋体" w:cs="宋体"/>
      <w:b/>
      <w:bCs/>
      <w:color w:val="34495E"/>
      <w:sz w:val="20"/>
      <w:szCs w:val="20"/>
      <w:u w:val="none"/>
      <w:shd w:val="clear" w:color="auto" w:fill="auto"/>
    </w:rPr>
  </w:style>
  <w:style w:type="paragraph" w:customStyle="1" w:styleId="39">
    <w:name w:val="Heading #6|1"/>
    <w:basedOn w:val="1"/>
    <w:link w:val="38"/>
    <w:qFormat/>
    <w:uiPriority w:val="0"/>
    <w:pPr>
      <w:widowControl w:val="0"/>
      <w:shd w:val="clear" w:color="auto" w:fill="auto"/>
      <w:spacing w:after="210" w:line="322" w:lineRule="exact"/>
      <w:outlineLvl w:val="5"/>
    </w:pPr>
    <w:rPr>
      <w:rFonts w:ascii="宋体" w:hAnsi="宋体" w:eastAsia="宋体" w:cs="宋体"/>
      <w:b/>
      <w:bCs/>
      <w:color w:val="34495E"/>
      <w:sz w:val="20"/>
      <w:szCs w:val="20"/>
      <w:u w:val="none"/>
      <w:shd w:val="clear" w:color="auto" w:fill="auto"/>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8" Type="http://schemas.openxmlformats.org/officeDocument/2006/relationships/fontTable" Target="fontTable.xml"/><Relationship Id="rId47" Type="http://schemas.openxmlformats.org/officeDocument/2006/relationships/numbering" Target="numbering.xml"/><Relationship Id="rId46" Type="http://schemas.openxmlformats.org/officeDocument/2006/relationships/customXml" Target="../customXml/item1.xml"/><Relationship Id="rId45" Type="http://schemas.openxmlformats.org/officeDocument/2006/relationships/image" Target="media/image38.jpeg"/><Relationship Id="rId44" Type="http://schemas.openxmlformats.org/officeDocument/2006/relationships/image" Target="media/image37.jpeg"/><Relationship Id="rId43" Type="http://schemas.openxmlformats.org/officeDocument/2006/relationships/image" Target="media/image36.jpeg"/><Relationship Id="rId42" Type="http://schemas.openxmlformats.org/officeDocument/2006/relationships/image" Target="media/image35.jpeg"/><Relationship Id="rId41" Type="http://schemas.openxmlformats.org/officeDocument/2006/relationships/image" Target="media/image34.jpeg"/><Relationship Id="rId40" Type="http://schemas.openxmlformats.org/officeDocument/2006/relationships/image" Target="media/image33.jpeg"/><Relationship Id="rId4" Type="http://schemas.openxmlformats.org/officeDocument/2006/relationships/endnotes" Target="endnotes.xml"/><Relationship Id="rId39" Type="http://schemas.openxmlformats.org/officeDocument/2006/relationships/image" Target="media/image32.jpeg"/><Relationship Id="rId38" Type="http://schemas.openxmlformats.org/officeDocument/2006/relationships/image" Target="media/image31.jpeg"/><Relationship Id="rId37" Type="http://schemas.openxmlformats.org/officeDocument/2006/relationships/image" Target="media/image30.jpeg"/><Relationship Id="rId36" Type="http://schemas.openxmlformats.org/officeDocument/2006/relationships/image" Target="media/image29.jpeg"/><Relationship Id="rId35" Type="http://schemas.openxmlformats.org/officeDocument/2006/relationships/image" Target="media/image28.jpeg"/><Relationship Id="rId34" Type="http://schemas.openxmlformats.org/officeDocument/2006/relationships/image" Target="media/image27.jpeg"/><Relationship Id="rId33" Type="http://schemas.openxmlformats.org/officeDocument/2006/relationships/image" Target="media/image26.jpeg"/><Relationship Id="rId32" Type="http://schemas.openxmlformats.org/officeDocument/2006/relationships/image" Target="media/image25.jpeg"/><Relationship Id="rId31" Type="http://schemas.openxmlformats.org/officeDocument/2006/relationships/image" Target="media/image24.jpeg"/><Relationship Id="rId30" Type="http://schemas.openxmlformats.org/officeDocument/2006/relationships/image" Target="media/image23.jpeg"/><Relationship Id="rId3" Type="http://schemas.openxmlformats.org/officeDocument/2006/relationships/footnotes" Target="footnotes.xml"/><Relationship Id="rId29" Type="http://schemas.openxmlformats.org/officeDocument/2006/relationships/image" Target="media/image22.jpeg"/><Relationship Id="rId28" Type="http://schemas.openxmlformats.org/officeDocument/2006/relationships/image" Target="media/image21.jpeg"/><Relationship Id="rId27" Type="http://schemas.openxmlformats.org/officeDocument/2006/relationships/image" Target="media/image20.jpeg"/><Relationship Id="rId26" Type="http://schemas.openxmlformats.org/officeDocument/2006/relationships/image" Target="media/image19.jpeg"/><Relationship Id="rId25" Type="http://schemas.openxmlformats.org/officeDocument/2006/relationships/image" Target="media/image18.jpeg"/><Relationship Id="rId24" Type="http://schemas.openxmlformats.org/officeDocument/2006/relationships/image" Target="media/image17.jpeg"/><Relationship Id="rId23" Type="http://schemas.openxmlformats.org/officeDocument/2006/relationships/image" Target="media/image16.jpeg"/><Relationship Id="rId22" Type="http://schemas.openxmlformats.org/officeDocument/2006/relationships/image" Target="media/image15.jpeg"/><Relationship Id="rId21" Type="http://schemas.openxmlformats.org/officeDocument/2006/relationships/image" Target="media/image14.jpeg"/><Relationship Id="rId20" Type="http://schemas.openxmlformats.org/officeDocument/2006/relationships/image" Target="media/image13.jpeg"/><Relationship Id="rId2" Type="http://schemas.openxmlformats.org/officeDocument/2006/relationships/settings" Target="settings.xml"/><Relationship Id="rId19" Type="http://schemas.openxmlformats.org/officeDocument/2006/relationships/image" Target="media/image12.jpeg"/><Relationship Id="rId18" Type="http://schemas.openxmlformats.org/officeDocument/2006/relationships/image" Target="media/image11.jpeg"/><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Office_11.1.0.10314_F1E327BC-269C-435d-A152-05C5408002CA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2021-06-15T06:40:47Z</dcterms:created>
  <dc:creator>Administrator</dc:creator>
  <cp:lastModifiedBy>小丑</cp:lastModifiedBy>
  <dcterms:modified xsi:type="dcterms:W3CDTF">2021-06-15T06:42:20Z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